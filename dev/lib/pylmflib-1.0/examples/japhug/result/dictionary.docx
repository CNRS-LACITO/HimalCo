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japhug</w:t>
      </w:r>
    </w:p>
    <w:p>
      <w:r>
        <w:t>Japhug online dictionary</w:t>
      </w:r>
    </w:p>
    <w:p>
      <w:r>
        <w:br w:type="page"/>
      </w:r>
    </w:p>
    <w:p>
      <w:r>
        <w:rPr>
          <w:b/>
        </w:rPr>
        <w:t>Gi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br/>
        <w:br/>
      </w:r>
    </w:p>
    <w:p>
      <w:pPr>
        <w:pStyle w:val="Heading1"/>
      </w:pPr>
      <w:r>
        <w:t>- a -</w:t>
      </w:r>
    </w:p>
    <w:p>
      <w:r>
        <w:rPr>
          <w:b/>
        </w:rPr>
        <w:t>abrɤlbrɤl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espacé, clairsemé.</w:t>
      </w:r>
    </w:p>
    <w:p>
      <w:r>
        <w:t xml:space="preserve">  </w:t>
      </w:r>
      <w:r>
        <w:rPr>
          <w:b/>
        </w:rPr>
        <w:t>sɤbrabrɤl</w:t>
      </w:r>
      <w:r>
        <w:t xml:space="preserve"> rendre espacé.</w:t>
      </w:r>
      <w:r>
        <w:br/>
        <w:br/>
      </w:r>
    </w:p>
    <w:p>
      <w:r>
        <w:rPr>
          <w:b/>
        </w:rPr>
        <w:t>aβdɤβde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retardé, être reporté à plus tard.</w:t>
      </w:r>
    </w:p>
    <w:p>
      <w:r>
        <w:t xml:space="preserve">  </w:t>
      </w:r>
      <w:r>
        <w:rPr>
          <w:b/>
        </w:rPr>
        <w:t>kɤ-nɤma nɯ thɯ-aβdɤβde pɯ-ra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βde</w:t>
      </w:r>
      <w:r>
        <w:t>.</w:t>
      </w:r>
    </w:p>
    <w:p>
      <w:r>
        <w:t xml:space="preserve">  </w:t>
      </w:r>
      <w:r>
        <w:rPr>
          <w:b/>
        </w:rPr>
        <w:t>sɤβdɤβde</w:t>
      </w:r>
      <w:r>
        <w:t xml:space="preserve"> retarder.</w:t>
      </w:r>
      <w:r>
        <w:br/>
        <w:br/>
      </w:r>
    </w:p>
    <w:p>
      <w:r>
        <w:rPr>
          <w:b/>
        </w:rPr>
        <w:t>aβdoʁdi</w:t>
      </w:r>
      <w:r/>
      <w:r/>
      <w:r>
        <w:t>.</w:t>
      </w:r>
      <w:r>
        <w:br/>
        <w:br/>
      </w:r>
    </w:p>
    <w:p>
      <w:r>
        <w:rPr>
          <w:b/>
        </w:rPr>
        <w:t>aβdoʁdi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 bonne santé, paisible.</w:t>
      </w:r>
    </w:p>
    <w:p>
      <w:r>
        <w:t xml:space="preserve">  </w:t>
      </w:r>
      <w:r>
        <w:rPr>
          <w:b/>
        </w:rPr>
        <w:t>iʑora ɕɤfɕo ku-oβdoʁβdi-j</w:t>
      </w:r>
      <w:r>
        <w:br/>
        <w:br/>
      </w:r>
    </w:p>
    <w:p>
      <w:r>
        <w:rPr>
          <w:b/>
        </w:rPr>
        <w:t>aβraʁ</w:t>
      </w:r>
      <w:r/>
      <w:r/>
      <w:r>
        <w:t>.</w:t>
      </w:r>
      <w:r>
        <w:br/>
        <w:br/>
      </w:r>
    </w:p>
    <w:p>
      <w:r>
        <w:rPr>
          <w:b/>
        </w:rPr>
        <w:t>aβraʁ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attaché.</w:t>
      </w:r>
    </w:p>
    <w:p>
      <w:r>
        <w:t xml:space="preserve">  </w:t>
      </w:r>
      <w:r>
        <w:rPr>
          <w:b/>
        </w:rPr>
        <w:t>nɯtɕu khɯna pjɤ-k-ɤβraʁ-ci</w:t>
      </w:r>
      <w:r>
        <w:br/>
        <w:br/>
      </w:r>
    </w:p>
    <w:p>
      <w:r>
        <w:rPr>
          <w:b/>
        </w:rPr>
        <w:t>aβʁum</w:t>
      </w:r>
      <w:r/>
      <w:r/>
      <w:r>
        <w:t>.</w:t>
      </w:r>
      <w:r>
        <w:br/>
        <w:br/>
      </w:r>
    </w:p>
    <w:p>
      <w:r>
        <w:rPr>
          <w:b/>
        </w:rPr>
        <w:t>aβʁum</w:t>
      </w:r>
      <w:r/>
      <w:r/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pass</w:t>
      </w:r>
      <w:r>
        <w:t>].</w:t>
      </w:r>
      <w:r>
        <w:t xml:space="preserve"> être renversé.</w:t>
      </w:r>
    </w:p>
    <w:p>
      <w:r>
        <w:t xml:space="preserve">  </w:t>
      </w:r>
      <w:r>
        <w:rPr>
          <w:b/>
        </w:rPr>
        <w:t>ki khɯtsa ki aβʁum</w:t>
      </w:r>
      <w:r>
        <w:br/>
        <w:br/>
      </w:r>
    </w:p>
    <w:p>
      <w:r>
        <w:rPr>
          <w:b/>
        </w:rPr>
        <w:t>aβzdoʁβzdɯ</w:t>
      </w:r>
      <w:r/>
      <w:r/>
      <w:r>
        <w:t>.</w:t>
      </w:r>
      <w:r>
        <w:br/>
        <w:br/>
      </w:r>
    </w:p>
    <w:p>
      <w:r>
        <w:rPr>
          <w:b/>
        </w:rPr>
        <w:t>aβzdoʁβzdɯ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pass</w:t>
      </w:r>
      <w:r>
        <w:t>].</w:t>
      </w:r>
      <w:r>
        <w:t xml:space="preserve"> être en ordre.</w:t>
      </w:r>
    </w:p>
    <w:p>
      <w:r>
        <w:t xml:space="preserve">  </w:t>
      </w:r>
      <w:r>
        <w:rPr>
          <w:b/>
        </w:rPr>
        <w:t>laχtɕha ra aβzdoʁβzdɯ ɕti</w:t>
      </w:r>
      <w:r>
        <w:br/>
        <w:br/>
      </w:r>
    </w:p>
    <w:p>
      <w:r>
        <w:rPr>
          <w:b/>
        </w:rPr>
        <w:t>aβzu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pass</w:t>
      </w:r>
      <w:r>
        <w:t>].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βzu</w:t>
      </w:r>
      <w:r>
        <w:t>.</w:t>
      </w:r>
    </w:p>
    <w:p>
      <w:r>
        <w:t xml:space="preserve">  1)</w:t>
      </w:r>
      <w:r>
        <w:t xml:space="preserve"> devenir.</w:t>
      </w:r>
    </w:p>
    <w:p>
      <w:r>
        <w:t xml:space="preserve">  </w:t>
      </w:r>
      <w:r>
        <w:rPr>
          <w:b/>
        </w:rPr>
        <w:t>@yangyu ɲo-k-ɤβzu-ci</w:t>
      </w:r>
    </w:p>
    <w:p>
      <w:r>
        <w:t xml:space="preserve">  </w:t>
      </w:r>
      <w:r>
        <w:rPr>
          <w:b/>
        </w:rPr>
        <w:t>tɤɕi kɤ-tɣa to-k-ɤβzu-ci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βzu</w:t>
      </w:r>
      <w:r>
        <w:t>.</w:t>
      </w:r>
    </w:p>
    <w:p>
      <w:r>
        <w:t xml:space="preserve">  2)</w:t>
      </w:r>
      <w:r>
        <w:t xml:space="preserve"> grandir.</w:t>
      </w:r>
    </w:p>
    <w:p>
      <w:r>
        <w:t xml:space="preserve">  </w:t>
      </w:r>
      <w:r>
        <w:rPr>
          <w:b/>
        </w:rPr>
        <w:t>kɯki tɤ-pɤtso ʁʑɯnɯ chɤ-k-ɤβzu-ci</w:t>
      </w:r>
    </w:p>
    <w:p>
      <w:r>
        <w:t xml:space="preserve">  </w:t>
      </w:r>
      <w:r>
        <w:rPr>
          <w:b/>
        </w:rPr>
        <w:t>@yangyu chɤ-k-ɤβzu-ci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βzu</w:t>
      </w:r>
      <w:r>
        <w:t>.</w:t>
      </w:r>
      <w:r>
        <w:br/>
        <w:br/>
      </w:r>
    </w:p>
    <w:p>
      <w:r>
        <w:rPr>
          <w:b/>
        </w:rPr>
        <w:t>aβzɯrχsɯm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triangulaire.</w:t>
      </w:r>
      <w:r>
        <w:br/>
        <w:br/>
      </w:r>
    </w:p>
    <w:p>
      <w:r>
        <w:rPr>
          <w:b/>
        </w:rPr>
        <w:t>aβʑɯrdu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carré.</w:t>
      </w:r>
    </w:p>
    <w:p>
      <w:r>
        <w:t xml:space="preserve">  </w:t>
      </w:r>
      <w:r>
        <w:rPr>
          <w:b/>
        </w:rPr>
        <w:t>aβzɯrdu, ɲɯ-ɤβʑɯrdu</w:t>
      </w:r>
    </w:p>
    <w:p>
      <w:r>
        <w:t xml:space="preserve">  </w:t>
      </w:r>
      <w:r>
        <w:rPr>
          <w:b/>
        </w:rPr>
        <w:t>kɯki rdɤstaʁ ki kɯ-ɤβʑɯrdu ci ɲɯ-ŋu</w:t>
      </w:r>
      <w:r>
        <w:br/>
        <w:br/>
      </w:r>
    </w:p>
    <w:p>
      <w:r>
        <w:rPr>
          <w:b/>
        </w:rPr>
        <w:t>acɤrlu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mélangé.</w:t>
      </w:r>
    </w:p>
    <w:p>
      <w:r>
        <w:t xml:space="preserve">  </w:t>
      </w:r>
      <w:r>
        <w:rPr>
          <w:b/>
        </w:rPr>
        <w:t>ɲɯ-ɤcɤrlu, to-k-ɤcɤrlu-ci</w:t>
      </w:r>
    </w:p>
    <w:p>
      <w:r>
        <w:t xml:space="preserve">  </w:t>
      </w:r>
      <w:r>
        <w:rPr>
          <w:b/>
        </w:rPr>
        <w:t>ki tɤjmɤɣ ki ɲɯ-ɤcɤrlu</w:t>
      </w:r>
      <w:r>
        <w:br/>
        <w:br/>
      </w:r>
    </w:p>
    <w:p>
      <w:r>
        <w:rPr>
          <w:b/>
        </w:rPr>
        <w:t>achala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capable.</w:t>
      </w:r>
    </w:p>
    <w:p>
      <w:r>
        <w:t xml:space="preserve">  </w:t>
      </w:r>
      <w:r>
        <w:rPr>
          <w:b/>
        </w:rPr>
        <w:t>aʑo achala-a tɕe, aj tu-spe-a jɤɣ</w:t>
      </w:r>
    </w:p>
    <w:p>
      <w:r>
        <w:t xml:space="preserve">  </w:t>
      </w:r>
      <w:r>
        <w:rPr>
          <w:b/>
        </w:rPr>
        <w:t>achɤle</w:t>
      </w:r>
      <w:r/>
      <w:r>
        <w:br/>
        <w:br/>
      </w:r>
    </w:p>
    <w:p>
      <w:r>
        <w:rPr>
          <w:b/>
        </w:rPr>
        <w:t>achale</w:t>
      </w:r>
      <w:r/>
      <w:r/>
      <w:r>
        <w:t>.</w:t>
      </w:r>
      <w:r>
        <w:br/>
        <w:br/>
      </w:r>
    </w:p>
    <w:p>
      <w:r>
        <w:rPr>
          <w:b/>
        </w:rPr>
        <w:t>achɤle</w:t>
      </w:r>
      <w:r/>
      <w:r/>
      <w:r>
        <w:t>.</w:t>
      </w:r>
      <w:r/>
    </w:p>
    <w:p>
      <w:r>
        <w:t xml:space="preserve">  </w:t>
      </w:r>
      <w:r>
        <w:rPr>
          <w:b/>
        </w:rPr>
        <w:t>ɯʑo achɤle, nɤʑo tɯ-achɤle</w:t>
      </w:r>
    </w:p>
    <w:p>
      <w:r>
        <w:t xml:space="preserve">  </w:t>
      </w:r>
      <w:r>
        <w:rPr>
          <w:b/>
        </w:rPr>
        <w:t>aʑo achɤle-a tɕe, aj tu-spe-a jɤɣ</w:t>
      </w:r>
      <w:r>
        <w:br/>
        <w:br/>
      </w:r>
    </w:p>
    <w:p>
      <w:r>
        <w:rPr>
          <w:b/>
        </w:rPr>
        <w:t>achɤt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séparé par.</w:t>
      </w:r>
    </w:p>
    <w:p>
      <w:r>
        <w:t xml:space="preserve">  </w:t>
      </w:r>
      <w:r>
        <w:rPr>
          <w:b/>
        </w:rPr>
        <w:t>tɕiʑo tɕi-pɤrthɤβ kɯmŋu-pɤrme achɤt</w:t>
      </w:r>
    </w:p>
    <w:p>
      <w:r>
        <w:t xml:space="preserve">  </w:t>
      </w:r>
      <w:r>
        <w:rPr>
          <w:b/>
        </w:rPr>
        <w:t>tɕiʑo kɯmŋu-pɤrme achɤt-tɕi</w:t>
      </w:r>
    </w:p>
    <w:p>
      <w:r>
        <w:t xml:space="preserve">  </w:t>
      </w:r>
      <w:r>
        <w:rPr>
          <w:b/>
        </w:rPr>
        <w:t>iʑo ji-kha pɤrthɤβ nɯ tɯ-sŋi tʂu jamar achɤt</w:t>
      </w:r>
      <w:r>
        <w:br/>
        <w:br/>
      </w:r>
    </w:p>
    <w:p>
      <w:r>
        <w:rPr>
          <w:b/>
        </w:rPr>
        <w:t>achɯcha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a du talent.</w:t>
      </w:r>
    </w:p>
    <w:p>
      <w:r>
        <w:t xml:space="preserve">  </w:t>
      </w:r>
      <w:r>
        <w:rPr>
          <w:b/>
        </w:rPr>
        <w:t>to-k-ɤchɯcha-ci</w:t>
      </w:r>
      <w:r>
        <w:br/>
        <w:br/>
      </w:r>
    </w:p>
    <w:p>
      <w:r>
        <w:rPr>
          <w:b/>
        </w:rPr>
        <w:t>achɯrʁu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froissé.</w:t>
      </w:r>
    </w:p>
    <w:p>
      <w:r>
        <w:t xml:space="preserve">  </w:t>
      </w:r>
      <w:r>
        <w:rPr>
          <w:b/>
        </w:rPr>
        <w:t>nɤ-ŋga to-k-ɤchɯrʁu-ci</w:t>
      </w:r>
    </w:p>
    <w:p>
      <w:r>
        <w:t xml:space="preserve">  </w:t>
      </w:r>
      <w:r>
        <w:rPr>
          <w:b/>
        </w:rPr>
        <w:t>sɤchɯrʁu</w:t>
      </w:r>
      <w:r>
        <w:t xml:space="preserve"> froisser.</w:t>
      </w:r>
      <w:r>
        <w:br/>
        <w:br/>
      </w:r>
    </w:p>
    <w:p>
      <w:r>
        <w:rPr>
          <w:b/>
        </w:rPr>
        <w:t>aci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mouillé.</w:t>
      </w:r>
    </w:p>
    <w:p>
      <w:r>
        <w:t xml:space="preserve">  </w:t>
      </w:r>
      <w:r>
        <w:rPr>
          <w:b/>
        </w:rPr>
        <w:t>ɲo-k-ɤci-ci</w:t>
      </w:r>
    </w:p>
    <w:p>
      <w:r>
        <w:t xml:space="preserve">  </w:t>
      </w:r>
      <w:r>
        <w:rPr>
          <w:b/>
        </w:rPr>
        <w:t>ki tɯ-mɯ kɯ pjɤ-χtɕi tɕe, ɲo-k-ɤci-ci</w:t>
      </w:r>
    </w:p>
    <w:p>
      <w:r>
        <w:t xml:space="preserve">  </w:t>
      </w:r>
      <w:r>
        <w:rPr>
          <w:b/>
        </w:rPr>
        <w:t>sɤci</w:t>
      </w:r>
      <w:r>
        <w:t xml:space="preserve"> mouiller.</w:t>
      </w:r>
      <w:r>
        <w:br/>
        <w:br/>
      </w:r>
    </w:p>
    <w:p>
      <w:r>
        <w:rPr>
          <w:b/>
        </w:rPr>
        <w:t>acilaj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humide.</w:t>
      </w:r>
    </w:p>
    <w:p>
      <w:r>
        <w:t xml:space="preserve">  </w:t>
      </w:r>
      <w:r>
        <w:rPr>
          <w:b/>
        </w:rPr>
        <w:t>kɯki kɤ-ɕkho ɲɯ-ra ma ɲɯ-ɤcilɤj</w:t>
      </w:r>
    </w:p>
    <w:p>
      <w:r>
        <w:t xml:space="preserve">  </w:t>
      </w:r>
      <w:r>
        <w:rPr>
          <w:b/>
        </w:rPr>
        <w:t>kɯki tɯ-ŋga ki ɲɯ-ɤcilɤj tɕe, chɯ́-wɣ-ɕkho ɲɯ-ntshi</w:t>
      </w:r>
    </w:p>
    <w:p>
      <w:r>
        <w:t xml:space="preserve">  </w:t>
      </w:r>
      <w:r>
        <w:rPr>
          <w:b/>
        </w:rPr>
        <w:t>a-βri acilaj</w:t>
      </w:r>
    </w:p>
    <w:p>
      <w:r>
        <w:t xml:space="preserve">  </w:t>
      </w:r>
      <w:r>
        <w:rPr>
          <w:b/>
        </w:rPr>
        <w:t>a-jaʁ ɲɯ-ɤcilɤj</w:t>
      </w:r>
      <w:r>
        <w:br/>
        <w:br/>
      </w:r>
    </w:p>
    <w:p>
      <w:r>
        <w:rPr>
          <w:b/>
        </w:rPr>
        <w:t>acɯfkri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sale, humide et en désordre.</w:t>
      </w:r>
      <w:r>
        <w:br/>
        <w:br/>
      </w:r>
    </w:p>
    <w:p>
      <w:r>
        <w:rPr>
          <w:b/>
        </w:rPr>
        <w:t>aɕɤl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souffrir de la cataracte.</w:t>
      </w:r>
    </w:p>
    <w:p>
      <w:r>
        <w:t xml:space="preserve">  </w:t>
      </w:r>
      <w:r>
        <w:rPr>
          <w:b/>
        </w:rPr>
        <w:t>ɯ-mɲaʁ ɲo-k-ɤɕɤl-ci</w:t>
      </w:r>
    </w:p>
    <w:p>
      <w:r>
        <w:t xml:space="preserve">  </w:t>
      </w:r>
      <w:r>
        <w:rPr>
          <w:b/>
        </w:rPr>
        <w:t>ɲo-k-ɤɕɤl-ci tɕe mɯ́j-mtɤm</w:t>
      </w:r>
      <w:r>
        <w:br/>
        <w:br/>
      </w:r>
    </w:p>
    <w:p>
      <w:r>
        <w:rPr>
          <w:b/>
        </w:rPr>
        <w:t>aɕɤrɣi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rapide.</w:t>
      </w:r>
    </w:p>
    <w:p>
      <w:r>
        <w:t xml:space="preserve">  </w:t>
      </w:r>
      <w:r>
        <w:rPr>
          <w:b/>
        </w:rPr>
        <w:t>ɯ-rju ɲɯ-ɤɕɤrɣi</w:t>
      </w:r>
    </w:p>
    <w:p>
      <w:r>
        <w:t xml:space="preserve">  </w:t>
      </w:r>
      <w:r>
        <w:rPr>
          <w:b/>
        </w:rPr>
        <w:t>ɯ-mɢla ɲɯ-ɤɕɤrɣi</w:t>
      </w:r>
    </w:p>
    <w:p>
      <w:r>
        <w:t xml:space="preserve">  </w:t>
      </w:r>
      <w:r>
        <w:rPr>
          <w:b/>
        </w:rPr>
        <w:t>sɤɕɤrɣi</w:t>
      </w:r>
      <w:r>
        <w:t xml:space="preserve"> faire rapidement.</w:t>
      </w:r>
      <w:r>
        <w:br/>
        <w:br/>
      </w:r>
    </w:p>
    <w:p>
      <w:r>
        <w:rPr>
          <w:b/>
        </w:rPr>
        <w:t>aɕɣa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du même âge.</w:t>
      </w:r>
    </w:p>
    <w:p>
      <w:r>
        <w:t xml:space="preserve">  </w:t>
      </w:r>
      <w:r>
        <w:rPr>
          <w:b/>
        </w:rPr>
        <w:t>tɕiʑo kɯ-ɤɕɣa ŋu-tɕi</w:t>
      </w:r>
    </w:p>
    <w:p>
      <w:r>
        <w:t xml:space="preserve">  </w:t>
      </w:r>
      <w:r>
        <w:rPr>
          <w:b/>
        </w:rPr>
        <w:t>ɲɯ-tɯ-ɤɕɣa-ndʑi</w:t>
      </w:r>
    </w:p>
    <w:p>
      <w:r>
        <w:t xml:space="preserve">  </w:t>
      </w:r>
      <w:r>
        <w:rPr>
          <w:b/>
        </w:rPr>
        <w:t>nɤj nɤ-mu cho aʑo ni aɕɣa-tɕi</w:t>
      </w:r>
      <w:r>
        <w:br/>
        <w:br/>
      </w:r>
    </w:p>
    <w:p>
      <w:r>
        <w:rPr>
          <w:b/>
        </w:rPr>
        <w:t>aɕi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interjection qui exprime que l'on revient sur ce que l'on vient de dire.</w:t>
      </w:r>
    </w:p>
    <w:p>
      <w:r>
        <w:t xml:space="preserve">  </w:t>
      </w:r>
      <w:r>
        <w:rPr>
          <w:b/>
        </w:rPr>
        <w:t>aɕi, nɯ ma-tɤ-tɯ-ste</w:t>
      </w:r>
    </w:p>
    <w:p>
      <w:r>
        <w:t xml:space="preserve">  </w:t>
      </w:r>
      <w:r>
        <w:rPr>
          <w:b/>
        </w:rPr>
        <w:t>aɕi ma-jɤ-tɯ-ɕe tɕe, kɤ-nɯ-rɤʑi!</w:t>
      </w:r>
    </w:p>
    <w:p>
      <w:r>
        <w:t xml:space="preserve">  </w:t>
      </w:r>
      <w:r>
        <w:rPr>
          <w:b/>
        </w:rPr>
        <w:t>aɕi, a-mɤ-tɤ-tɯ-qhe je</w:t>
      </w:r>
      <w:r>
        <w:br/>
        <w:br/>
      </w:r>
    </w:p>
    <w:p>
      <w:r>
        <w:rPr>
          <w:b/>
        </w:rPr>
        <w:t>aɕkala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boiteux.</w:t>
      </w:r>
    </w:p>
    <w:p>
      <w:r>
        <w:t xml:space="preserve">  </w:t>
      </w:r>
      <w:r>
        <w:rPr>
          <w:b/>
        </w:rPr>
        <w:t>ɯʑo ɲɯ-ɤɕkala</w:t>
      </w:r>
    </w:p>
    <w:p>
      <w:r>
        <w:t xml:space="preserve">  </w:t>
      </w:r>
      <w:r>
        <w:rPr>
          <w:b/>
        </w:rPr>
        <w:t>nɯ ɕɯŋgɯ mɯ-pɯ-aɕkala ri, tham tɕa to-k-ɤɕkala-ci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ɕkala</w:t>
      </w:r>
      <w:r>
        <w:t>.</w:t>
      </w:r>
      <w:r>
        <w:br/>
        <w:br/>
      </w:r>
    </w:p>
    <w:p>
      <w:r>
        <w:rPr>
          <w:b/>
        </w:rPr>
        <w:t>aɕkho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a une ouverture large.</w:t>
      </w:r>
    </w:p>
    <w:p>
      <w:r>
        <w:t xml:space="preserve">  </w:t>
      </w:r>
      <w:r>
        <w:rPr>
          <w:b/>
        </w:rPr>
        <w:t>ki tɯthɯ ki ɲɯ-ɤɕkho</w:t>
      </w:r>
      <w:r>
        <w:br/>
        <w:br/>
      </w:r>
    </w:p>
    <w:p>
      <w:r>
        <w:rPr>
          <w:b/>
        </w:rPr>
        <w:t>aɕoʁri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aller et venir.</w:t>
      </w:r>
      <w:r>
        <w:br/>
        <w:br/>
      </w:r>
    </w:p>
    <w:p>
      <w:r>
        <w:rPr>
          <w:b/>
        </w:rPr>
        <w:t>aɕoχɕi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inspirer et expirer.</w:t>
      </w:r>
    </w:p>
    <w:p>
      <w:r>
        <w:t xml:space="preserve">  </w:t>
      </w:r>
      <w:r>
        <w:rPr>
          <w:b/>
        </w:rPr>
        <w:t>sɤɕoχɕi</w:t>
      </w:r>
      <w:r>
        <w:t xml:space="preserve"> inspirer et expirer.</w:t>
      </w:r>
      <w:r>
        <w:br/>
        <w:br/>
      </w:r>
    </w:p>
    <w:p>
      <w:r>
        <w:rPr>
          <w:b/>
        </w:rPr>
        <w:t>aɕpala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ayant des mouvement alertes.</w:t>
      </w:r>
    </w:p>
    <w:p>
      <w:r>
        <w:t xml:space="preserve">  </w:t>
      </w:r>
      <w:r>
        <w:rPr>
          <w:b/>
        </w:rPr>
        <w:t>kɯ-ɤphala ci ɲɯ-ŋu</w:t>
      </w:r>
    </w:p>
    <w:p>
      <w:r>
        <w:t xml:space="preserve">  </w:t>
      </w:r>
      <w:r>
        <w:rPr>
          <w:b/>
        </w:rPr>
        <w:t>jiɕqha tɯrme nɯ mɤ-kɯ-ɤɕpala ci rʁoʁrʁoʁ ɲɯ-ɕti</w:t>
      </w:r>
      <w:r>
        <w:br/>
        <w:br/>
      </w:r>
    </w:p>
    <w:p>
      <w:r>
        <w:rPr>
          <w:b/>
        </w:rPr>
        <w:t>aɕprɯm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mal raccommodé (habits, chaussure).</w:t>
      </w:r>
    </w:p>
    <w:p>
      <w:r>
        <w:t xml:space="preserve">  </w:t>
      </w:r>
      <w:r>
        <w:rPr>
          <w:b/>
        </w:rPr>
        <w:t>ko-k-ɤɕprɯm-ci</w:t>
      </w:r>
    </w:p>
    <w:p>
      <w:r>
        <w:t xml:space="preserve">  </w:t>
      </w:r>
      <w:r>
        <w:rPr>
          <w:b/>
        </w:rPr>
        <w:t>ɯ-ɕphɤt mɯ-ko-ɣɤβdi tɕe, ɲɯ-ɤɕprɯm</w:t>
      </w:r>
    </w:p>
    <w:p>
      <w:r>
        <w:t xml:space="preserve">  </w:t>
      </w:r>
      <w:r>
        <w:rPr>
          <w:b/>
        </w:rPr>
        <w:t>kɤ-ɣɤβdi mɯ́j-khɯ tɕe, aɕprɯm</w:t>
      </w:r>
    </w:p>
    <w:p>
      <w:r>
        <w:t xml:space="preserve">  </w:t>
      </w:r>
      <w:r>
        <w:rPr>
          <w:b/>
        </w:rPr>
        <w:t>aɕprɯmtsɯ</w:t>
      </w:r>
      <w:r>
        <w:t xml:space="preserve"> être mal raccommodé (habits, chaussure).</w:t>
      </w:r>
    </w:p>
    <w:p>
      <w:r>
        <w:t xml:space="preserve">  </w:t>
      </w:r>
      <w:r>
        <w:rPr>
          <w:b/>
        </w:rPr>
        <w:t>sɤɕprɯm</w:t>
      </w:r>
      <w:r>
        <w:t xml:space="preserve"> coudre à l'à peu près.</w:t>
      </w:r>
      <w:r>
        <w:br/>
        <w:br/>
      </w:r>
    </w:p>
    <w:p>
      <w:r>
        <w:rPr>
          <w:b/>
        </w:rPr>
        <w:t>aɕprɯmtsɯ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mal raccommodé (habits, chaussure).</w:t>
      </w:r>
    </w:p>
    <w:p>
      <w:r>
        <w:t xml:space="preserve">  </w:t>
      </w:r>
      <w:r>
        <w:rPr>
          <w:b/>
        </w:rPr>
        <w:t>ko-k-ɤɕprɯmtsɯ-ci</w:t>
      </w:r>
    </w:p>
    <w:p>
      <w:r>
        <w:t xml:space="preserve">  </w:t>
      </w:r>
      <w:r>
        <w:rPr>
          <w:b/>
        </w:rPr>
        <w:t>tɤ-ɕphɤt mɯ-ko-βdi tɕe ɲɯ-ɤɕprɯmtsɯ</w:t>
      </w:r>
    </w:p>
    <w:p>
      <w:r>
        <w:t xml:space="preserve">  </w:t>
      </w:r>
      <w:r>
        <w:rPr>
          <w:b/>
        </w:rPr>
        <w:t>pɤjkhu mɯ́j-mna tɕe ɲɯ-ɤɕprɯmtsɯ</w:t>
      </w:r>
      <w:r>
        <w:br/>
        <w:br/>
      </w:r>
    </w:p>
    <w:p>
      <w:r>
        <w:rPr>
          <w:b/>
        </w:rPr>
        <w:t>aɕprɯmtsɯ</w:t>
      </w:r>
      <w:r/>
      <w:r/>
      <w:r>
        <w:t>.</w:t>
      </w:r>
      <w:r>
        <w:br/>
        <w:br/>
      </w:r>
    </w:p>
    <w:p>
      <w:r>
        <w:rPr>
          <w:b/>
        </w:rPr>
        <w:t>aɕpɯɕpa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plat.</w:t>
      </w:r>
    </w:p>
    <w:p>
      <w:r>
        <w:t xml:space="preserve">  </w:t>
      </w:r>
      <w:r>
        <w:rPr>
          <w:b/>
        </w:rPr>
        <w:t>ɲo-k-ɤɕpɯɕpa-ci, kɤ-aɕpɯɕpa</w:t>
      </w:r>
    </w:p>
    <w:p>
      <w:r>
        <w:t xml:space="preserve">  </w:t>
      </w:r>
      <w:r>
        <w:rPr>
          <w:b/>
        </w:rPr>
        <w:t>ɯ-xtu ɲɤ-k-ɤɕpɯɕpa-ci</w:t>
      </w:r>
    </w:p>
    <w:p>
      <w:r>
        <w:t xml:space="preserve">  </w:t>
      </w:r>
      <w:r>
        <w:rPr>
          <w:b/>
        </w:rPr>
        <w:t>sɤɕpɯɕpa</w:t>
      </w:r>
      <w:r>
        <w:t xml:space="preserve"> aplatir.</w:t>
      </w:r>
      <w:r>
        <w:br/>
        <w:br/>
      </w:r>
    </w:p>
    <w:p>
      <w:r>
        <w:rPr>
          <w:b/>
        </w:rPr>
        <w:t>aɕqhe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tousser.</w:t>
      </w:r>
    </w:p>
    <w:p>
      <w:r>
        <w:t xml:space="preserve">  </w:t>
      </w:r>
      <w:r>
        <w:rPr>
          <w:b/>
        </w:rPr>
        <w:t>ɲɯ-tɯ-ɤɕqhe, ɯʑo ɲɯ-ɤɕqhe</w:t>
      </w:r>
    </w:p>
    <w:p>
      <w:r>
        <w:t xml:space="preserve">  </w:t>
      </w:r>
      <w:r>
        <w:rPr>
          <w:b/>
        </w:rPr>
        <w:t>to-k-ɤɕqhe-ci</w:t>
      </w:r>
    </w:p>
    <w:p>
      <w:r>
        <w:t xml:space="preserve">  </w:t>
      </w:r>
      <w:r>
        <w:rPr>
          <w:b/>
        </w:rPr>
        <w:t>aʑo ku-oɕqhe-a</w:t>
      </w:r>
    </w:p>
    <w:p>
      <w:r>
        <w:t xml:space="preserve">  </w:t>
      </w:r>
      <w:r>
        <w:rPr>
          <w:b/>
        </w:rPr>
        <w:t>aʑo sɲikuku ʑo tu-oɕqhe-a ŋu</w:t>
      </w:r>
    </w:p>
    <w:p>
      <w:r>
        <w:t xml:space="preserve">  </w:t>
      </w:r>
      <w:r>
        <w:rPr>
          <w:b/>
        </w:rPr>
        <w:t>ɯ-ɲɯ-tɯ-ɤɕqhe ?</w:t>
      </w:r>
    </w:p>
    <w:p>
      <w:r>
        <w:t xml:space="preserve">  </w:t>
      </w:r>
      <w:r>
        <w:rPr>
          <w:b/>
        </w:rPr>
        <w:t>a-mɤ-tu-sɤ-ɕqhɯ-ɕqhe, smɤn ci tɤ-ndza-t-a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tɤ-ɕqhe</w:t>
      </w:r>
      <w:r>
        <w:t>.</w:t>
      </w:r>
    </w:p>
    <w:p>
      <w:r>
        <w:t xml:space="preserve">  </w:t>
      </w:r>
      <w:r>
        <w:rPr>
          <w:b/>
        </w:rPr>
        <w:t>sɤɕqhe</w:t>
      </w:r>
      <w:r>
        <w:t xml:space="preserve"> faire tousser.</w:t>
      </w:r>
      <w:r>
        <w:br/>
        <w:br/>
      </w:r>
    </w:p>
    <w:p>
      <w:r>
        <w:rPr>
          <w:b/>
        </w:rPr>
        <w:t>aɕquwa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aveugle.</w:t>
      </w:r>
    </w:p>
    <w:p>
      <w:r>
        <w:t xml:space="preserve">  </w:t>
      </w:r>
      <w:r>
        <w:rPr>
          <w:b/>
        </w:rPr>
        <w:t>ɯ-mɲaʁ ntsi aɕquwa (ɯ-mɲaʁ ntsi mɤ-pe)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ɕquwa</w:t>
      </w:r>
      <w:r>
        <w:t>.</w:t>
      </w:r>
      <w:r>
        <w:br/>
        <w:br/>
      </w:r>
    </w:p>
    <w:p>
      <w:r>
        <w:rPr>
          <w:b/>
        </w:rPr>
        <w:t>aɕtɯɕte</w:t>
      </w:r>
      <w:r/>
      <w:r/>
      <w:r>
        <w:t>.</w:t>
      </w:r>
      <w:r>
        <w:br/>
        <w:br/>
      </w:r>
    </w:p>
    <w:p>
      <w:r>
        <w:rPr>
          <w:b/>
        </w:rPr>
        <w:t>aɕtɯɕte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contaminer les uns les autres.</w:t>
      </w:r>
      <w:r>
        <w:br/>
        <w:br/>
      </w:r>
    </w:p>
    <w:p>
      <w:r>
        <w:rPr>
          <w:b/>
        </w:rPr>
        <w:t>adaʁlu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avec du noir et du blanc (mélangés).</w:t>
      </w:r>
    </w:p>
    <w:p>
      <w:r>
        <w:t xml:space="preserve">  </w:t>
      </w:r>
      <w:r>
        <w:rPr>
          <w:b/>
        </w:rPr>
        <w:t>chɤ-k-ɤdaʁlu-ci</w:t>
      </w:r>
      <w:r>
        <w:br/>
        <w:br/>
      </w:r>
    </w:p>
    <w:p>
      <w:r>
        <w:rPr>
          <w:b/>
        </w:rPr>
        <w:t>adrɤt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 désordre.</w:t>
      </w:r>
    </w:p>
    <w:p>
      <w:r>
        <w:t xml:space="preserve">  </w:t>
      </w:r>
      <w:r>
        <w:rPr>
          <w:b/>
        </w:rPr>
        <w:t>a-mɤ-pɯ-ɤdrɤt tɕe tɤ-rɤwum</w:t>
      </w:r>
    </w:p>
    <w:p>
      <w:r>
        <w:t xml:space="preserve">  </w:t>
      </w:r>
      <w:r>
        <w:rPr>
          <w:b/>
        </w:rPr>
        <w:t>sɤdrɤt</w:t>
      </w:r>
      <w:r>
        <w:t xml:space="preserve"> mettre le désordre.</w:t>
      </w:r>
      <w:r>
        <w:br/>
        <w:br/>
      </w:r>
    </w:p>
    <w:p>
      <w:r>
        <w:rPr>
          <w:b/>
        </w:rPr>
        <w:t>afɕɤra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connu publiquement.</w:t>
      </w:r>
    </w:p>
    <w:p>
      <w:r>
        <w:t xml:space="preserve">  </w:t>
      </w:r>
      <w:r>
        <w:rPr>
          <w:b/>
        </w:rPr>
        <w:t>ki tɯ-tɕha ki ɲɤ-k-ɤfɕɤra</w:t>
      </w:r>
    </w:p>
    <w:p>
      <w:r>
        <w:t xml:space="preserve">  </w:t>
      </w:r>
      <w:r>
        <w:rPr>
          <w:b/>
        </w:rPr>
        <w:t>mɤ-kɯ-ɤfɕɤra nɯ ɕɯ tso?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sɤfɕɤra</w:t>
      </w:r>
      <w:r>
        <w:t>.</w:t>
      </w:r>
      <w:r>
        <w:br/>
        <w:br/>
      </w:r>
    </w:p>
    <w:p>
      <w:r>
        <w:rPr>
          <w:b/>
        </w:rPr>
        <w:t>afɕɤt</w:t>
      </w:r>
      <w:r/>
      <w:r/>
      <w:r>
        <w:t>.</w:t>
      </w:r>
      <w:r>
        <w:br/>
        <w:br/>
      </w:r>
    </w:p>
    <w:p>
      <w:r>
        <w:rPr>
          <w:b/>
        </w:rPr>
        <w:t>afɕɤt</w:t>
      </w:r>
      <w:r/>
      <w:r/>
      <w:r>
        <w:t>.</w:t>
      </w:r>
      <w:r/>
    </w:p>
    <w:p>
      <w:r>
        <w:t xml:space="preserve">  </w:t>
      </w:r>
      <w:r>
        <w:rPr>
          <w:b/>
        </w:rPr>
        <w:t>kɯki mɤ-afɕɤt</w:t>
      </w:r>
      <w:r>
        <w:br/>
        <w:br/>
      </w:r>
    </w:p>
    <w:p>
      <w:r>
        <w:rPr>
          <w:b/>
        </w:rPr>
        <w:t>afɕu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1)</w:t>
      </w:r>
      <w:r>
        <w:t xml:space="preserve"> se refroidir (objet).</w:t>
      </w:r>
    </w:p>
    <w:p>
      <w:r>
        <w:t xml:space="preserve">  </w:t>
      </w:r>
      <w:r>
        <w:rPr>
          <w:b/>
        </w:rPr>
        <w:t>tʂha nɯ-afɕu koʁmɯz kú-wɣ-tshi ra</w:t>
      </w:r>
    </w:p>
    <w:p>
      <w:r>
        <w:t xml:space="preserve">  </w:t>
      </w:r>
      <w:r>
        <w:rPr>
          <w:b/>
        </w:rPr>
        <w:t>ki ɲɯ-sɤɕke tɕe, a-nɯ-ɤfɕu ɲɯ-ntshi</w:t>
      </w:r>
    </w:p>
    <w:p>
      <w:r>
        <w:t xml:space="preserve">  </w:t>
      </w:r>
      <w:r>
        <w:rPr>
          <w:b/>
        </w:rPr>
        <w:t>ki kɤ-tshi ɲɯ-jɤɣ ma ɲɤ-k-ɤfɕu-ci</w:t>
      </w:r>
    </w:p>
    <w:p>
      <w:r>
        <w:t xml:space="preserve">  </w:t>
      </w:r>
      <w:r>
        <w:rPr>
          <w:b/>
        </w:rPr>
        <w:t>mɯ-ɲɤ-sɤɕke, ɲo-k-ɤfɕu-ci</w:t>
      </w:r>
    </w:p>
    <w:p>
      <w:r>
        <w:t xml:space="preserve">  </w:t>
      </w:r>
      <w:r>
        <w:rPr>
          <w:b/>
        </w:rPr>
        <w:t>a-nɯ-ɤfɕu ku-nɤjam-a</w:t>
      </w:r>
    </w:p>
    <w:p>
      <w:r>
        <w:t xml:space="preserve">  </w:t>
      </w:r>
      <w:r>
        <w:rPr>
          <w:b/>
        </w:rPr>
        <w:t>nɯkɤcu jiɕqha tɤ-ala pɯ-ŋu ri, tham ɲɤ-k-ɤfɕu-ci</w:t>
      </w:r>
    </w:p>
    <w:p>
      <w:r>
        <w:t xml:space="preserve">  2)</w:t>
      </w:r>
      <w:r>
        <w:t xml:space="preserve"> se reposer.</w:t>
      </w:r>
    </w:p>
    <w:p>
      <w:r>
        <w:t xml:space="preserve">  </w:t>
      </w:r>
      <w:r>
        <w:rPr>
          <w:b/>
        </w:rPr>
        <w:t>a-tɤɣɲat tɤ-afɕu</w:t>
      </w:r>
    </w:p>
    <w:p>
      <w:r>
        <w:t xml:space="preserve">  </w:t>
      </w:r>
      <w:r>
        <w:rPr>
          <w:b/>
        </w:rPr>
        <w:t>tɤ-afɕu-a</w:t>
      </w:r>
    </w:p>
    <w:p>
      <w:r>
        <w:t xml:space="preserve">  </w:t>
      </w:r>
      <w:r>
        <w:rPr>
          <w:b/>
        </w:rPr>
        <w:t>nɯ kɯnɤ ʑo ɯ-ro mɯ-pjɤ-k-ɤfɕu-ci</w:t>
      </w:r>
    </w:p>
    <w:p>
      <w:r>
        <w:t xml:space="preserve">  </w:t>
      </w:r>
      <w:r>
        <w:rPr>
          <w:b/>
        </w:rPr>
        <w:t>sɤfɕu</w:t>
      </w:r>
      <w:r/>
      <w:r>
        <w:t xml:space="preserve"> faire refroidir.</w:t>
      </w:r>
      <w:r>
        <w:t xml:space="preserve"> se reposer.</w:t>
      </w:r>
    </w:p>
    <w:p>
      <w:r>
        <w:t xml:space="preserve">  </w:t>
      </w:r>
      <w:r>
        <w:rPr>
          <w:b/>
        </w:rPr>
        <w:t>ʑɣɤsɤfɕu</w:t>
      </w:r>
      <w:r>
        <w:t xml:space="preserve"> se reposer un peu.</w:t>
      </w:r>
      <w:r>
        <w:br/>
        <w:br/>
      </w:r>
    </w:p>
    <w:p>
      <w:r>
        <w:rPr>
          <w:b/>
        </w:rPr>
        <w:t>afkrɤχsɤl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clair (voir).</w:t>
      </w:r>
    </w:p>
    <w:p>
      <w:r>
        <w:t xml:space="preserve">  </w:t>
      </w:r>
      <w:r>
        <w:rPr>
          <w:b/>
        </w:rPr>
        <w:t>kɯ-ɲaʁ kɯ-wɣrum ɲɯ-ɤfkrɤχsɤl</w:t>
      </w:r>
    </w:p>
    <w:p>
      <w:r>
        <w:t xml:space="preserve">  </w:t>
      </w:r>
      <w:r>
        <w:rPr>
          <w:b/>
        </w:rPr>
        <w:t>to-k-ɤfkrɤχsɤl-ci</w:t>
      </w:r>
      <w:r>
        <w:br/>
        <w:br/>
      </w:r>
    </w:p>
    <w:p>
      <w:r>
        <w:rPr>
          <w:b/>
        </w:rPr>
        <w:t>afsoʁŋgi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clair.</w:t>
      </w:r>
    </w:p>
    <w:p>
      <w:r>
        <w:t xml:space="preserve">  </w:t>
      </w:r>
      <w:r>
        <w:rPr>
          <w:b/>
        </w:rPr>
        <w:t>afsoʁŋgi</w:t>
      </w:r>
    </w:p>
    <w:p>
      <w:r>
        <w:t xml:space="preserve">  </w:t>
      </w:r>
      <w:r>
        <w:rPr>
          <w:b/>
        </w:rPr>
        <w:t>to-k-ɤfsoʁŋgi-ci</w:t>
      </w:r>
    </w:p>
    <w:p>
      <w:r>
        <w:t xml:space="preserve">  </w:t>
      </w:r>
      <w:r>
        <w:rPr>
          <w:b/>
        </w:rPr>
        <w:t>kɯki ɯ-mdoʁ kɯ-ɤfsoʁŋgi ci ŋu</w:t>
      </w:r>
      <w:r>
        <w:br/>
        <w:br/>
      </w:r>
    </w:p>
    <w:p>
      <w:r>
        <w:rPr>
          <w:b/>
        </w:rPr>
        <w:t>afsuja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de même taille.</w:t>
      </w:r>
    </w:p>
    <w:p>
      <w:r>
        <w:t xml:space="preserve">  </w:t>
      </w:r>
      <w:r>
        <w:rPr>
          <w:b/>
        </w:rPr>
        <w:t>tɕiʑo afsuja-tɕi / tɕi-tɯ-mbro afsuja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sɤfsuja</w:t>
      </w:r>
      <w:r>
        <w:t>.</w:t>
      </w:r>
      <w:r>
        <w:br/>
        <w:br/>
      </w:r>
    </w:p>
    <w:p>
      <w:r>
        <w:rPr>
          <w:b/>
        </w:rPr>
        <w:t>afsujɯja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de même longueur.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sɤfsuja</w:t>
      </w:r>
      <w:r>
        <w:t xml:space="preserve"> </w:t>
      </w:r>
      <w:r>
        <w:rPr>
          <w:b/>
        </w:rPr>
        <w:t>afsɯfsu</w:t>
      </w:r>
      <w:r>
        <w:t>.</w:t>
      </w:r>
      <w:r>
        <w:br/>
        <w:br/>
      </w:r>
    </w:p>
    <w:p>
      <w:r>
        <w:rPr>
          <w:b/>
        </w:rPr>
        <w:t>afsɯfsu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égal.</w:t>
      </w:r>
    </w:p>
    <w:p>
      <w:r>
        <w:t xml:space="preserve">  </w:t>
      </w:r>
      <w:r>
        <w:rPr>
          <w:b/>
        </w:rPr>
        <w:t>nɤ-ndʑu ni ɲɯ-ɤfsɯfsu-ndʑi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ɯ-fsu</w:t>
      </w:r>
      <w:r>
        <w:t xml:space="preserve"> </w:t>
      </w:r>
      <w:r>
        <w:rPr>
          <w:b/>
        </w:rPr>
        <w:t>afsujɯja</w:t>
      </w:r>
      <w:r>
        <w:t>.</w:t>
      </w:r>
      <w:r>
        <w:br/>
        <w:br/>
      </w:r>
    </w:p>
    <w:p>
      <w:r>
        <w:rPr>
          <w:b/>
        </w:rPr>
        <w:t>aftɕaka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paré de bijoux et richement vêtu.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ftɕaka</w:t>
      </w:r>
      <w:r>
        <w:t>.</w:t>
      </w:r>
      <w:r>
        <w:br/>
        <w:br/>
      </w:r>
    </w:p>
    <w:p>
      <w:r>
        <w:rPr>
          <w:b/>
        </w:rPr>
        <w:t>aɣɤmphɯmphri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l'un après l'autre.</w:t>
      </w:r>
    </w:p>
    <w:p>
      <w:r>
        <w:t xml:space="preserve">  </w:t>
      </w:r>
      <w:r>
        <w:rPr>
          <w:b/>
        </w:rPr>
        <w:t>kɤ-nɤma ɲɯ-dɤn tɕe ɲɯ-ɤmphɯmphri ɕti</w:t>
      </w:r>
    </w:p>
    <w:p>
      <w:r>
        <w:t xml:space="preserve">  </w:t>
      </w:r>
      <w:r>
        <w:rPr>
          <w:b/>
        </w:rPr>
        <w:t>kɤtsa ra nɯ-kɯ-mŋɤm pjɤ-dɤn tɕe pjɤ-k-ɤɣɤmphɯmphri-ci</w:t>
      </w:r>
    </w:p>
    <w:p>
      <w:r>
        <w:t xml:space="preserve">  </w:t>
      </w:r>
      <w:r>
        <w:rPr>
          <w:b/>
        </w:rPr>
        <w:t>iʑɤɣ ji-ma ra ɲɯ-ɤɣɤmphɯmphri ɕti</w:t>
      </w:r>
      <w:r>
        <w:br/>
        <w:br/>
      </w:r>
    </w:p>
    <w:p>
      <w:r>
        <w:rPr>
          <w:b/>
        </w:rPr>
        <w:t>aɣɤŋɯŋoʁ</w:t>
      </w:r>
      <w:r/>
      <w:r/>
      <w:r>
        <w:t>.</w:t>
      </w:r>
      <w:r>
        <w:br/>
        <w:br/>
      </w:r>
    </w:p>
    <w:p>
      <w:r>
        <w:rPr>
          <w:b/>
        </w:rPr>
        <w:t>aɣɤŋɯŋoʁ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se saluer les uns les autres.</w:t>
      </w:r>
      <w:r>
        <w:br/>
        <w:br/>
      </w:r>
    </w:p>
    <w:p>
      <w:r>
        <w:rPr>
          <w:b/>
        </w:rPr>
        <w:t>aɣɤrlɯrlaʁ</w:t>
      </w:r>
      <w:r/>
      <w:r/>
      <w:r>
        <w:t>.</w:t>
      </w:r>
      <w:r>
        <w:br/>
        <w:br/>
      </w:r>
    </w:p>
    <w:p>
      <w:r>
        <w:rPr>
          <w:b/>
        </w:rPr>
        <w:t>aɣɤrlɯrlaʁ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 xml:space="preserve"> </w:t>
      </w:r>
      <w:r>
        <w:rPr>
          <w:i/>
        </w:rPr>
        <w:t>caus</w:t>
      </w:r>
      <w:r>
        <w:t>].</w:t>
      </w:r>
      <w:r/>
    </w:p>
    <w:p>
      <w:r>
        <w:t xml:space="preserve">  </w:t>
      </w:r>
      <w:r>
        <w:rPr>
          <w:b/>
        </w:rPr>
        <w:t>kɯɕɯŋgɯ tɕe, tɤru ra tu-onɯsnɯɲɯɲaʁ-nɯ tɕe chɯ-ɤɣɤrlɯrlaʁ-nɯ pjɤ-ŋgrɤl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rlaʁ</w:t>
      </w:r>
      <w:r>
        <w:t>.</w:t>
      </w:r>
      <w:r>
        <w:br/>
        <w:br/>
      </w:r>
    </w:p>
    <w:p>
      <w:r>
        <w:rPr>
          <w:b/>
        </w:rPr>
        <w:t>aɣɤtɯɣ</w:t>
      </w:r>
      <w:r/>
      <w:r/>
      <w:r>
        <w:t>.</w:t>
      </w:r>
      <w:r>
        <w:br/>
        <w:br/>
      </w:r>
    </w:p>
    <w:p>
      <w:r>
        <w:rPr>
          <w:b/>
        </w:rPr>
        <w:t>aɣɤtɯɣ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pass</w:t>
      </w:r>
      <w:r>
        <w:t>].</w:t>
      </w:r>
      <w:r/>
    </w:p>
    <w:p>
      <w:r>
        <w:t xml:space="preserve">  </w:t>
      </w:r>
      <w:r>
        <w:rPr>
          <w:b/>
        </w:rPr>
        <w:t>kɯm pjɤ-k-ɤɣɤtɯɣ-ci ɕti tɕe, kɤ-cɯ mɯ-pjɤ-khɯ</w:t>
      </w:r>
      <w:r>
        <w:br/>
        <w:br/>
      </w:r>
    </w:p>
    <w:p>
      <w:r>
        <w:rPr>
          <w:b/>
        </w:rPr>
        <w:t>aɣɤzdɯzda</w:t>
      </w:r>
      <w:r/>
      <w:r/>
      <w:r>
        <w:t>.</w:t>
      </w:r>
      <w:r>
        <w:br/>
        <w:br/>
      </w:r>
    </w:p>
    <w:p>
      <w:r>
        <w:rPr>
          <w:b/>
        </w:rPr>
        <w:t>aɣɤzdɯzda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se saluer les uns les autres.</w:t>
      </w:r>
      <w:r>
        <w:br/>
        <w:br/>
      </w:r>
    </w:p>
    <w:p>
      <w:r>
        <w:rPr>
          <w:b/>
        </w:rPr>
        <w:t>aɣrɤɣrum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blanchâtre.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wɣrum</w:t>
      </w:r>
      <w:r>
        <w:t>.</w:t>
      </w:r>
      <w:r>
        <w:br/>
        <w:br/>
      </w:r>
    </w:p>
    <w:p>
      <w:r>
        <w:rPr>
          <w:b/>
        </w:rPr>
        <w:t>aɣro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jouer.</w:t>
      </w:r>
    </w:p>
    <w:p>
      <w:r>
        <w:t xml:space="preserve">  </w:t>
      </w:r>
      <w:r>
        <w:rPr>
          <w:b/>
        </w:rPr>
        <w:t>pɯ-aɣro-tɕi</w:t>
      </w:r>
    </w:p>
    <w:p>
      <w:r>
        <w:t xml:space="preserve">  </w:t>
      </w:r>
      <w:r>
        <w:rPr>
          <w:b/>
        </w:rPr>
        <w:t>a-xtɤɣ nɯ cho tɤ-anɯɣro-tɕi</w:t>
      </w:r>
    </w:p>
    <w:p>
      <w:r>
        <w:t xml:space="preserve">  </w:t>
      </w:r>
      <w:r>
        <w:rPr>
          <w:b/>
        </w:rPr>
        <w:t>@lanqiu pɯ-asɯ-lɤt-tɕi pɯ-anɯɣro-tɕi</w:t>
      </w:r>
    </w:p>
    <w:p>
      <w:r>
        <w:t xml:space="preserve">  </w:t>
      </w:r>
      <w:r>
        <w:rPr>
          <w:b/>
        </w:rPr>
        <w:t>nɤɣro</w:t>
      </w:r>
      <w:r>
        <w:t xml:space="preserve"> jouer à, taquiner.</w:t>
      </w:r>
      <w:r>
        <w:br/>
        <w:br/>
      </w:r>
    </w:p>
    <w:p>
      <w:r>
        <w:rPr>
          <w:b/>
        </w:rPr>
        <w:t>aɣɯci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a du jus.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tɯ-ci</w:t>
      </w:r>
      <w:r>
        <w:t>.</w:t>
      </w:r>
      <w:r>
        <w:br/>
        <w:br/>
      </w:r>
    </w:p>
    <w:p>
      <w:r>
        <w:rPr>
          <w:b/>
        </w:rPr>
        <w:t>aɣɯɕa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a beaucoup de chair.</w:t>
      </w:r>
    </w:p>
    <w:p>
      <w:r>
        <w:t xml:space="preserve">  </w:t>
      </w:r>
      <w:r>
        <w:rPr>
          <w:b/>
        </w:rPr>
        <w:t>ki paʁ ki ɲɯ-ɤɣɯɕa</w:t>
      </w:r>
    </w:p>
    <w:p>
      <w:r>
        <w:t xml:space="preserve">  </w:t>
      </w:r>
      <w:r>
        <w:rPr>
          <w:b/>
        </w:rPr>
        <w:t>nɤʑo nɤ-tɯ-ɤɣɯɕa nɯ!</w:t>
      </w:r>
      <w:r>
        <w:br/>
        <w:br/>
      </w:r>
    </w:p>
    <w:p>
      <w:r>
        <w:rPr>
          <w:b/>
        </w:rPr>
        <w:t>aɣɯɕɤrɯ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a la peau sur les os.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ɕɤrɯ</w:t>
      </w:r>
      <w:r>
        <w:t>.</w:t>
      </w:r>
      <w:r>
        <w:br/>
        <w:br/>
      </w:r>
    </w:p>
    <w:p>
      <w:r>
        <w:rPr>
          <w:b/>
        </w:rPr>
        <w:t>aɣɯɕkat</w:t>
      </w:r>
      <w:r/>
      <w:r/>
      <w:r>
        <w:t>.</w:t>
      </w:r>
      <w:r>
        <w:br/>
        <w:br/>
      </w:r>
    </w:p>
    <w:p>
      <w:r>
        <w:rPr>
          <w:b/>
        </w:rPr>
        <w:t>aɣɯɕkat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porter comme charge.</w:t>
      </w:r>
    </w:p>
    <w:p>
      <w:r>
        <w:t xml:space="preserve">  </w:t>
      </w:r>
      <w:r>
        <w:rPr>
          <w:b/>
        </w:rPr>
        <w:t>ki tɤrka ki tɤrɤku aɣɯɕkat</w:t>
      </w:r>
      <w:r>
        <w:br/>
        <w:br/>
      </w:r>
    </w:p>
    <w:p>
      <w:r>
        <w:rPr>
          <w:b/>
        </w:rPr>
        <w:t>aɣɯɕnɯɕna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a le sens de l'odorat.</w:t>
      </w:r>
    </w:p>
    <w:p>
      <w:r>
        <w:t xml:space="preserve">  </w:t>
      </w:r>
      <w:r>
        <w:rPr>
          <w:b/>
        </w:rPr>
        <w:t>kɯ-ɤɣɯɕnɯɕna ʁɟa ɕti tɕe, tɤ-di mtshɤm-nɯ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tɯ-ɕna</w:t>
      </w:r>
      <w:r>
        <w:t>.</w:t>
      </w:r>
      <w:r>
        <w:br/>
        <w:br/>
      </w:r>
    </w:p>
    <w:p>
      <w:r>
        <w:rPr>
          <w:b/>
        </w:rPr>
        <w:t>aɣɯɕnɯɕnaβ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visqueux.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tɯ-ɕnaβ</w:t>
      </w:r>
      <w:r>
        <w:t>.</w:t>
      </w:r>
      <w:r>
        <w:br/>
        <w:br/>
      </w:r>
    </w:p>
    <w:p>
      <w:r>
        <w:rPr>
          <w:b/>
        </w:rPr>
        <w:t>aɣɯdɯχɯn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avoir une bonne odeur.</w:t>
      </w:r>
    </w:p>
    <w:p>
      <w:r>
        <w:t xml:space="preserve">  </w:t>
      </w:r>
      <w:r>
        <w:rPr>
          <w:b/>
        </w:rPr>
        <w:t>jiɕqha tɯsqar nɯ ɲɯ-ɤɣɯdɯχɯn</w:t>
      </w:r>
    </w:p>
    <w:p>
      <w:r>
        <w:t xml:space="preserve">  </w:t>
      </w:r>
      <w:r>
        <w:rPr>
          <w:b/>
        </w:rPr>
        <w:t>to-k-ɤɣɯdɯχɯn-ci</w:t>
      </w:r>
    </w:p>
    <w:p>
      <w:r>
        <w:t xml:space="preserve">  </w:t>
      </w:r>
      <w:r>
        <w:rPr>
          <w:b/>
        </w:rPr>
        <w:t>@pingguo nɯ kɯ-ɤɣɯdɯχɯn ci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ɯ-dɯχɯn</w:t>
      </w:r>
      <w:r>
        <w:t>.</w:t>
      </w:r>
      <w:r>
        <w:br/>
        <w:br/>
      </w:r>
    </w:p>
    <w:p>
      <w:r>
        <w:rPr>
          <w:b/>
        </w:rPr>
        <w:t>aɣɯɣli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produit beaucoup de purin.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tɯ-ɣli</w:t>
      </w:r>
      <w:r>
        <w:t>.</w:t>
      </w:r>
      <w:r>
        <w:br/>
        <w:br/>
      </w:r>
    </w:p>
    <w:p>
      <w:r>
        <w:rPr>
          <w:b/>
        </w:rPr>
        <w:t>aɣɯɣu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préparer.</w:t>
      </w:r>
    </w:p>
    <w:p>
      <w:r>
        <w:t xml:space="preserve">  </w:t>
      </w:r>
      <w:r>
        <w:rPr>
          <w:b/>
        </w:rPr>
        <w:t>ku-oɣɯɣu-a</w:t>
      </w:r>
    </w:p>
    <w:p>
      <w:r>
        <w:t xml:space="preserve">  </w:t>
      </w:r>
      <w:r>
        <w:rPr>
          <w:b/>
        </w:rPr>
        <w:t>ku-oɣɯɣu</w:t>
      </w:r>
    </w:p>
    <w:p>
      <w:r>
        <w:t xml:space="preserve">  </w:t>
      </w:r>
      <w:r>
        <w:rPr>
          <w:b/>
        </w:rPr>
        <w:t>to-k-ɤɣɯɣu-ci</w:t>
      </w:r>
    </w:p>
    <w:p>
      <w:r>
        <w:t xml:space="preserve">  </w:t>
      </w:r>
      <w:r>
        <w:rPr>
          <w:b/>
        </w:rPr>
        <w:t>rpɣo kɯ-ɕe to-k-ɤɣɯɣu-ci</w:t>
      </w:r>
    </w:p>
    <w:p>
      <w:r>
        <w:t xml:space="preserve">  </w:t>
      </w:r>
      <w:r>
        <w:rPr>
          <w:b/>
        </w:rPr>
        <w:t>cɤmi kɯ-ɕe to-k-ɤɣɯɣu-ci</w:t>
      </w:r>
    </w:p>
    <w:p>
      <w:r>
        <w:t xml:space="preserve">  </w:t>
      </w:r>
      <w:r>
        <w:rPr>
          <w:b/>
        </w:rPr>
        <w:t>aj @Chengdu kɯ-ɕe tɤ-aɣɯɣu-a</w:t>
      </w:r>
    </w:p>
    <w:p>
      <w:r>
        <w:t xml:space="preserve">  </w:t>
      </w:r>
      <w:r>
        <w:rPr>
          <w:b/>
        </w:rPr>
        <w:t>rqaco kɯ-ɕe to-k-ɤɣɯɣu-ci</w:t>
      </w:r>
      <w:r>
        <w:br/>
        <w:br/>
      </w:r>
    </w:p>
    <w:p>
      <w:r>
        <w:rPr>
          <w:b/>
        </w:rPr>
        <w:t>aɣɯjaʁ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chipe les choses.</w:t>
      </w:r>
    </w:p>
    <w:p>
      <w:r>
        <w:t xml:space="preserve">  </w:t>
      </w:r>
      <w:r>
        <w:rPr>
          <w:b/>
        </w:rPr>
        <w:t>jiɕqha tɯrme kɯ-ɤɣɯjaʁ ci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tɯ-jaʁ</w:t>
      </w:r>
      <w:r>
        <w:t>.</w:t>
      </w:r>
      <w:r>
        <w:br/>
        <w:br/>
      </w:r>
    </w:p>
    <w:p>
      <w:r>
        <w:rPr>
          <w:b/>
        </w:rPr>
        <w:t>aɣɯjɯjaʁ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tɯ-jaʁ</w:t>
      </w:r>
      <w:r>
        <w:t>.</w:t>
      </w:r>
    </w:p>
    <w:p>
      <w:r>
        <w:t xml:space="preserve">  1)</w:t>
      </w:r>
      <w:r>
        <w:t xml:space="preserve"> avoir beaucoup de pattes.</w:t>
      </w:r>
    </w:p>
    <w:p>
      <w:r>
        <w:t xml:space="preserve">  </w:t>
      </w:r>
      <w:r>
        <w:rPr>
          <w:b/>
        </w:rPr>
        <w:t>qaprɤftsa ɲɯ-ɤɣɯjɯjaʁ</w:t>
      </w:r>
    </w:p>
    <w:p>
      <w:r>
        <w:t xml:space="preserve">  </w:t>
      </w:r>
      <w:r>
        <w:rPr>
          <w:b/>
        </w:rPr>
        <w:t>ɴɢoɕna ɲɯ-ɤɣɯjɯjaʁ ɲɯ-ɤɣɯmɯmi, ɯ-mɤlɤjaʁ ɲɯ-dɤn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tɯ-jaʁ</w:t>
      </w:r>
      <w:r>
        <w:t>.</w:t>
      </w:r>
    </w:p>
    <w:p>
      <w:r>
        <w:t xml:space="preserve">  2)</w:t>
      </w:r>
      <w:r>
        <w:t xml:space="preserve"> toucher les objets des autres.</w:t>
      </w:r>
    </w:p>
    <w:p>
      <w:r>
        <w:t xml:space="preserve">  </w:t>
      </w:r>
      <w:r>
        <w:rPr>
          <w:b/>
        </w:rPr>
        <w:t>tɤ-pɤtso nɯ kɯ-ɤɣɯjɯjaʁ ci ɲɯ-ŋu</w:t>
      </w:r>
    </w:p>
    <w:p>
      <w:r>
        <w:t xml:space="preserve">  </w:t>
      </w:r>
      <w:r>
        <w:rPr>
          <w:b/>
        </w:rPr>
        <w:t>jiɕqha nɯ ɲɯ-ɤɣɯjɯjaʁ</w:t>
      </w:r>
    </w:p>
    <w:p>
      <w:r>
        <w:t xml:space="preserve">  </w:t>
      </w:r>
      <w:r>
        <w:rPr>
          <w:b/>
        </w:rPr>
        <w:t>ɕɯŋgɯ mɯ́j-fse to-k-ɤɣɯjɯjaʁ-ci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tɯ-jaʁ</w:t>
      </w:r>
      <w:r>
        <w:t>.</w:t>
      </w:r>
      <w:r>
        <w:br/>
        <w:br/>
      </w:r>
    </w:p>
    <w:p>
      <w:r>
        <w:rPr>
          <w:b/>
        </w:rPr>
        <w:t>aɣɯjwaʁ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touffu, ayant beaucoup de feuilles.</w:t>
      </w:r>
    </w:p>
    <w:p>
      <w:r>
        <w:t xml:space="preserve">  </w:t>
      </w:r>
      <w:r>
        <w:rPr>
          <w:b/>
        </w:rPr>
        <w:t>jiɕqha si nɯ ɲɯ-ɤɣɯjwaʁ</w:t>
      </w:r>
    </w:p>
    <w:p>
      <w:r>
        <w:t xml:space="preserve">  </w:t>
      </w:r>
      <w:r>
        <w:rPr>
          <w:b/>
        </w:rPr>
        <w:t>jiɕqha ɟu nɯ ɲɯ-ɤɣɯjwaʁ</w:t>
      </w:r>
    </w:p>
    <w:p>
      <w:r>
        <w:t xml:space="preserve">  </w:t>
      </w:r>
      <w:r>
        <w:rPr>
          <w:b/>
        </w:rPr>
        <w:t>@wosun to-k-ɤɣɯjwaʁ-ci</w:t>
      </w:r>
      <w:r>
        <w:br/>
        <w:br/>
      </w:r>
    </w:p>
    <w:p>
      <w:r>
        <w:rPr>
          <w:b/>
        </w:rPr>
        <w:t>aɣɯlu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a beaucoup de lait.</w:t>
      </w:r>
    </w:p>
    <w:p>
      <w:r>
        <w:t xml:space="preserve">  </w:t>
      </w:r>
      <w:r>
        <w:rPr>
          <w:b/>
        </w:rPr>
        <w:t>ki nɯŋa ki ɲɯ-ɤɣɯlu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tɤ-lu</w:t>
      </w:r>
      <w:r>
        <w:t>.</w:t>
      </w:r>
      <w:r>
        <w:br/>
        <w:br/>
      </w:r>
    </w:p>
    <w:p>
      <w:r>
        <w:rPr>
          <w:b/>
        </w:rPr>
        <w:t>aɣɯlɯtshɤt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à peu près du même âge.</w:t>
      </w:r>
    </w:p>
    <w:p>
      <w:r>
        <w:t xml:space="preserve">  </w:t>
      </w:r>
      <w:r>
        <w:rPr>
          <w:b/>
        </w:rPr>
        <w:t>ndʑiʑo ɲɯ-tɯ-ɤɣɯlɯtshɤt-ndʑi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ɯ-lɯtshɤt</w:t>
      </w:r>
      <w:r>
        <w:t>.</w:t>
      </w:r>
      <w:r>
        <w:br/>
        <w:br/>
      </w:r>
    </w:p>
    <w:p>
      <w:r>
        <w:rPr>
          <w:b/>
        </w:rPr>
        <w:t>aɣɯmar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peut produire beaucoup de beurre.</w:t>
      </w:r>
    </w:p>
    <w:p>
      <w:r>
        <w:t xml:space="preserve">  </w:t>
      </w:r>
      <w:r>
        <w:rPr>
          <w:b/>
        </w:rPr>
        <w:t>ki nɯŋa ɯ-lu ɲɯ-ɤɣɯmar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ta-mar</w:t>
      </w:r>
      <w:r>
        <w:t>.</w:t>
      </w:r>
      <w:r>
        <w:br/>
        <w:br/>
      </w:r>
    </w:p>
    <w:p>
      <w:r>
        <w:rPr>
          <w:b/>
        </w:rPr>
        <w:t>aɣɯmat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faire beaucoup de fruits.</w:t>
      </w:r>
    </w:p>
    <w:p>
      <w:r>
        <w:t xml:space="preserve">  </w:t>
      </w:r>
      <w:r>
        <w:rPr>
          <w:b/>
        </w:rPr>
        <w:t>@pingguo ɲɯ-ɤɣɯmat</w:t>
      </w:r>
    </w:p>
    <w:p>
      <w:r>
        <w:t xml:space="preserve">  </w:t>
      </w:r>
      <w:r>
        <w:rPr>
          <w:b/>
        </w:rPr>
        <w:t>ʑɴɢɯloʁ ɲɯ-ɣɯmat</w:t>
      </w:r>
    </w:p>
    <w:p>
      <w:r>
        <w:t xml:space="preserve">  </w:t>
      </w:r>
      <w:r>
        <w:rPr>
          <w:b/>
        </w:rPr>
        <w:t>ɣɯjpa ji-tɕɣom chɤ-k-ɤɣɯmat-ci</w:t>
      </w:r>
      <w:r>
        <w:br/>
        <w:br/>
      </w:r>
    </w:p>
    <w:p>
      <w:r>
        <w:rPr>
          <w:b/>
        </w:rPr>
        <w:t>aɣɯmdoʁ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avoir la même couleur.</w:t>
      </w:r>
    </w:p>
    <w:p>
      <w:r>
        <w:t xml:space="preserve">  </w:t>
      </w:r>
      <w:r>
        <w:rPr>
          <w:b/>
        </w:rPr>
        <w:t>to-k-ɤɣɯmdoʁ-ci</w:t>
      </w:r>
    </w:p>
    <w:p>
      <w:r>
        <w:t xml:space="preserve">  </w:t>
      </w:r>
      <w:r>
        <w:rPr>
          <w:b/>
        </w:rPr>
        <w:t>tɕiʑo ɣɯ tɕi-ŋga ɲɯ-ɤɣɯmdoʁ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ɯ-mdoʁ</w:t>
      </w:r>
      <w:r>
        <w:t>.</w:t>
      </w:r>
      <w:r>
        <w:br/>
        <w:br/>
      </w:r>
    </w:p>
    <w:p>
      <w:r>
        <w:rPr>
          <w:b/>
        </w:rPr>
        <w:t>aɣɯmɲaʁ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tɯ-mɲaʁ</w:t>
      </w:r>
      <w:r>
        <w:t>.</w:t>
      </w:r>
    </w:p>
    <w:p>
      <w:r>
        <w:t xml:space="preserve">  1)</w:t>
      </w:r>
      <w:r>
        <w:t xml:space="preserve"> qui a beaucoup de trous.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tɯ-mɲaʁ</w:t>
      </w:r>
      <w:r>
        <w:t>.</w:t>
      </w:r>
    </w:p>
    <w:p>
      <w:r>
        <w:t xml:space="preserve">  2)</w:t>
      </w:r>
      <w:r>
        <w:t xml:space="preserve"> qui a des yeux.</w:t>
      </w:r>
    </w:p>
    <w:p>
      <w:r>
        <w:t xml:space="preserve">  </w:t>
      </w:r>
      <w:r>
        <w:rPr>
          <w:b/>
        </w:rPr>
        <w:t>nɤki tshaʁ wuma ʑo ɲɯ-ɤɣɯmɲaʁ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tɯ-mɲaʁ</w:t>
      </w:r>
      <w:r>
        <w:t>.</w:t>
      </w:r>
      <w:r>
        <w:br/>
        <w:br/>
      </w:r>
    </w:p>
    <w:p>
      <w:r>
        <w:rPr>
          <w:b/>
        </w:rPr>
        <w:t>aɣɯmphɯmphru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cohérent, suivi.</w:t>
      </w:r>
    </w:p>
    <w:p>
      <w:r>
        <w:t xml:space="preserve">  </w:t>
      </w:r>
      <w:r>
        <w:rPr>
          <w:b/>
        </w:rPr>
        <w:t>li to-k-ɤ-ɣɯmphɯmphru-ci</w:t>
      </w:r>
    </w:p>
    <w:p>
      <w:r>
        <w:t xml:space="preserve">  </w:t>
      </w:r>
      <w:r>
        <w:rPr>
          <w:b/>
        </w:rPr>
        <w:t>nɯɕɯŋgɯ ɯ-rju pɯ-aɣɯmphɯmphru ri, tham tɕe mɯ-ɲɤ-cha</w:t>
      </w:r>
    </w:p>
    <w:p>
      <w:r>
        <w:t xml:space="preserve">  </w:t>
      </w:r>
      <w:r>
        <w:rPr>
          <w:b/>
        </w:rPr>
        <w:t>zɣɯmphɯmphru</w:t>
      </w:r>
      <w:r>
        <w:t xml:space="preserve"> faire de façon complète, cohérente.</w:t>
      </w:r>
      <w:r>
        <w:br/>
        <w:br/>
      </w:r>
    </w:p>
    <w:p>
      <w:r>
        <w:rPr>
          <w:b/>
        </w:rPr>
        <w:t>aɣɯmtɕhi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bavard.</w:t>
      </w:r>
    </w:p>
    <w:p>
      <w:r>
        <w:t xml:space="preserve">  </w:t>
      </w:r>
      <w:r>
        <w:rPr>
          <w:b/>
        </w:rPr>
        <w:t>ki tɯrme ki kɯ-ɤɣɯmtɕhi ci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tɯ-mtɕhi</w:t>
      </w:r>
      <w:r>
        <w:t>.</w:t>
      </w:r>
      <w:r>
        <w:br/>
        <w:br/>
      </w:r>
    </w:p>
    <w:p>
      <w:r>
        <w:rPr>
          <w:b/>
        </w:rPr>
        <w:t>aɣɯmɯmi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a beaucoup de pattes.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aɣɯjɯjaʁ</w:t>
      </w:r>
      <w:r>
        <w:t xml:space="preserve"> </w:t>
      </w:r>
      <w:r>
        <w:rPr>
          <w:b/>
        </w:rPr>
        <w:t>tɯ-mi</w:t>
      </w:r>
      <w:r>
        <w:t>.</w:t>
      </w:r>
      <w:r>
        <w:br/>
        <w:br/>
      </w:r>
    </w:p>
    <w:p>
      <w:r>
        <w:rPr>
          <w:b/>
        </w:rPr>
        <w:t>aɣɯndzɣi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a des crocs.</w:t>
      </w:r>
    </w:p>
    <w:p>
      <w:r>
        <w:t xml:space="preserve">  </w:t>
      </w:r>
      <w:r>
        <w:rPr>
          <w:b/>
        </w:rPr>
        <w:t>srɯnmɯ ɲɯ-ɤɣɯndzɯndzrɯ ɲɯ-ɤɣɯndzɯndzɣi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tɯ-ndzɣi</w:t>
      </w:r>
      <w:r>
        <w:t>.</w:t>
      </w:r>
      <w:r>
        <w:br/>
        <w:br/>
      </w:r>
    </w:p>
    <w:p>
      <w:r>
        <w:rPr>
          <w:b/>
        </w:rPr>
        <w:t>aɣɯndzrɯ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a des griffes.</w:t>
      </w:r>
    </w:p>
    <w:p>
      <w:r>
        <w:t xml:space="preserve">  </w:t>
      </w:r>
      <w:r>
        <w:rPr>
          <w:b/>
        </w:rPr>
        <w:t>srɯnmɯ ɲɯ-ɤɣɯndzɯndzrɯ ɲɯ-ɤɣɯndzɯndzɣi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tɯ-ndzrɯ</w:t>
      </w:r>
      <w:r>
        <w:t>.</w:t>
      </w:r>
      <w:r>
        <w:br/>
        <w:br/>
      </w:r>
    </w:p>
    <w:p>
      <w:r>
        <w:rPr>
          <w:b/>
        </w:rPr>
        <w:t>aɣɯndʑɯɣ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tɤ-ndʑɯɣ</w:t>
      </w:r>
      <w:r>
        <w:t>.</w:t>
      </w:r>
    </w:p>
    <w:p>
      <w:r>
        <w:t xml:space="preserve">  1)</w:t>
      </w:r>
      <w:r>
        <w:t xml:space="preserve"> qui a beaucoup de résine.</w:t>
      </w:r>
    </w:p>
    <w:p>
      <w:r>
        <w:t xml:space="preserve">  </w:t>
      </w:r>
      <w:r>
        <w:rPr>
          <w:b/>
        </w:rPr>
        <w:t>tɯrgi ɲɯ-ɤɣɯndʑɯɣ</w:t>
      </w:r>
    </w:p>
    <w:p>
      <w:r>
        <w:t xml:space="preserve">  </w:t>
      </w:r>
      <w:r>
        <w:rPr>
          <w:b/>
        </w:rPr>
        <w:t>tɤtho ɲɯ-ɤɣɯndʑɯɣ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tɤ-ndʑɯɣ</w:t>
      </w:r>
      <w:r>
        <w:t>.</w:t>
      </w:r>
    </w:p>
    <w:p>
      <w:r>
        <w:t xml:space="preserve">  2)</w:t>
      </w:r>
      <w:r>
        <w:t xml:space="preserve"> collant.</w:t>
      </w:r>
    </w:p>
    <w:p>
      <w:r>
        <w:t xml:space="preserve">  </w:t>
      </w:r>
      <w:r>
        <w:rPr>
          <w:b/>
        </w:rPr>
        <w:t>ɯ-ɕtʂi pjɤ-ɬoʁ tɕe, ɯ-ɕtʂi ra ɲɯ-ɤɣɯndʑɯɣ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tɤ-ndʑɯɣ</w:t>
      </w:r>
      <w:r>
        <w:t>.</w:t>
      </w:r>
      <w:r>
        <w:br/>
        <w:br/>
      </w:r>
    </w:p>
    <w:p>
      <w:r>
        <w:rPr>
          <w:b/>
        </w:rPr>
        <w:t>aɣɯntɤβ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a des bulles, moussant.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tɤntɤβ</w:t>
      </w:r>
      <w:r>
        <w:t>.</w:t>
      </w:r>
      <w:r>
        <w:br/>
        <w:br/>
      </w:r>
    </w:p>
    <w:p>
      <w:r>
        <w:rPr>
          <w:b/>
        </w:rPr>
        <w:t>aɣɯŋgɤr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a beaucoup de lard.</w:t>
      </w:r>
    </w:p>
    <w:p>
      <w:r>
        <w:t xml:space="preserve">  </w:t>
      </w:r>
      <w:r>
        <w:rPr>
          <w:b/>
        </w:rPr>
        <w:t>ki paʁ ki ɲɯ-ɤɣɯŋgɤr</w:t>
      </w:r>
      <w:r>
        <w:br/>
        <w:br/>
      </w:r>
    </w:p>
    <w:p>
      <w:r>
        <w:rPr>
          <w:b/>
        </w:rPr>
        <w:t>aɣɯŋgɯŋgɯ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l'un dans l'autre (sac etc).</w:t>
      </w:r>
    </w:p>
    <w:p>
      <w:r>
        <w:t xml:space="preserve">  </w:t>
      </w:r>
      <w:r>
        <w:rPr>
          <w:b/>
        </w:rPr>
        <w:t>cho-k-ɤɣɯŋgɯŋgɯ-ci</w:t>
      </w:r>
    </w:p>
    <w:p>
      <w:r>
        <w:t xml:space="preserve">  </w:t>
      </w:r>
      <w:r>
        <w:rPr>
          <w:b/>
        </w:rPr>
        <w:t>paʁɕi nɯ kɤ-ɣɯŋgɯŋgɯ ʑo kɤ-ndza sna</w:t>
      </w:r>
    </w:p>
    <w:p>
      <w:r>
        <w:t xml:space="preserve">  </w:t>
      </w:r>
      <w:r>
        <w:rPr>
          <w:b/>
        </w:rPr>
        <w:t>tɯrju kɯ-ɤmɯtso tɤ-βze, kɯ-ɤɣɯŋgɯŋgɯ nɯ ma-tɤ-tɯ-ti</w:t>
      </w:r>
    </w:p>
    <w:p>
      <w:r>
        <w:t xml:space="preserve">  </w:t>
      </w:r>
      <w:r>
        <w:rPr>
          <w:b/>
        </w:rPr>
        <w:t>zɣɯŋgɯŋgɯ</w:t>
      </w:r>
      <w:r>
        <w:t xml:space="preserve"> mettre l'un dans l'autre (sac etc).</w:t>
      </w:r>
      <w:r>
        <w:br/>
        <w:br/>
      </w:r>
    </w:p>
    <w:p>
      <w:r>
        <w:rPr>
          <w:b/>
        </w:rPr>
        <w:t>aɣɯŋkɯ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a la couenne épaisse.</w:t>
      </w:r>
    </w:p>
    <w:p>
      <w:r>
        <w:t xml:space="preserve">  </w:t>
      </w:r>
      <w:r>
        <w:rPr>
          <w:b/>
        </w:rPr>
        <w:t>ki paʁ ki ɲɯ-ɤɣɯŋkɯ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tɤ-ŋkɯ</w:t>
      </w:r>
      <w:r>
        <w:t>.</w:t>
      </w:r>
      <w:r>
        <w:br/>
        <w:br/>
      </w:r>
    </w:p>
    <w:p>
      <w:r>
        <w:rPr>
          <w:b/>
        </w:rPr>
        <w:t>aɣɯpɤrtsaβ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zélé, assidu.</w:t>
      </w:r>
    </w:p>
    <w:p>
      <w:r>
        <w:t xml:space="preserve">  </w:t>
      </w:r>
      <w:r>
        <w:rPr>
          <w:b/>
        </w:rPr>
        <w:t>qha ta-ma nɯ wuma ɲɯ-ɤɣɯpɤrtsaβ</w:t>
      </w:r>
    </w:p>
    <w:p>
      <w:r>
        <w:t xml:space="preserve">  </w:t>
      </w:r>
      <w:r>
        <w:rPr>
          <w:b/>
        </w:rPr>
        <w:t>ki ɯ-ʁɤri staʁ ta-ma wuma ʑo to-k-ɤɣɯpɤrtsaβ-ci</w:t>
      </w:r>
      <w:r>
        <w:br/>
        <w:br/>
      </w:r>
    </w:p>
    <w:p>
      <w:r>
        <w:rPr>
          <w:b/>
        </w:rPr>
        <w:t>aɣɯpharɤβ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généreux.</w:t>
      </w:r>
    </w:p>
    <w:p>
      <w:r>
        <w:t xml:space="preserve">  </w:t>
      </w:r>
      <w:r>
        <w:rPr>
          <w:b/>
        </w:rPr>
        <w:t>ɕɯŋgɯ staʁ to-k-ɤɣɯpharɤβ-ci</w:t>
      </w:r>
    </w:p>
    <w:p>
      <w:r>
        <w:t xml:space="preserve">  </w:t>
      </w:r>
      <w:r>
        <w:rPr>
          <w:b/>
        </w:rPr>
        <w:t>ɯ-ndzɤtshi cho wuma kɯ-ɤɣɯpharɤβ ɲɯ-ŋu</w:t>
      </w:r>
      <w:r>
        <w:br/>
        <w:br/>
      </w:r>
    </w:p>
    <w:p>
      <w:r>
        <w:rPr>
          <w:b/>
        </w:rPr>
        <w:t>aɣɯpɯpɯ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a beaucoup de petits.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tɤ-pɯ</w:t>
      </w:r>
      <w:r>
        <w:t>.</w:t>
      </w:r>
      <w:r>
        <w:br/>
        <w:br/>
      </w:r>
    </w:p>
    <w:p>
      <w:r>
        <w:rPr>
          <w:b/>
        </w:rPr>
        <w:t>aɣɯqe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produit beaucoup d'excréments.</w:t>
      </w:r>
    </w:p>
    <w:p>
      <w:r>
        <w:t xml:space="preserve">  </w:t>
      </w:r>
      <w:r>
        <w:rPr>
          <w:b/>
        </w:rPr>
        <w:t>ki paʁ ki ɲɯ-ɤɣɯqe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tɯ-qe</w:t>
      </w:r>
      <w:r>
        <w:t>.</w:t>
      </w:r>
      <w:r>
        <w:br/>
        <w:br/>
      </w:r>
    </w:p>
    <w:p>
      <w:r>
        <w:rPr>
          <w:b/>
        </w:rPr>
        <w:t>aɣɯrɟit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a beaucoup d'enfants.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tɤ-rɟit</w:t>
      </w:r>
      <w:r>
        <w:t>.</w:t>
      </w:r>
      <w:r>
        <w:br/>
        <w:br/>
      </w:r>
    </w:p>
    <w:p>
      <w:r>
        <w:rPr>
          <w:b/>
        </w:rPr>
        <w:t>aɣɯrkɯrkɯ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s'enrouler.</w:t>
      </w:r>
    </w:p>
    <w:p>
      <w:r>
        <w:t xml:space="preserve">  </w:t>
      </w:r>
      <w:r>
        <w:rPr>
          <w:b/>
        </w:rPr>
        <w:t>ko-k-ɤɣɯrkɯrkɯ-ci</w:t>
      </w:r>
    </w:p>
    <w:p>
      <w:r>
        <w:t xml:space="preserve">  </w:t>
      </w:r>
      <w:r>
        <w:rPr>
          <w:b/>
        </w:rPr>
        <w:t>tɤ-ri ɲɯ-ɤɣɯrkɯrkɯ</w:t>
      </w:r>
      <w:r>
        <w:br/>
        <w:br/>
      </w:r>
    </w:p>
    <w:p>
      <w:r>
        <w:rPr>
          <w:b/>
        </w:rPr>
        <w:t>aɣɯrmbi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urine souvent.</w:t>
      </w:r>
    </w:p>
    <w:p>
      <w:r>
        <w:t xml:space="preserve">  </w:t>
      </w:r>
      <w:r>
        <w:rPr>
          <w:b/>
        </w:rPr>
        <w:t>nɤki tɤ-pɤtso nɯ ɲɯ-ɤɣɯrmbi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tɯ-rmbi</w:t>
      </w:r>
      <w:r>
        <w:t>.</w:t>
      </w:r>
      <w:r>
        <w:br/>
        <w:br/>
      </w:r>
    </w:p>
    <w:p>
      <w:r>
        <w:rPr>
          <w:b/>
        </w:rPr>
        <w:t>aɣɯrme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poilu.</w:t>
      </w:r>
    </w:p>
    <w:p>
      <w:r>
        <w:t xml:space="preserve">  </w:t>
      </w:r>
      <w:r>
        <w:rPr>
          <w:b/>
        </w:rPr>
        <w:t>cho-k-ɤɣɯrme-ci</w:t>
      </w:r>
    </w:p>
    <w:p>
      <w:r>
        <w:t xml:space="preserve">  </w:t>
      </w:r>
      <w:r>
        <w:rPr>
          <w:b/>
        </w:rPr>
        <w:t>ɣzɯ ɯ-rŋa nɯ tɯrme mɤ-fse kɯ aɣɯrmɯrme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tɤ-rme</w:t>
      </w:r>
      <w:r>
        <w:t>.</w:t>
      </w:r>
      <w:r>
        <w:br/>
        <w:br/>
      </w:r>
    </w:p>
    <w:p>
      <w:r>
        <w:rPr>
          <w:b/>
        </w:rPr>
        <w:t>aɣɯrna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a des oreilles.</w:t>
      </w:r>
    </w:p>
    <w:p>
      <w:r>
        <w:t xml:space="preserve">  </w:t>
      </w:r>
      <w:r>
        <w:rPr>
          <w:b/>
        </w:rPr>
        <w:t>nɤki tɯrme ra kɯ-ɤɣɯrna ʁɟa ɕti tɕe mtshɤm-nɯ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tɯ-rna</w:t>
      </w:r>
      <w:r>
        <w:t>.</w:t>
      </w:r>
      <w:r>
        <w:br/>
        <w:br/>
      </w:r>
    </w:p>
    <w:p>
      <w:r>
        <w:rPr>
          <w:b/>
        </w:rPr>
        <w:t>aɣɯrnɯɕɯr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rougeâtre.</w:t>
      </w:r>
    </w:p>
    <w:p>
      <w:r>
        <w:t xml:space="preserve">  </w:t>
      </w:r>
      <w:r>
        <w:rPr>
          <w:b/>
        </w:rPr>
        <w:t>ki ɯ-mdoʁ ɲɯ-ɤɣɯrnɯɕɯr</w:t>
      </w:r>
    </w:p>
    <w:p>
      <w:r>
        <w:t xml:space="preserve">  </w:t>
      </w:r>
      <w:r>
        <w:rPr>
          <w:b/>
        </w:rPr>
        <w:t>kɯki ɯ-mdoʁ ɲɤ-k-ɤɣɯrnɯɕɯr-ci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ɣɯrni</w:t>
      </w:r>
      <w:r>
        <w:t>.</w:t>
      </w:r>
      <w:r>
        <w:br/>
        <w:br/>
      </w:r>
    </w:p>
    <w:p>
      <w:r>
        <w:rPr>
          <w:b/>
        </w:rPr>
        <w:t>aɣɯrŋa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se ressembler.</w:t>
      </w:r>
    </w:p>
    <w:p>
      <w:r>
        <w:t xml:space="preserve">  </w:t>
      </w:r>
      <w:r>
        <w:rPr>
          <w:b/>
        </w:rPr>
        <w:t>a-pi cho ɯ-ɲɯ-ɤ́ɣɯrŋa-tɕi?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tɯ-rŋa</w:t>
      </w:r>
      <w:r>
        <w:t>.</w:t>
      </w:r>
      <w:r>
        <w:br/>
        <w:br/>
      </w:r>
    </w:p>
    <w:p>
      <w:r>
        <w:rPr>
          <w:b/>
        </w:rPr>
        <w:t>aɣɯrŋɯl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a beaucoup d'argent.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rŋɯl</w:t>
      </w:r>
      <w:r>
        <w:t>.</w:t>
      </w:r>
      <w:r>
        <w:br/>
        <w:br/>
      </w:r>
    </w:p>
    <w:p>
      <w:r>
        <w:rPr>
          <w:b/>
        </w:rPr>
        <w:t>aɣɯrpaʁ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s'entendre bien.</w:t>
      </w:r>
    </w:p>
    <w:p>
      <w:r>
        <w:t xml:space="preserve">  </w:t>
      </w:r>
      <w:r>
        <w:rPr>
          <w:b/>
        </w:rPr>
        <w:t>nɯni ɲɯ-ɤɣɯrpaʁ-ndʑi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anɤrpɯrpaʁ</w:t>
      </w:r>
      <w:r>
        <w:t xml:space="preserve"> </w:t>
      </w:r>
      <w:r>
        <w:rPr>
          <w:b/>
        </w:rPr>
        <w:t>tɯ-rpaʁ</w:t>
      </w:r>
      <w:r>
        <w:t>.</w:t>
      </w:r>
      <w:r>
        <w:br/>
        <w:br/>
      </w:r>
    </w:p>
    <w:p>
      <w:r>
        <w:rPr>
          <w:b/>
        </w:rPr>
        <w:t>aɣɯrqhu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a une écorce épaisse.</w:t>
      </w:r>
    </w:p>
    <w:p>
      <w:r>
        <w:t xml:space="preserve">  </w:t>
      </w:r>
      <w:r>
        <w:rPr>
          <w:b/>
        </w:rPr>
        <w:t>sɤjku cho mbraj ni aɣɯrqhu-ndʑi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tɤ-rqhu</w:t>
      </w:r>
      <w:r>
        <w:t>.</w:t>
      </w:r>
      <w:r>
        <w:br/>
        <w:br/>
      </w:r>
    </w:p>
    <w:p>
      <w:r>
        <w:rPr>
          <w:b/>
        </w:rPr>
        <w:t>aɣɯrtsi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produit beaucoup de graisse.</w:t>
      </w:r>
    </w:p>
    <w:p>
      <w:r>
        <w:t xml:space="preserve">  </w:t>
      </w:r>
      <w:r>
        <w:rPr>
          <w:b/>
        </w:rPr>
        <w:t>ki paʁ ki ɲɯ-ɤɣɯrtsi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tɤ-rtsi</w:t>
      </w:r>
      <w:r>
        <w:t>.</w:t>
      </w:r>
      <w:r>
        <w:br/>
        <w:br/>
      </w:r>
    </w:p>
    <w:p>
      <w:r>
        <w:rPr>
          <w:b/>
        </w:rPr>
        <w:t>aɣɯrtsɯrtsɤɣ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composé de sections.</w:t>
      </w:r>
    </w:p>
    <w:p>
      <w:r>
        <w:t xml:space="preserve">  </w:t>
      </w:r>
      <w:r>
        <w:rPr>
          <w:b/>
        </w:rPr>
        <w:t>jima ɲɯ-ɤɣɯrtsɯrtsɤɣ</w:t>
      </w:r>
    </w:p>
    <w:p>
      <w:r>
        <w:t xml:space="preserve">  </w:t>
      </w:r>
      <w:r>
        <w:rPr>
          <w:b/>
        </w:rPr>
        <w:t>ɟu ɲɯ-ɤɣɯrtsɯrtsɤɣ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arɤrtsɯrtsɤɣ</w:t>
      </w:r>
      <w:r>
        <w:t xml:space="preserve"> </w:t>
      </w:r>
      <w:r>
        <w:rPr>
          <w:b/>
        </w:rPr>
        <w:t>tɯ-rtsɤɣ</w:t>
      </w:r>
      <w:r>
        <w:t>.</w:t>
      </w:r>
      <w:r>
        <w:br/>
        <w:br/>
      </w:r>
    </w:p>
    <w:p>
      <w:r>
        <w:rPr>
          <w:b/>
        </w:rPr>
        <w:t>aɣɯrtɯrtaʁ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avoir beaucoup de branches.</w:t>
      </w:r>
    </w:p>
    <w:p>
      <w:r>
        <w:t xml:space="preserve">  </w:t>
      </w:r>
      <w:r>
        <w:rPr>
          <w:b/>
        </w:rPr>
        <w:t>kɯki si ɲɯ-ɤɣɯrtɯrtaʁ</w:t>
      </w:r>
    </w:p>
    <w:p>
      <w:r>
        <w:t xml:space="preserve">  </w:t>
      </w:r>
      <w:r>
        <w:rPr>
          <w:b/>
        </w:rPr>
        <w:t>kɯki @huatong ɯ-jɯ ki ɲɯ-ɤɣɯrtɯrtaʁ</w:t>
      </w:r>
    </w:p>
    <w:p>
      <w:r>
        <w:t xml:space="preserve">  </w:t>
      </w:r>
      <w:r>
        <w:rPr>
          <w:b/>
        </w:rPr>
        <w:t>to-k-ɤɣɯrtɯrtaʁ-ci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tɤ-rtaʁ</w:t>
      </w:r>
      <w:r>
        <w:t>.</w:t>
      </w:r>
      <w:r>
        <w:br/>
        <w:br/>
      </w:r>
    </w:p>
    <w:p>
      <w:r>
        <w:rPr>
          <w:b/>
        </w:rPr>
        <w:t>aɣɯrɯru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que l'on peut faire en même temps que quelque chose d'autre.</w:t>
      </w:r>
    </w:p>
    <w:p>
      <w:r>
        <w:t xml:space="preserve">  </w:t>
      </w:r>
      <w:r>
        <w:rPr>
          <w:b/>
        </w:rPr>
        <w:t>aʑo nɯ-anɯri-a tɕe, @cai tu-χti-a ɲɯ-ɤɣɯrɯru tɕe ɲɯ-tsɯm-a ŋu</w:t>
      </w:r>
    </w:p>
    <w:p>
      <w:r>
        <w:t xml:space="preserve">  </w:t>
      </w:r>
      <w:r>
        <w:rPr>
          <w:b/>
        </w:rPr>
        <w:t>zɣɯrɯru</w:t>
      </w:r>
      <w:r>
        <w:t xml:space="preserve"> en profiter pour.</w:t>
      </w:r>
      <w:r>
        <w:br/>
        <w:br/>
      </w:r>
    </w:p>
    <w:p>
      <w:r>
        <w:rPr>
          <w:b/>
        </w:rPr>
        <w:t>aɣɯrɯru (2)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a plusieurs troncs, et peu de feuilles et de branches.</w:t>
      </w:r>
    </w:p>
    <w:p>
      <w:r>
        <w:t xml:space="preserve">  </w:t>
      </w:r>
      <w:r>
        <w:rPr>
          <w:b/>
        </w:rPr>
        <w:t>ki si ki kɯ-ɤɣɯrɯru ci ɲɯ-ŋu ma ɯ-jwaʁ mɯ́j-dɤn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ɯ-ru</w:t>
      </w:r>
      <w:r>
        <w:t>.</w:t>
      </w:r>
      <w:r>
        <w:br/>
        <w:br/>
      </w:r>
    </w:p>
    <w:p>
      <w:r>
        <w:rPr>
          <w:b/>
        </w:rPr>
        <w:t>aɣɯrɯz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hériter (d'un trait).</w:t>
      </w:r>
    </w:p>
    <w:p>
      <w:r>
        <w:t xml:space="preserve">  </w:t>
      </w:r>
      <w:r>
        <w:rPr>
          <w:b/>
        </w:rPr>
        <w:t>ɯʑo ɯ-skɤt kɯ-sna nɯ, ɯ-wa ɲɤ-k-ɤɣɯrɯz-ci</w:t>
      </w:r>
    </w:p>
    <w:p>
      <w:r>
        <w:t xml:space="preserve">  </w:t>
      </w:r>
      <w:r>
        <w:rPr>
          <w:b/>
        </w:rPr>
        <w:t>aʑo a-wa fse-a ma ɲɤ-k-ɤɣɯrɯz-a-ci</w:t>
      </w:r>
    </w:p>
    <w:p>
      <w:r>
        <w:t xml:space="preserve">  </w:t>
      </w:r>
      <w:r>
        <w:rPr>
          <w:b/>
        </w:rPr>
        <w:t>nɤʑo ɲɤ-k-ɤɣɯrɯz-a-ci tɕe a-tɕhaʁa ɣɤʑu</w:t>
      </w:r>
      <w:r>
        <w:br/>
        <w:br/>
      </w:r>
    </w:p>
    <w:p>
      <w:r>
        <w:rPr>
          <w:b/>
        </w:rPr>
        <w:t>aɣɯrʑɯrʑɯɣ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ridé.</w:t>
      </w:r>
    </w:p>
    <w:p>
      <w:r>
        <w:t xml:space="preserve">  </w:t>
      </w:r>
      <w:r>
        <w:rPr>
          <w:b/>
        </w:rPr>
        <w:t>tɕheme ra nɯ-rti nɯ ɲɯ-ɤɣɯrʑɯrʑɯɣ</w:t>
      </w:r>
    </w:p>
    <w:p>
      <w:r>
        <w:t xml:space="preserve">  </w:t>
      </w:r>
      <w:r>
        <w:rPr>
          <w:b/>
        </w:rPr>
        <w:t>to-k-ɤɣɯrʑɯrʑɯɣ-ci</w:t>
      </w:r>
    </w:p>
    <w:p>
      <w:r>
        <w:t xml:space="preserve">  </w:t>
      </w:r>
      <w:r>
        <w:rPr>
          <w:b/>
        </w:rPr>
        <w:t>nɤki nɯ to-rgɤz ma ɯ-rŋa ra to-ɣɯrʑɯrʑɯɣ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tɤ-rʑɯɣ</w:t>
      </w:r>
      <w:r>
        <w:t>.</w:t>
      </w:r>
      <w:r>
        <w:br/>
        <w:br/>
      </w:r>
    </w:p>
    <w:p>
      <w:r>
        <w:rPr>
          <w:b/>
        </w:rPr>
        <w:t>aɣɯsmɤɣ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a beaucoup de laine.</w:t>
      </w:r>
    </w:p>
    <w:p>
      <w:r>
        <w:t xml:space="preserve">  </w:t>
      </w:r>
      <w:r>
        <w:rPr>
          <w:b/>
        </w:rPr>
        <w:t>ki qaʑo ki ɲɯ-ɤɣɯsmɤɣ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smɤɣ</w:t>
      </w:r>
      <w:r>
        <w:t>.</w:t>
      </w:r>
      <w:r>
        <w:br/>
        <w:br/>
      </w:r>
    </w:p>
    <w:p>
      <w:r>
        <w:rPr>
          <w:b/>
        </w:rPr>
        <w:t>aɣɯsmɤn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avoir un effet médical.</w:t>
      </w:r>
    </w:p>
    <w:p>
      <w:r>
        <w:t xml:space="preserve">  </w:t>
      </w:r>
      <w:r>
        <w:rPr>
          <w:b/>
        </w:rPr>
        <w:t>ɕɯŋgɯ staʁnɤ ɯ-jaʁ to-oɣɯsmɤn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smɤn</w:t>
      </w:r>
      <w:r>
        <w:t>.</w:t>
      </w:r>
      <w:r>
        <w:br/>
        <w:br/>
      </w:r>
    </w:p>
    <w:p>
      <w:r>
        <w:rPr>
          <w:b/>
        </w:rPr>
        <w:t>aɣɯsɯm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s’entendre.</w:t>
      </w:r>
    </w:p>
    <w:p>
      <w:r>
        <w:t xml:space="preserve">  </w:t>
      </w:r>
      <w:r>
        <w:rPr>
          <w:b/>
        </w:rPr>
        <w:t>ɲɯ-ɤɣɯsɯm-tɕi</w:t>
      </w:r>
    </w:p>
    <w:p>
      <w:r>
        <w:t xml:space="preserve">  </w:t>
      </w:r>
      <w:r>
        <w:rPr>
          <w:b/>
        </w:rPr>
        <w:t>ʑara ɲɯ-ɤɣɯsɯm-nɯ</w:t>
      </w:r>
    </w:p>
    <w:p>
      <w:r>
        <w:t xml:space="preserve">  </w:t>
      </w:r>
      <w:r>
        <w:rPr>
          <w:b/>
        </w:rPr>
        <w:t>jisŋi tɕi-tɯkrɤz wuma ɲɯ-ɤɣɯsɯm</w:t>
      </w:r>
    </w:p>
    <w:p>
      <w:r>
        <w:t xml:space="preserve">  </w:t>
      </w:r>
      <w:r>
        <w:rPr>
          <w:b/>
        </w:rPr>
        <w:t>to-k-ɤɣɯsɯm-ndʑi-ci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tɯ-sɯm</w:t>
      </w:r>
      <w:r>
        <w:t>.</w:t>
      </w:r>
      <w:r>
        <w:br/>
        <w:br/>
      </w:r>
    </w:p>
    <w:p>
      <w:r>
        <w:rPr>
          <w:b/>
        </w:rPr>
        <w:t>aɣɯʂwaŋ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se correspondre.</w:t>
      </w:r>
    </w:p>
    <w:p>
      <w:r>
        <w:t xml:space="preserve">  </w:t>
      </w:r>
      <w:r>
        <w:rPr>
          <w:b/>
        </w:rPr>
        <w:t>nɤ-ŋga cho nɤ-xtsa ra a-pɯ-ɤɣɯmdoʁ tɕe ɲɯ-ɤɣɯʂwaŋ</w:t>
      </w:r>
    </w:p>
    <w:p>
      <w:r>
        <w:t xml:space="preserve">  </w:t>
      </w:r>
      <w:r>
        <w:rPr>
          <w:b/>
        </w:rPr>
        <w:t>tɯrju nɯ ɯ-qhu ɯ-ʁɤri kɯ-ɤɣɯʂwaŋ tu-kɯ-ti ra</w:t>
      </w:r>
      <w:r>
        <w:br/>
        <w:br/>
      </w:r>
    </w:p>
    <w:p>
      <w:r>
        <w:rPr>
          <w:b/>
        </w:rPr>
        <w:t>aɣɯtɕha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par paire.</w:t>
      </w:r>
    </w:p>
    <w:p>
      <w:r>
        <w:t xml:space="preserve">  </w:t>
      </w:r>
      <w:r>
        <w:rPr>
          <w:b/>
        </w:rPr>
        <w:t>ki tɯ-xtsa ki ɲɯ-ɤɣɯtɕha</w:t>
      </w:r>
    </w:p>
    <w:p>
      <w:r>
        <w:t xml:space="preserve">  </w:t>
      </w:r>
      <w:r>
        <w:rPr>
          <w:b/>
        </w:rPr>
        <w:t>ki tɯ-xtsa mɯ-ɲɯ-ɤɣɯtɕha</w:t>
      </w:r>
    </w:p>
    <w:p>
      <w:r>
        <w:t xml:space="preserve">  </w:t>
      </w:r>
      <w:r>
        <w:rPr>
          <w:b/>
        </w:rPr>
        <w:t>kɯki tɯ-xtsa ɯ-χtɯ to-k-ɤɣɯtɕha-ci</w:t>
      </w:r>
    </w:p>
    <w:p>
      <w:r>
        <w:t xml:space="preserve">  </w:t>
      </w:r>
      <w:r>
        <w:rPr>
          <w:b/>
        </w:rPr>
        <w:t>aɣɯtɕhɯtɕha</w:t>
      </w:r>
      <w:r/>
      <w:r>
        <w:br/>
        <w:br/>
      </w:r>
    </w:p>
    <w:p>
      <w:r>
        <w:rPr>
          <w:b/>
        </w:rPr>
        <w:t>aɣɯtɕhɯtɕha</w:t>
      </w:r>
      <w:r/>
      <w:r/>
      <w:r>
        <w:t>.</w:t>
      </w:r>
      <w:r/>
    </w:p>
    <w:p>
      <w:r>
        <w:t xml:space="preserve">  </w:t>
      </w:r>
      <w:r>
        <w:rPr>
          <w:b/>
        </w:rPr>
        <w:t>nɯ-laχtɕha kɯ-ɤɣɯtɕhɯtɕha ʁɟa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tɯ-tɕha1</w:t>
      </w:r>
      <w:r>
        <w:t>.</w:t>
      </w:r>
      <w:r>
        <w:br/>
        <w:br/>
      </w:r>
    </w:p>
    <w:p>
      <w:r>
        <w:rPr>
          <w:b/>
        </w:rPr>
        <w:t>aɣɯtʂɤm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produit beaucoup de graisse.</w:t>
      </w:r>
    </w:p>
    <w:p>
      <w:r>
        <w:t xml:space="preserve">  </w:t>
      </w:r>
      <w:r>
        <w:rPr>
          <w:b/>
        </w:rPr>
        <w:t>ki paʁ ki ɲɯ-ɤɣɯtʂɤm</w:t>
      </w:r>
      <w:r>
        <w:br/>
        <w:br/>
      </w:r>
    </w:p>
    <w:p>
      <w:r>
        <w:rPr>
          <w:b/>
        </w:rPr>
        <w:t>aɣɯtʂɯn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le bienfaiteur.</w:t>
      </w:r>
    </w:p>
    <w:p>
      <w:r>
        <w:t xml:space="preserve">  </w:t>
      </w:r>
      <w:r>
        <w:rPr>
          <w:b/>
        </w:rPr>
        <w:t>jɯfɕɯndʐi wuma pjɤ-k-ɤɣɯtʂɯn-ci</w:t>
      </w:r>
    </w:p>
    <w:p>
      <w:r>
        <w:t xml:space="preserve">  </w:t>
      </w:r>
      <w:r>
        <w:rPr>
          <w:b/>
        </w:rPr>
        <w:t>a-taʁ tɯ-aɣɯtʂɯn</w:t>
      </w:r>
      <w:r>
        <w:br/>
        <w:br/>
      </w:r>
    </w:p>
    <w:p>
      <w:r>
        <w:rPr>
          <w:b/>
        </w:rPr>
        <w:t>aɣɯtɯɣ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vénéneux.</w:t>
      </w:r>
    </w:p>
    <w:p>
      <w:r>
        <w:t xml:space="preserve">  </w:t>
      </w:r>
      <w:r>
        <w:rPr>
          <w:b/>
        </w:rPr>
        <w:t>to-k-ɤɣɯtɯɣ-ci</w:t>
      </w:r>
    </w:p>
    <w:p>
      <w:r>
        <w:t xml:space="preserve">  </w:t>
      </w:r>
      <w:r>
        <w:rPr>
          <w:b/>
        </w:rPr>
        <w:t>jiɕqha ɣʑo kɯ kó-wɣ-mtsɯɣ-a tɕe, wuma ɲɯ-ɤɣɯtɯɣ</w:t>
      </w:r>
    </w:p>
    <w:p>
      <w:r>
        <w:t xml:space="preserve">  </w:t>
      </w:r>
      <w:r>
        <w:rPr>
          <w:b/>
        </w:rPr>
        <w:t>βɣɤrtshi kɯ kó-wɣ-mtsɯɣ-a tɕe ɲɯ-ɤɣɯtɯɣ</w:t>
      </w:r>
    </w:p>
    <w:p>
      <w:r>
        <w:t xml:space="preserve">  </w:t>
      </w:r>
      <w:r>
        <w:rPr>
          <w:b/>
        </w:rPr>
        <w:t>jɯfɕɯndʐi smɤn mɯ-pɯ-aɣɯtɯɣ, jɤxtshi pa-ɣɤjɯ tɕe ɲɯ-ɤɣɯtɯɣ</w:t>
      </w:r>
      <w:r>
        <w:br/>
        <w:br/>
      </w:r>
    </w:p>
    <w:p>
      <w:r>
        <w:rPr>
          <w:b/>
        </w:rPr>
        <w:t>aɣɯxɕɤt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efficace.</w:t>
      </w:r>
    </w:p>
    <w:p>
      <w:r>
        <w:t xml:space="preserve">  </w:t>
      </w:r>
      <w:r>
        <w:rPr>
          <w:b/>
        </w:rPr>
        <w:t>ki smɤn ki ɲɯ-ɤɣɯxɕɤt</w:t>
      </w:r>
      <w:r>
        <w:br/>
        <w:br/>
      </w:r>
    </w:p>
    <w:p>
      <w:r>
        <w:rPr>
          <w:b/>
        </w:rPr>
        <w:t>aɣɯzda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ensemble.</w:t>
      </w:r>
    </w:p>
    <w:p>
      <w:r>
        <w:t xml:space="preserve">  </w:t>
      </w:r>
      <w:r>
        <w:rPr>
          <w:b/>
        </w:rPr>
        <w:t>ko-k-ɤɣɯzda-ndʑi-ci</w:t>
      </w:r>
      <w:r>
        <w:br/>
        <w:br/>
      </w:r>
    </w:p>
    <w:p>
      <w:r>
        <w:rPr>
          <w:b/>
        </w:rPr>
        <w:t>aɣɯzɤrŋɤn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manger tout seul.</w:t>
      </w:r>
    </w:p>
    <w:p>
      <w:r>
        <w:t xml:space="preserve">  </w:t>
      </w:r>
      <w:r>
        <w:rPr>
          <w:b/>
        </w:rPr>
        <w:t>nɯ-tɯ-ɤɣɯzɤrŋɤn</w:t>
      </w:r>
    </w:p>
    <w:p>
      <w:r>
        <w:t xml:space="preserve">  </w:t>
      </w:r>
      <w:r>
        <w:rPr>
          <w:b/>
        </w:rPr>
        <w:t>nɤ-zda mɯ-kɤ-tɯ-nɤjo, nɯ-tɯ-ɤɣɯzɤrŋɤn</w:t>
      </w:r>
      <w:r>
        <w:br/>
        <w:br/>
      </w:r>
    </w:p>
    <w:p>
      <w:r>
        <w:rPr>
          <w:b/>
        </w:rPr>
        <w:t>aɣɯʑɤzdaŋ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envieux.</w:t>
      </w:r>
    </w:p>
    <w:p>
      <w:r>
        <w:t xml:space="preserve">  </w:t>
      </w:r>
      <w:r>
        <w:rPr>
          <w:b/>
        </w:rPr>
        <w:t>ki ɯ-ʁɤri mɯ-pɯ-aɣɯʑɤzdaŋ ri tham wuma to-k-ɤɣɯʑɤzdaŋ-ci</w:t>
      </w:r>
      <w:r>
        <w:br/>
        <w:br/>
      </w:r>
    </w:p>
    <w:p>
      <w:r>
        <w:rPr>
          <w:b/>
        </w:rPr>
        <w:t>aɣɯʑɯʑat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espiègle, coquin.</w:t>
      </w:r>
    </w:p>
    <w:p>
      <w:r>
        <w:t xml:space="preserve">  </w:t>
      </w:r>
      <w:r>
        <w:rPr>
          <w:b/>
        </w:rPr>
        <w:t>a-ʁi aɣɯʑɯʑat</w:t>
      </w:r>
      <w:r>
        <w:br/>
        <w:br/>
      </w:r>
    </w:p>
    <w:p>
      <w:r>
        <w:rPr>
          <w:b/>
        </w:rPr>
        <w:t>aj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moi.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aʑo</w:t>
      </w:r>
      <w:r>
        <w:t>.</w:t>
      </w:r>
      <w:r>
        <w:br/>
        <w:br/>
      </w:r>
    </w:p>
    <w:p>
      <w:r>
        <w:rPr>
          <w:b/>
        </w:rPr>
        <w:t>aja</w:t>
      </w:r>
      <w:r/>
      <w:r/>
      <w:r>
        <w:t>.</w:t>
      </w:r>
      <w:r>
        <w:br/>
        <w:br/>
      </w:r>
    </w:p>
    <w:p>
      <w:r>
        <w:rPr>
          <w:b/>
        </w:rPr>
        <w:t>aja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pass</w:t>
      </w:r>
      <w:r>
        <w:t>].</w:t>
      </w:r>
      <w:r>
        <w:t xml:space="preserve"> être enfermé.</w:t>
      </w:r>
    </w:p>
    <w:p>
      <w:r>
        <w:t xml:space="preserve">  </w:t>
      </w:r>
      <w:r>
        <w:rPr>
          <w:b/>
        </w:rPr>
        <w:t>nɯtɕu aja</w:t>
      </w:r>
      <w:r>
        <w:br/>
        <w:br/>
      </w:r>
    </w:p>
    <w:p>
      <w:r>
        <w:rPr>
          <w:b/>
        </w:rPr>
        <w:t>ajɤr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en biais, de travers.</w:t>
      </w:r>
    </w:p>
    <w:p>
      <w:r>
        <w:t xml:space="preserve">  </w:t>
      </w:r>
      <w:r>
        <w:rPr>
          <w:b/>
        </w:rPr>
        <w:t>ɲɤ-k-ɤjɤr-ci</w:t>
      </w:r>
    </w:p>
    <w:p>
      <w:r>
        <w:t xml:space="preserve">  </w:t>
      </w:r>
      <w:r>
        <w:rPr>
          <w:b/>
        </w:rPr>
        <w:t>@luyinji nɯ ɲɯ-ɤjɤr</w:t>
      </w:r>
    </w:p>
    <w:p>
      <w:r>
        <w:t xml:space="preserve">  </w:t>
      </w:r>
      <w:r>
        <w:rPr>
          <w:b/>
        </w:rPr>
        <w:t>sɤjɤr</w:t>
      </w:r>
      <w:r/>
    </w:p>
    <w:p>
      <w:r>
        <w:t xml:space="preserve">  </w:t>
      </w:r>
      <w:r>
        <w:rPr>
          <w:b/>
        </w:rPr>
        <w:t>ʑɣɤsɤjɤr</w:t>
      </w:r>
      <w:r>
        <w:t xml:space="preserve"> se mettre de travers.</w:t>
      </w:r>
      <w:r>
        <w:br/>
        <w:br/>
      </w:r>
    </w:p>
    <w:p>
      <w:r>
        <w:rPr>
          <w:b/>
        </w:rPr>
        <w:t>ajŋgɯɣ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courbé.</w:t>
      </w:r>
    </w:p>
    <w:p>
      <w:r>
        <w:t xml:space="preserve">  </w:t>
      </w:r>
      <w:r>
        <w:rPr>
          <w:b/>
        </w:rPr>
        <w:t>ɯ-phoŋbu ɲɯ-ɤjŋgɯɣ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azgrɯ</w:t>
      </w:r>
      <w:r>
        <w:t xml:space="preserve"> </w:t>
      </w:r>
      <w:r>
        <w:rPr>
          <w:b/>
        </w:rPr>
        <w:t>ajʁu</w:t>
      </w:r>
      <w:r>
        <w:t>.</w:t>
      </w:r>
      <w:r>
        <w:br/>
        <w:br/>
      </w:r>
    </w:p>
    <w:p>
      <w:r>
        <w:rPr>
          <w:b/>
        </w:rPr>
        <w:t>ajpomxtshɯm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d'une grosseur inégale.</w:t>
      </w:r>
    </w:p>
    <w:p>
      <w:r>
        <w:t xml:space="preserve">  </w:t>
      </w:r>
      <w:r>
        <w:rPr>
          <w:b/>
        </w:rPr>
        <w:t>tɤ-ri ɲɯ-ɤjpomxtshɯm</w:t>
      </w:r>
    </w:p>
    <w:p>
      <w:r>
        <w:t xml:space="preserve">  </w:t>
      </w:r>
      <w:r>
        <w:rPr>
          <w:b/>
        </w:rPr>
        <w:t>thɯ-ajpomxtshɯm</w:t>
      </w:r>
    </w:p>
    <w:p>
      <w:r>
        <w:t xml:space="preserve">  </w:t>
      </w:r>
      <w:r>
        <w:rPr>
          <w:b/>
        </w:rPr>
        <w:t>sɤjpomxtshɯm</w:t>
      </w:r>
      <w:r/>
      <w:r>
        <w:br/>
        <w:br/>
      </w:r>
    </w:p>
    <w:p>
      <w:r>
        <w:rPr>
          <w:b/>
        </w:rPr>
        <w:t>ajʁu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courbé.</w:t>
      </w:r>
    </w:p>
    <w:p>
      <w:r>
        <w:t xml:space="preserve">  </w:t>
      </w:r>
      <w:r>
        <w:rPr>
          <w:b/>
        </w:rPr>
        <w:t>ki si ki ɲɯ-ɤjʁu</w:t>
      </w:r>
    </w:p>
    <w:p>
      <w:r>
        <w:t xml:space="preserve">  </w:t>
      </w:r>
      <w:r>
        <w:rPr>
          <w:b/>
        </w:rPr>
        <w:t>kɯki @dianxian ki ɲɯ-ɤjʁu</w:t>
      </w:r>
    </w:p>
    <w:p>
      <w:r>
        <w:t xml:space="preserve">  </w:t>
      </w:r>
      <w:r>
        <w:rPr>
          <w:b/>
        </w:rPr>
        <w:t>kɯki laʁjɯɣ ki kutɕu pɯ-ata tɕe to-k-ɤjʁu-ci</w:t>
      </w:r>
    </w:p>
    <w:p>
      <w:r>
        <w:t xml:space="preserve">  </w:t>
      </w:r>
      <w:r>
        <w:rPr>
          <w:b/>
        </w:rPr>
        <w:t>romɲa kutɕu pɯ-ata ri ɲo-k-ɤjʁu-ci</w:t>
      </w:r>
    </w:p>
    <w:p>
      <w:r>
        <w:t xml:space="preserve">  </w:t>
      </w:r>
      <w:r>
        <w:rPr>
          <w:b/>
        </w:rPr>
        <w:t>sɤjʁu</w:t>
      </w:r>
      <w:r>
        <w:t xml:space="preserve"> courber.</w:t>
      </w:r>
      <w:r>
        <w:br/>
        <w:br/>
      </w:r>
    </w:p>
    <w:p>
      <w:r>
        <w:rPr>
          <w:b/>
        </w:rPr>
        <w:t>ajtshi</w:t>
      </w:r>
      <w:r/>
      <w:r/>
      <w:r>
        <w:t>.</w:t>
      </w:r>
      <w:r>
        <w:br/>
        <w:br/>
      </w:r>
    </w:p>
    <w:p>
      <w:r>
        <w:rPr>
          <w:b/>
        </w:rPr>
        <w:t>ajtshi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</w:t>
      </w:r>
      <w:r>
        <w:rPr>
          <w:b/>
        </w:rPr>
        <w:t>nɤʑo ɲɯ-tɯ-jtshi mɤ-ra ma ajtshi</w:t>
      </w:r>
    </w:p>
    <w:p>
      <w:r>
        <w:t xml:space="preserve">  </w:t>
      </w:r>
      <w:r>
        <w:rPr>
          <w:b/>
        </w:rPr>
        <w:t>smɤn ɯ-j-ajtshi</w:t>
      </w:r>
    </w:p>
    <w:p>
      <w:r>
        <w:t xml:space="preserve">  </w:t>
      </w:r>
      <w:r>
        <w:rPr>
          <w:b/>
        </w:rPr>
        <w:t>tɤ-pɤtso ra tɤ-lu ajtshi</w:t>
      </w:r>
      <w:r>
        <w:br/>
        <w:br/>
      </w:r>
    </w:p>
    <w:p>
      <w:r>
        <w:rPr>
          <w:b/>
        </w:rPr>
        <w:t>ajtɯ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s'accumuler.</w:t>
      </w:r>
    </w:p>
    <w:p>
      <w:r>
        <w:t xml:space="preserve">  </w:t>
      </w:r>
      <w:r>
        <w:rPr>
          <w:b/>
        </w:rPr>
        <w:t>tɯ-ci nɯ tɤ-ajtɯ</w:t>
      </w:r>
    </w:p>
    <w:p>
      <w:r>
        <w:t xml:space="preserve">  </w:t>
      </w:r>
      <w:r>
        <w:rPr>
          <w:b/>
        </w:rPr>
        <w:t>tɤ-scoz nɯ tɤ-rʑaʁ kɯ-rɲɟi tu-kɯ-stu pjɯ́-wɣ-βzjoz tɕe, ku-ojtɯ kɯra ɕti</w:t>
      </w:r>
    </w:p>
    <w:p>
      <w:r>
        <w:t xml:space="preserve">  </w:t>
      </w:r>
      <w:r>
        <w:rPr>
          <w:b/>
        </w:rPr>
        <w:t>laχtɕha khro to-k-ɤjtɯ-ci</w:t>
      </w:r>
    </w:p>
    <w:p>
      <w:r>
        <w:t xml:space="preserve">  </w:t>
      </w:r>
      <w:r>
        <w:rPr>
          <w:b/>
        </w:rPr>
        <w:t>kɤ-ndza mɯma ajtɯ</w:t>
      </w:r>
    </w:p>
    <w:p>
      <w:r>
        <w:t xml:space="preserve">  </w:t>
      </w:r>
      <w:r>
        <w:rPr>
          <w:b/>
        </w:rPr>
        <w:t>sɤjtɯ</w:t>
      </w:r>
      <w:r>
        <w:t xml:space="preserve"> accumuler.</w:t>
      </w:r>
    </w:p>
    <w:p>
      <w:r>
        <w:t xml:space="preserve">  </w:t>
      </w:r>
      <w:r>
        <w:rPr>
          <w:b/>
        </w:rPr>
        <w:t>ɣɤjtɯ</w:t>
      </w:r>
      <w:r>
        <w:t xml:space="preserve"> s'accumuler vite, facilement.</w:t>
      </w:r>
      <w:r>
        <w:br/>
        <w:br/>
      </w:r>
    </w:p>
    <w:p>
      <w:r>
        <w:rPr>
          <w:b/>
        </w:rPr>
        <w:t>ajχoʁ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le ventre plat.</w:t>
      </w:r>
    </w:p>
    <w:p>
      <w:r>
        <w:t xml:space="preserve">  </w:t>
      </w:r>
      <w:r>
        <w:rPr>
          <w:b/>
        </w:rPr>
        <w:t>ɯ-xtu ko-k-ɤjχoʁ-ci</w:t>
      </w:r>
    </w:p>
    <w:p>
      <w:r>
        <w:t xml:space="preserve">  </w:t>
      </w:r>
      <w:r>
        <w:rPr>
          <w:b/>
        </w:rPr>
        <w:t>tɤ-fkɯm nɯ ɲɯ-ɤjχoʁ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ɲchoʁ</w:t>
      </w:r>
      <w:r>
        <w:t>.</w:t>
      </w:r>
      <w:r>
        <w:br/>
        <w:br/>
      </w:r>
    </w:p>
    <w:p>
      <w:r>
        <w:rPr>
          <w:b/>
        </w:rPr>
        <w:t>akarɯ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origan.</w:t>
      </w:r>
    </w:p>
    <w:p>
      <w:r>
        <w:t xml:space="preserve">  </w:t>
      </w:r>
      <w:r>
        <w:rPr>
          <w:b/>
        </w:rPr>
        <w:t>akarɯ nɯ sɯjno kɯ-xtɕi ci ŋu, ɯ-ru kɯ-xtshɯ-xtshɯm kɯ-ɣɯrni ci ŋu, ʁnɯ-tɣa jamar ma mɤ-mbro, ɯ-jwaʁ kɯ-ɤrtɯm, kɯ-rɲɟi tsa ci ŋu, ɯ-di mnɤm, ɯ-mɯntoʁ kɯ-ɣɯrni ɯ-ŋgɯ kɯ-wɣrum tsa ci ŋu, ɯ-zrɤm kɯ-xtɕɯ-xtɕi ma me, ɯʑo smɤn ɯ-ŋgɯ kɤ-lɤt ɲɯ-sna.</w:t>
      </w:r>
      <w:r>
        <w:br/>
        <w:br/>
      </w:r>
    </w:p>
    <w:p>
      <w:r>
        <w:rPr>
          <w:b/>
        </w:rPr>
        <w:t>akɤlɤt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détacher.</w:t>
      </w:r>
    </w:p>
    <w:p>
      <w:r>
        <w:t xml:space="preserve">  </w:t>
      </w:r>
      <w:r>
        <w:rPr>
          <w:b/>
        </w:rPr>
        <w:t>ɯ-rpaʁ chɤ-k-ɤkɤlɤt-ci</w:t>
      </w:r>
    </w:p>
    <w:p>
      <w:r>
        <w:t xml:space="preserve">  </w:t>
      </w:r>
      <w:r>
        <w:rPr>
          <w:b/>
        </w:rPr>
        <w:t>tɯ-jaʁ ɯ-βzɯr nɯ tɕu ``fu" tu-kɯ-ti qhe tɕe sporɟɤlɯla ɯ-taʁ tú-wɣ-lɤt qhe tɕe a-pɯ-tɯɣ ʑo qhe tɕe ɯʑo ɲɯ-ɤkɤlɤt ɲɯ-ŋu</w:t>
      </w:r>
    </w:p>
    <w:p>
      <w:r>
        <w:t xml:space="preserve">  </w:t>
      </w:r>
      <w:r>
        <w:rPr>
          <w:b/>
        </w:rPr>
        <w:t>qaʁ nɯ ɯ-jɯ cho-χɕoʁ qhe tɕe ɲɯ-ɤkɤlɤt ɕti</w:t>
      </w:r>
    </w:p>
    <w:p>
      <w:r>
        <w:t xml:space="preserve">  </w:t>
      </w:r>
      <w:r>
        <w:rPr>
          <w:b/>
        </w:rPr>
        <w:t>nɤ-ŋga kɤ-tʂɯβ ma akɤlɤt ɲɯ-ŋu</w:t>
      </w:r>
    </w:p>
    <w:p>
      <w:r>
        <w:t xml:space="preserve">  </w:t>
      </w:r>
      <w:r>
        <w:rPr>
          <w:b/>
        </w:rPr>
        <w:t>sɤkɤlɤt</w:t>
      </w:r>
      <w:r>
        <w:t xml:space="preserve"> faire se détacher.</w:t>
      </w:r>
      <w:r>
        <w:br/>
        <w:br/>
      </w:r>
    </w:p>
    <w:p>
      <w:r>
        <w:rPr>
          <w:b/>
        </w:rPr>
        <w:t>akɤmtɕoʁ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pointu (sur le sommet ).</w:t>
      </w:r>
    </w:p>
    <w:p>
      <w:r>
        <w:t xml:space="preserve">  </w:t>
      </w:r>
      <w:r>
        <w:rPr>
          <w:b/>
        </w:rPr>
        <w:t>ɯ-ku ɲɯ-ɤkɤmtɕoʁ</w:t>
      </w:r>
    </w:p>
    <w:p>
      <w:r>
        <w:t xml:space="preserve">  </w:t>
      </w:r>
      <w:r>
        <w:rPr>
          <w:b/>
        </w:rPr>
        <w:t>lo-k-ɤkɤmtɕoʁ-ci</w:t>
      </w:r>
    </w:p>
    <w:p>
      <w:r>
        <w:t xml:space="preserve">  </w:t>
      </w:r>
      <w:r>
        <w:rPr>
          <w:b/>
        </w:rPr>
        <w:t>mbrɯtɕɯ ɲɤ-sa tɕe lo-k-ɤkɤmtɕoʁ-ci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tɯ-ku</w:t>
      </w:r>
      <w:r>
        <w:t xml:space="preserve"> </w:t>
      </w:r>
      <w:r>
        <w:rPr>
          <w:b/>
        </w:rPr>
        <w:t>amtɕoʁ</w:t>
      </w:r>
      <w:r>
        <w:t>.</w:t>
      </w:r>
      <w:r>
        <w:br/>
        <w:br/>
      </w:r>
    </w:p>
    <w:p>
      <w:r>
        <w:rPr>
          <w:b/>
        </w:rPr>
        <w:t>akɤtɕɤβ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croisé.</w:t>
      </w:r>
    </w:p>
    <w:p>
      <w:r>
        <w:t xml:space="preserve">  </w:t>
      </w:r>
      <w:r>
        <w:rPr>
          <w:b/>
        </w:rPr>
        <w:t>sɤkɤtɕɤβ</w:t>
      </w:r>
      <w:r>
        <w:t xml:space="preserve"> croiser.</w:t>
      </w:r>
      <w:r>
        <w:br/>
        <w:br/>
      </w:r>
    </w:p>
    <w:p>
      <w:r>
        <w:rPr>
          <w:b/>
        </w:rPr>
        <w:t>akhar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mettre autour.</w:t>
      </w:r>
    </w:p>
    <w:p>
      <w:r>
        <w:t xml:space="preserve">  </w:t>
      </w:r>
      <w:r>
        <w:rPr>
          <w:b/>
        </w:rPr>
        <w:t>pjɤ-rɯndzɤtshi-nɯ pjɤ-k-ɤkhar-nɯ-ci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sɤkhar1</w:t>
      </w:r>
      <w:r>
        <w:t xml:space="preserve"> </w:t>
      </w:r>
      <w:r>
        <w:rPr>
          <w:b/>
        </w:rPr>
        <w:t>nɤkhar</w:t>
      </w:r>
      <w:r>
        <w:t>.</w:t>
      </w:r>
      <w:r>
        <w:br/>
        <w:br/>
      </w:r>
    </w:p>
    <w:p>
      <w:r>
        <w:rPr>
          <w:b/>
        </w:rPr>
        <w:t>akhɤzŋga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crier.</w:t>
      </w:r>
    </w:p>
    <w:p>
      <w:r>
        <w:t xml:space="preserve">  </w:t>
      </w:r>
      <w:r>
        <w:rPr>
          <w:b/>
        </w:rPr>
        <w:t>atu tɯrme ci ɣɤʑu ɲɯ-ɤkhɤzŋga</w:t>
      </w:r>
    </w:p>
    <w:p>
      <w:r>
        <w:t xml:space="preserve">  </w:t>
      </w:r>
      <w:r>
        <w:rPr>
          <w:b/>
        </w:rPr>
        <w:t>staʁthɤr ɲɤ-k-ɤkhɤzŋga-ci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akhu</w:t>
      </w:r>
      <w:r>
        <w:t xml:space="preserve"> </w:t>
      </w:r>
      <w:r>
        <w:rPr>
          <w:b/>
        </w:rPr>
        <w:t>nɤkhɤzŋga</w:t>
      </w:r>
      <w:r>
        <w:t>.</w:t>
      </w:r>
      <w:r>
        <w:br/>
        <w:br/>
      </w:r>
    </w:p>
    <w:p>
      <w:r>
        <w:rPr>
          <w:b/>
        </w:rPr>
        <w:t>akhi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exprime que le locuteur estime avoir de la chance.</w:t>
      </w:r>
    </w:p>
    <w:p>
      <w:r>
        <w:t xml:space="preserve">  </w:t>
      </w:r>
      <w:r>
        <w:rPr>
          <w:b/>
        </w:rPr>
        <w:t>akhi ma pɯ-ŋgrɯ!</w:t>
      </w:r>
      <w:r>
        <w:br/>
        <w:br/>
      </w:r>
    </w:p>
    <w:p>
      <w:r>
        <w:rPr>
          <w:b/>
        </w:rPr>
        <w:t>akhra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bariolé.</w:t>
      </w:r>
    </w:p>
    <w:p>
      <w:r>
        <w:t xml:space="preserve">  </w:t>
      </w:r>
      <w:r>
        <w:rPr>
          <w:b/>
        </w:rPr>
        <w:t>jiɕqha tɯ-ŋga nɯ ɲɯ-ɤkhra</w:t>
      </w:r>
    </w:p>
    <w:p>
      <w:r>
        <w:t xml:space="preserve">  </w:t>
      </w:r>
      <w:r>
        <w:rPr>
          <w:b/>
        </w:rPr>
        <w:t>jiɕqha nɯŋa nɯ kɯ-ɤkhra ɲɯ-ŋu</w:t>
      </w:r>
    </w:p>
    <w:p>
      <w:r>
        <w:t xml:space="preserve">  </w:t>
      </w:r>
      <w:r>
        <w:rPr>
          <w:b/>
        </w:rPr>
        <w:t>ɯ-rŋa to-k-ɤkhra-ci</w:t>
      </w:r>
    </w:p>
    <w:p>
      <w:r>
        <w:t xml:space="preserve">  </w:t>
      </w:r>
      <w:r>
        <w:rPr>
          <w:b/>
        </w:rPr>
        <w:t>ɯ-skhrɯ mɯ́j-βdi tɕe ɯ-rŋa to-k-ɤkhra-ci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akhrala</w:t>
      </w:r>
      <w:r>
        <w:t>.</w:t>
      </w:r>
      <w:r>
        <w:br/>
        <w:br/>
      </w:r>
    </w:p>
    <w:p>
      <w:r>
        <w:rPr>
          <w:b/>
        </w:rPr>
        <w:t>akhrala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bariolé.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akhra</w:t>
      </w:r>
      <w:r>
        <w:t>.</w:t>
      </w:r>
      <w:r>
        <w:br/>
        <w:br/>
      </w:r>
    </w:p>
    <w:p>
      <w:r>
        <w:rPr>
          <w:b/>
        </w:rPr>
        <w:t>akhrɤlɯla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bariolé, aux couleurs bigarrées et voyantes.</w:t>
      </w:r>
    </w:p>
    <w:p>
      <w:r>
        <w:t xml:space="preserve">  </w:t>
      </w:r>
      <w:r>
        <w:rPr>
          <w:b/>
        </w:rPr>
        <w:t>ɯ-ŋga ɲɯ-ɤkhrɤlɯla ʑo tɕe mɯ́j-mpɕɤr</w:t>
      </w:r>
      <w:r>
        <w:br/>
        <w:br/>
      </w:r>
    </w:p>
    <w:p>
      <w:r>
        <w:rPr>
          <w:b/>
        </w:rPr>
        <w:t>akhu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appeler.</w:t>
      </w:r>
    </w:p>
    <w:p>
      <w:r>
        <w:t xml:space="preserve">  </w:t>
      </w:r>
      <w:r>
        <w:rPr>
          <w:b/>
        </w:rPr>
        <w:t>atu tɯrme ci ɲɯ-ɤkhu</w:t>
      </w:r>
    </w:p>
    <w:p>
      <w:r>
        <w:t xml:space="preserve">  </w:t>
      </w:r>
      <w:r>
        <w:rPr>
          <w:b/>
        </w:rPr>
        <w:t>aʑo a-ɕki ɲɯ-ɤkhu</w:t>
      </w:r>
    </w:p>
    <w:p>
      <w:r>
        <w:t xml:space="preserve">  </w:t>
      </w:r>
      <w:r>
        <w:rPr>
          <w:b/>
        </w:rPr>
        <w:t>chɤ-k-ɤkhu-ci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akhɤzŋga</w:t>
      </w:r>
      <w:r>
        <w:t xml:space="preserve"> </w:t>
      </w:r>
      <w:r>
        <w:rPr>
          <w:b/>
        </w:rPr>
        <w:t>nɤkhɤzŋga</w:t>
      </w:r>
      <w:r>
        <w:t>.</w:t>
      </w:r>
      <w:r>
        <w:br/>
        <w:br/>
      </w:r>
    </w:p>
    <w:p>
      <w:r>
        <w:rPr>
          <w:b/>
        </w:rPr>
        <w:t>akundi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aligné de gauche à droite.</w:t>
      </w:r>
    </w:p>
    <w:p>
      <w:r>
        <w:t xml:space="preserve">  </w:t>
      </w:r>
      <w:r>
        <w:rPr>
          <w:b/>
        </w:rPr>
        <w:t>tɕiʑo tɕi-kha ku-okundi ŋu</w:t>
      </w:r>
    </w:p>
    <w:p>
      <w:r>
        <w:t xml:space="preserve">  </w:t>
      </w:r>
      <w:r>
        <w:rPr>
          <w:b/>
        </w:rPr>
        <w:t>sɤkundi</w:t>
      </w:r>
      <w:r>
        <w:t xml:space="preserve"> aligner de gauche à droite.</w:t>
      </w:r>
      <w:r>
        <w:br/>
        <w:br/>
      </w:r>
    </w:p>
    <w:p>
      <w:r>
        <w:rPr>
          <w:b/>
        </w:rPr>
        <w:t>akɯ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à l'est.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tɕɤkɯ</w:t>
      </w:r>
      <w:r>
        <w:t>.</w:t>
      </w:r>
      <w:r>
        <w:br/>
        <w:br/>
      </w:r>
    </w:p>
    <w:p>
      <w:r>
        <w:rPr>
          <w:b/>
        </w:rPr>
        <w:t>akɯchoʁle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vent du nord.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qale</w:t>
      </w:r>
      <w:r>
        <w:t xml:space="preserve"> </w:t>
      </w:r>
      <w:r>
        <w:rPr>
          <w:b/>
        </w:rPr>
        <w:t>andichoʁle</w:t>
      </w:r>
      <w:r>
        <w:t>.</w:t>
      </w:r>
      <w:r>
        <w:br/>
        <w:br/>
      </w:r>
    </w:p>
    <w:p>
      <w:r>
        <w:rPr>
          <w:b/>
        </w:rPr>
        <w:t>akɯzgumba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ver blanc.</w:t>
      </w:r>
      <w:r>
        <w:br/>
        <w:br/>
      </w:r>
    </w:p>
    <w:p>
      <w:r>
        <w:rPr>
          <w:b/>
        </w:rPr>
        <w:t>ala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bouillir.</w:t>
      </w:r>
    </w:p>
    <w:p>
      <w:r>
        <w:t xml:space="preserve">  </w:t>
      </w:r>
      <w:r>
        <w:rPr>
          <w:b/>
        </w:rPr>
        <w:t>tɯ-ci to-k-ɤla-ci</w:t>
      </w:r>
    </w:p>
    <w:p>
      <w:r>
        <w:t xml:space="preserve">  </w:t>
      </w:r>
      <w:r>
        <w:rPr>
          <w:b/>
        </w:rPr>
        <w:t>sɤla</w:t>
      </w:r>
      <w:r>
        <w:t xml:space="preserve"> faire bouillir.</w:t>
      </w:r>
      <w:r>
        <w:br/>
        <w:br/>
      </w:r>
    </w:p>
    <w:p>
      <w:r>
        <w:rPr>
          <w:b/>
        </w:rPr>
        <w:t>alala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bien sûr.</w:t>
      </w:r>
    </w:p>
    <w:p>
      <w:r>
        <w:t xml:space="preserve">  </w:t>
      </w:r>
      <w:r>
        <w:rPr>
          <w:b/>
        </w:rPr>
        <w:t>alala, ʑatsa ɣi-a ɕti</w:t>
      </w:r>
    </w:p>
    <w:p>
      <w:r>
        <w:t xml:space="preserve">  </w:t>
      </w:r>
      <w:r>
        <w:rPr>
          <w:b/>
        </w:rPr>
        <w:t>ʁo alala ri</w:t>
      </w:r>
      <w:r>
        <w:t xml:space="preserve"> non seulement ... mais.</w:t>
      </w:r>
      <w:r>
        <w:br/>
        <w:br/>
      </w:r>
    </w:p>
    <w:p>
      <w:r>
        <w:rPr>
          <w:b/>
        </w:rPr>
        <w:t>alɤɣɯ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connecté.</w:t>
      </w:r>
    </w:p>
    <w:p>
      <w:r>
        <w:t xml:space="preserve">  </w:t>
      </w:r>
      <w:r>
        <w:rPr>
          <w:b/>
        </w:rPr>
        <w:t>jiɕqha laχtɕha nɯ ɲɯ-ɤlɤɣɯ-ndʑi</w:t>
      </w:r>
    </w:p>
    <w:p>
      <w:r>
        <w:t xml:space="preserve">  </w:t>
      </w:r>
      <w:r>
        <w:rPr>
          <w:b/>
        </w:rPr>
        <w:t>tɤ-ri nɯ ɲɤ-k-ɤlɤɣɯ-ndʑi-ci tɕe nɯ-rla-t-a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sɤlɤɣɯ</w:t>
      </w:r>
      <w:r>
        <w:t>.</w:t>
      </w:r>
      <w:r>
        <w:br/>
        <w:br/>
      </w:r>
    </w:p>
    <w:p>
      <w:r>
        <w:rPr>
          <w:b/>
        </w:rPr>
        <w:t>alɤt</w:t>
      </w:r>
      <w:r/>
      <w:r/>
      <w:r>
        <w:t>.</w:t>
      </w:r>
      <w:r>
        <w:br/>
        <w:br/>
      </w:r>
    </w:p>
    <w:p>
      <w:r>
        <w:rPr>
          <w:b/>
        </w:rPr>
        <w:t>alɤt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pass</w:t>
      </w:r>
      <w:r>
        <w:t>].</w:t>
      </w:r>
      <w:r/>
    </w:p>
    <w:p>
      <w:r>
        <w:t xml:space="preserve">  </w:t>
      </w:r>
      <w:r>
        <w:rPr>
          <w:b/>
        </w:rPr>
        <w:t>kɯm sɤcɯ mɤ-alɤt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sɤlɤt</w:t>
      </w:r>
      <w:r>
        <w:t>.</w:t>
      </w:r>
      <w:r>
        <w:br/>
        <w:br/>
      </w:r>
    </w:p>
    <w:p>
      <w:r>
        <w:rPr>
          <w:b/>
        </w:rPr>
        <w:t>alɟɣi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bouger (dent).</w:t>
      </w:r>
    </w:p>
    <w:p>
      <w:r>
        <w:t xml:space="preserve">  </w:t>
      </w:r>
      <w:r>
        <w:rPr>
          <w:b/>
        </w:rPr>
        <w:t>a-ɕɣa ɲɤ-k-ɤlɟɣi-ci tɕe ɲɯ-mŋɤm</w:t>
      </w:r>
      <w:r>
        <w:br/>
        <w:br/>
      </w:r>
    </w:p>
    <w:p>
      <w:r>
        <w:rPr>
          <w:b/>
        </w:rPr>
        <w:t>alo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en amont.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tɕɤlo</w:t>
      </w:r>
      <w:r>
        <w:t>.</w:t>
      </w:r>
      <w:r>
        <w:br/>
        <w:br/>
      </w:r>
    </w:p>
    <w:p>
      <w:r>
        <w:rPr>
          <w:b/>
        </w:rPr>
        <w:t>alothi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aligné d'amont en aval.</w:t>
      </w:r>
    </w:p>
    <w:p>
      <w:r>
        <w:t xml:space="preserve">  </w:t>
      </w:r>
      <w:r>
        <w:rPr>
          <w:b/>
        </w:rPr>
        <w:t>tɕi-kha lu-olothi ŋu</w:t>
      </w:r>
    </w:p>
    <w:p>
      <w:r>
        <w:t xml:space="preserve">  </w:t>
      </w:r>
      <w:r>
        <w:rPr>
          <w:b/>
        </w:rPr>
        <w:t>ndʑiʑo lɤ-ɤlothi-ndʑi tɕe tɤ-ndzur-ndʑi</w:t>
      </w:r>
    </w:p>
    <w:p>
      <w:r>
        <w:t xml:space="preserve">  </w:t>
      </w:r>
      <w:r>
        <w:rPr>
          <w:b/>
        </w:rPr>
        <w:t>sɤlothi</w:t>
      </w:r>
      <w:r>
        <w:t xml:space="preserve"> aligner de l'amont vers l'aval.</w:t>
      </w:r>
      <w:r>
        <w:br/>
        <w:br/>
      </w:r>
    </w:p>
    <w:p>
      <w:r>
        <w:rPr>
          <w:b/>
        </w:rPr>
        <w:t>alpɯm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 commun.</w:t>
      </w:r>
    </w:p>
    <w:p>
      <w:r>
        <w:t xml:space="preserve">  </w:t>
      </w:r>
      <w:r>
        <w:rPr>
          <w:b/>
        </w:rPr>
        <w:t>kɯki laχtɕha ki alpɯm ɕti</w:t>
      </w:r>
    </w:p>
    <w:p>
      <w:r>
        <w:t xml:space="preserve">  </w:t>
      </w:r>
      <w:r>
        <w:rPr>
          <w:b/>
        </w:rPr>
        <w:t>sɤlpɯm</w:t>
      </w:r>
      <w:r>
        <w:t xml:space="preserve"> mettre ensemble.</w:t>
      </w:r>
      <w:r>
        <w:br/>
        <w:br/>
      </w:r>
    </w:p>
    <w:p>
      <w:r>
        <w:rPr>
          <w:b/>
        </w:rPr>
        <w:t>aluj</w:t>
      </w:r>
      <w:r/>
      <w:r/>
      <w:r>
        <w:t>.</w:t>
      </w:r>
      <w:r>
        <w:br/>
        <w:br/>
      </w:r>
    </w:p>
    <w:p>
      <w:r>
        <w:rPr>
          <w:b/>
        </w:rPr>
        <w:t>aluj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recouvert.</w:t>
      </w:r>
      <w:r>
        <w:br/>
        <w:br/>
      </w:r>
    </w:p>
    <w:p>
      <w:r>
        <w:rPr>
          <w:b/>
        </w:rPr>
        <w:t>alɯlɤt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se battre.</w:t>
      </w:r>
    </w:p>
    <w:p>
      <w:r>
        <w:t xml:space="preserve">  </w:t>
      </w:r>
      <w:r>
        <w:rPr>
          <w:b/>
        </w:rPr>
        <w:t>ʑɤni alɯlɤt-ndʑi ɲɯ-ŋu tɕe tɤ-βri-t-a</w:t>
      </w:r>
    </w:p>
    <w:p>
      <w:r>
        <w:t xml:space="preserve">  </w:t>
      </w:r>
      <w:r>
        <w:rPr>
          <w:b/>
        </w:rPr>
        <w:t>to-k-ɤnɯmqaj-ndʑi-ci tɕe tu-olɯlɤt-ndʑi</w:t>
      </w:r>
    </w:p>
    <w:p>
      <w:r>
        <w:t xml:space="preserve">  </w:t>
      </w:r>
      <w:r>
        <w:rPr>
          <w:b/>
        </w:rPr>
        <w:t>to-k-ɤlɯlɤt-ndʑi-ci</w:t>
      </w:r>
    </w:p>
    <w:p>
      <w:r>
        <w:t xml:space="preserve">  </w:t>
      </w:r>
      <w:r>
        <w:rPr>
          <w:b/>
        </w:rPr>
        <w:t>nɯ-ɕki tɤ-alɯlat-a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lɤt</w:t>
      </w:r>
      <w:r>
        <w:t>.</w:t>
      </w:r>
      <w:r>
        <w:br/>
        <w:br/>
      </w:r>
    </w:p>
    <w:p>
      <w:r>
        <w:rPr>
          <w:b/>
        </w:rPr>
        <w:t>alɯlju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cylindrique.</w:t>
      </w:r>
    </w:p>
    <w:p>
      <w:r>
        <w:t xml:space="preserve">  </w:t>
      </w:r>
      <w:r>
        <w:rPr>
          <w:b/>
        </w:rPr>
        <w:t>kɯ-ɤlɯlju ɲɯ-ŋu</w:t>
      </w:r>
      <w:r>
        <w:br/>
        <w:br/>
      </w:r>
    </w:p>
    <w:p>
      <w:r>
        <w:rPr>
          <w:b/>
        </w:rPr>
        <w:t>alxaj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négligé (habits).</w:t>
      </w:r>
    </w:p>
    <w:p>
      <w:r>
        <w:t xml:space="preserve">  </w:t>
      </w:r>
      <w:r>
        <w:rPr>
          <w:b/>
        </w:rPr>
        <w:t>ɯ-ro ɯ-ŋga ɲɯ-ɤlxɤj</w:t>
      </w:r>
    </w:p>
    <w:p>
      <w:r>
        <w:t xml:space="preserve">  </w:t>
      </w:r>
      <w:r>
        <w:rPr>
          <w:b/>
        </w:rPr>
        <w:t>jiɕqha ɯ-ŋga nɯ ɲɤ-k-ɤlxɤj-ci</w:t>
      </w:r>
      <w:r>
        <w:br/>
        <w:br/>
      </w:r>
    </w:p>
    <w:p>
      <w:r>
        <w:rPr>
          <w:b/>
        </w:rPr>
        <w:t>aɬɯt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dans le désordre.</w:t>
      </w:r>
    </w:p>
    <w:p>
      <w:r>
        <w:t xml:space="preserve">  </w:t>
      </w:r>
      <w:r>
        <w:rPr>
          <w:b/>
        </w:rPr>
        <w:t>kɤtɯm pjɤ-ɴɢia tɕe ɲɯ-ɤɬɯt</w:t>
      </w:r>
    </w:p>
    <w:p>
      <w:r>
        <w:t xml:space="preserve">  </w:t>
      </w:r>
      <w:r>
        <w:rPr>
          <w:b/>
        </w:rPr>
        <w:t>kɤtɯm ɲɤ-k-ɤɬɯt-ci</w:t>
      </w:r>
    </w:p>
    <w:p>
      <w:r>
        <w:t xml:space="preserve">  </w:t>
      </w:r>
      <w:r>
        <w:rPr>
          <w:b/>
        </w:rPr>
        <w:t>sɤɬɯt</w:t>
      </w:r>
      <w:r>
        <w:t xml:space="preserve"> mettre dans le désordre.</w:t>
      </w:r>
      <w:r>
        <w:br/>
        <w:br/>
      </w:r>
    </w:p>
    <w:p>
      <w:r>
        <w:rPr>
          <w:b/>
        </w:rPr>
        <w:t>ama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exprime la surprise.</w:t>
      </w:r>
    </w:p>
    <w:p>
      <w:r>
        <w:t xml:space="preserve">  </w:t>
      </w:r>
      <w:r>
        <w:rPr>
          <w:b/>
        </w:rPr>
        <w:t>ama, ɯ-tɯ-mpɕɤr nɯ!</w:t>
      </w:r>
      <w:r>
        <w:br/>
        <w:br/>
      </w:r>
    </w:p>
    <w:p>
      <w:r>
        <w:rPr>
          <w:b/>
        </w:rPr>
        <w:t>amar</w:t>
      </w:r>
      <w:r/>
      <w:r/>
      <w:r>
        <w:t>.</w:t>
      </w:r>
      <w:r>
        <w:br/>
        <w:br/>
      </w:r>
    </w:p>
    <w:p>
      <w:r>
        <w:rPr>
          <w:b/>
        </w:rPr>
        <w:t>amar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pass</w:t>
      </w:r>
      <w:r>
        <w:t>].</w:t>
      </w:r>
      <w:r>
        <w:t xml:space="preserve"> être enduit.</w:t>
      </w:r>
      <w:r>
        <w:br/>
        <w:br/>
      </w:r>
    </w:p>
    <w:p>
      <w:r>
        <w:rPr>
          <w:b/>
        </w:rPr>
        <w:t>ambɤldʑɤm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au caractère doux et calme.</w:t>
      </w:r>
    </w:p>
    <w:p>
      <w:r>
        <w:t xml:space="preserve">  </w:t>
      </w:r>
      <w:r>
        <w:rPr>
          <w:b/>
        </w:rPr>
        <w:t>ɯʑo ʁo ɲɯ-ɤmbɤldʑɤm ɕti</w:t>
      </w:r>
    </w:p>
    <w:p>
      <w:r>
        <w:t xml:space="preserve">  </w:t>
      </w:r>
      <w:r>
        <w:rPr>
          <w:b/>
        </w:rPr>
        <w:t>jiɕqha nɯ ɯ-kɤ-qha ra rkɯn tɕe, kɯ-ɤmbɤldʑɤm ci ɕti</w:t>
      </w:r>
    </w:p>
    <w:p>
      <w:r>
        <w:t xml:space="preserve">  </w:t>
      </w:r>
      <w:r>
        <w:rPr>
          <w:b/>
        </w:rPr>
        <w:t>sɤmbɤldʑɤm</w:t>
      </w:r>
      <w:r>
        <w:t xml:space="preserve"> régler les contentieux entre personnes.</w:t>
      </w:r>
      <w:r>
        <w:br/>
        <w:br/>
      </w:r>
    </w:p>
    <w:p>
      <w:r>
        <w:rPr>
          <w:b/>
        </w:rPr>
        <w:t>ambi</w:t>
      </w:r>
      <w:r/>
      <w:r/>
      <w:r>
        <w:t>.</w:t>
      </w:r>
      <w:r>
        <w:br/>
        <w:br/>
      </w:r>
    </w:p>
    <w:p>
      <w:r>
        <w:rPr>
          <w:b/>
        </w:rPr>
        <w:t>ambi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pass</w:t>
      </w:r>
      <w:r>
        <w:t>].</w:t>
      </w:r>
      <w:r>
        <w:t xml:space="preserve"> être donné.</w:t>
      </w:r>
    </w:p>
    <w:p>
      <w:r>
        <w:t xml:space="preserve">  </w:t>
      </w:r>
      <w:r>
        <w:rPr>
          <w:b/>
        </w:rPr>
        <w:t>ɯʑo ambi ma jɯfɕɯr nɯ-mbi-t-a</w:t>
      </w:r>
    </w:p>
    <w:p>
      <w:r>
        <w:t xml:space="preserve">  </w:t>
      </w:r>
      <w:r>
        <w:rPr>
          <w:b/>
        </w:rPr>
        <w:t>tɤ-pɤtso ɯ-smɤn ambi</w:t>
      </w:r>
    </w:p>
    <w:p>
      <w:r>
        <w:t xml:space="preserve">  </w:t>
      </w:r>
      <w:r>
        <w:rPr>
          <w:b/>
        </w:rPr>
        <w:t>ki tɤ-pɤtso saχsɯ ɣɯ ɯ-smɤn ambi, tɯrmɯ ɣɯ nɯ mɤ-ambi</w:t>
      </w:r>
      <w:r>
        <w:br/>
        <w:br/>
      </w:r>
    </w:p>
    <w:p>
      <w:r>
        <w:rPr>
          <w:b/>
        </w:rPr>
        <w:t>amboʁ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exploser.</w:t>
      </w:r>
    </w:p>
    <w:p>
      <w:r>
        <w:t xml:space="preserve">  </w:t>
      </w:r>
      <w:r>
        <w:rPr>
          <w:b/>
        </w:rPr>
        <w:t>ɕɤmɯɣdɯ nɯ-amboʁ</w:t>
      </w:r>
    </w:p>
    <w:p>
      <w:r>
        <w:t xml:space="preserve">  </w:t>
      </w:r>
      <w:r>
        <w:rPr>
          <w:b/>
        </w:rPr>
        <w:t>qandʑi ɲɯ-ɤmboʁ</w:t>
      </w:r>
    </w:p>
    <w:p>
      <w:r>
        <w:t xml:space="preserve">  </w:t>
      </w:r>
      <w:r>
        <w:rPr>
          <w:b/>
        </w:rPr>
        <w:t>@dahuoji ɲɯ-ɤmboʁ</w:t>
      </w:r>
    </w:p>
    <w:p>
      <w:r>
        <w:t xml:space="preserve">  </w:t>
      </w:r>
      <w:r>
        <w:rPr>
          <w:b/>
        </w:rPr>
        <w:t>mɯzi ɲɤ-k-ɤmboʁ-ci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stoʁmboʁ</w:t>
      </w:r>
      <w:r>
        <w:t>.</w:t>
      </w:r>
      <w:r>
        <w:br/>
        <w:br/>
      </w:r>
    </w:p>
    <w:p>
      <w:r>
        <w:rPr>
          <w:b/>
        </w:rPr>
        <w:t>ambrɤqɤt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différent.</w:t>
      </w:r>
    </w:p>
    <w:p>
      <w:r>
        <w:t xml:space="preserve">  </w:t>
      </w:r>
      <w:r>
        <w:rPr>
          <w:b/>
        </w:rPr>
        <w:t>kɯ-wɣrum kɯ-ɲaʁ ɲɯ-ɤmbrɤqɤt</w:t>
      </w:r>
    </w:p>
    <w:p>
      <w:r>
        <w:t xml:space="preserve">  </w:t>
      </w:r>
      <w:r>
        <w:rPr>
          <w:b/>
        </w:rPr>
        <w:t>ɲo-k-ɤmbrɤqɤt-ci</w:t>
      </w:r>
    </w:p>
    <w:p>
      <w:r>
        <w:t xml:space="preserve">  </w:t>
      </w:r>
      <w:r>
        <w:rPr>
          <w:b/>
        </w:rPr>
        <w:t>tsɯʁot cho qajdo ndʑi-skɤt ɲɯ-ɤmbrɤqɤt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sɤmbrɤqɤt</w:t>
      </w:r>
      <w:r>
        <w:t>.</w:t>
      </w:r>
      <w:r>
        <w:br/>
        <w:br/>
      </w:r>
    </w:p>
    <w:p>
      <w:r>
        <w:rPr>
          <w:b/>
        </w:rPr>
        <w:t>ambɯmbi</w:t>
      </w:r>
      <w:r/>
      <w:r/>
      <w:r>
        <w:t>.</w:t>
      </w:r>
      <w:r>
        <w:br/>
        <w:br/>
      </w:r>
    </w:p>
    <w:p>
      <w:r>
        <w:rPr>
          <w:b/>
        </w:rPr>
        <w:t>ambɯmbi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donner les uns les autres.</w:t>
      </w:r>
    </w:p>
    <w:p>
      <w:r>
        <w:t xml:space="preserve">  </w:t>
      </w:r>
      <w:r>
        <w:rPr>
          <w:b/>
        </w:rPr>
        <w:t>ɕnɤto ɲɯ-ɤmbɯmbi-nɯ ŋgrɤl</w:t>
      </w:r>
      <w:r>
        <w:br/>
        <w:br/>
      </w:r>
    </w:p>
    <w:p>
      <w:r>
        <w:rPr>
          <w:b/>
        </w:rPr>
        <w:t>amdzɯ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s'asseoir.</w:t>
      </w:r>
    </w:p>
    <w:p>
      <w:r>
        <w:t xml:space="preserve">  </w:t>
      </w:r>
      <w:r>
        <w:rPr>
          <w:b/>
        </w:rPr>
        <w:t>kɤ-amdzɯt</w:t>
      </w:r>
    </w:p>
    <w:p>
      <w:r>
        <w:t xml:space="preserve">  </w:t>
      </w:r>
      <w:r>
        <w:rPr>
          <w:b/>
        </w:rPr>
        <w:t>ko-k-ɤmdzɯ-ci</w:t>
      </w:r>
    </w:p>
    <w:p>
      <w:r>
        <w:t xml:space="preserve">  </w:t>
      </w:r>
      <w:r>
        <w:rPr>
          <w:b/>
        </w:rPr>
        <w:t>ma-tɤ-tɯ-ndzur kɯ thɯ-amdzɯ</w:t>
      </w:r>
    </w:p>
    <w:p>
      <w:r>
        <w:t xml:space="preserve">  </w:t>
      </w:r>
      <w:r>
        <w:rPr>
          <w:b/>
        </w:rPr>
        <w:t>sɤmdzɯ</w:t>
      </w:r>
      <w:r>
        <w:t xml:space="preserve"> faire asseoir.</w:t>
      </w:r>
      <w:r>
        <w:br/>
        <w:br/>
      </w:r>
    </w:p>
    <w:p>
      <w:r>
        <w:rPr>
          <w:b/>
        </w:rPr>
        <w:t>amdʑɯβ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serré (avec une pince ou avec ses dents).</w:t>
      </w:r>
    </w:p>
    <w:p>
      <w:r>
        <w:t xml:space="preserve">  </w:t>
      </w:r>
      <w:r>
        <w:rPr>
          <w:b/>
        </w:rPr>
        <w:t>ki ɯ-srɯβ ɲɯ-ɤmdʑɯβ</w:t>
      </w:r>
    </w:p>
    <w:p>
      <w:r>
        <w:t xml:space="preserve">  </w:t>
      </w:r>
      <w:r>
        <w:rPr>
          <w:b/>
        </w:rPr>
        <w:t>tamɢom nɯnɯ ɲɯ-ɤmdʑɯβ</w:t>
      </w:r>
    </w:p>
    <w:p>
      <w:r>
        <w:t xml:space="preserve">  </w:t>
      </w:r>
      <w:r>
        <w:rPr>
          <w:b/>
        </w:rPr>
        <w:t>kɯki ɯ-srɯβ pjɤ-tu ri pjɤ-sɯɲcɤr tɕe pjɤ-k-ɤmdʑɯβ-ci</w:t>
      </w:r>
      <w:r>
        <w:br/>
        <w:br/>
      </w:r>
    </w:p>
    <w:p>
      <w:r>
        <w:rPr>
          <w:b/>
        </w:rPr>
        <w:t>amgri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claire (eau).</w:t>
      </w:r>
    </w:p>
    <w:p>
      <w:r>
        <w:t xml:space="preserve">  </w:t>
      </w:r>
      <w:r>
        <w:rPr>
          <w:b/>
        </w:rPr>
        <w:t>ki tɯ-ci ɲɯ-ɤmgri</w:t>
      </w:r>
    </w:p>
    <w:p>
      <w:r>
        <w:t xml:space="preserve">  </w:t>
      </w:r>
      <w:r>
        <w:rPr>
          <w:b/>
        </w:rPr>
        <w:t>kɯki tɯ-ci ɲɤ-k-ɤmgri-ci</w:t>
      </w:r>
    </w:p>
    <w:p>
      <w:r>
        <w:t xml:space="preserve">  </w:t>
      </w:r>
      <w:r>
        <w:rPr>
          <w:b/>
        </w:rPr>
        <w:t>ki cha mɯm ma ɲɯ-ɤmgri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arɤmgrɯndɯr</w:t>
      </w:r>
      <w:r>
        <w:t>.</w:t>
      </w:r>
      <w:r>
        <w:br/>
        <w:br/>
      </w:r>
    </w:p>
    <w:p>
      <w:r>
        <w:rPr>
          <w:b/>
        </w:rPr>
        <w:t>amkhɯrju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ovale.</w:t>
      </w:r>
    </w:p>
    <w:p>
      <w:r>
        <w:t xml:space="preserve">  </w:t>
      </w:r>
      <w:r>
        <w:rPr>
          <w:b/>
        </w:rPr>
        <w:t>tɤ-fkɯm ki kɯ-ɤmkhɯrju ɲɯ-ŋu</w:t>
      </w:r>
    </w:p>
    <w:p>
      <w:r>
        <w:t xml:space="preserve">  </w:t>
      </w:r>
      <w:r>
        <w:rPr>
          <w:b/>
        </w:rPr>
        <w:t>kɯki ɲɯ-ɤmkhɯrju</w:t>
      </w:r>
      <w:r>
        <w:br/>
        <w:br/>
      </w:r>
    </w:p>
    <w:p>
      <w:r>
        <w:rPr>
          <w:b/>
        </w:rPr>
        <w:t>amnoʁ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très large.</w:t>
      </w:r>
    </w:p>
    <w:p>
      <w:r>
        <w:t xml:space="preserve">  </w:t>
      </w:r>
      <w:r>
        <w:rPr>
          <w:b/>
        </w:rPr>
        <w:t>ki tɤ-fkɯm ki ɲɯ-ɤmnoʁ tɕe khro ɲɯ-xtɕhɯt</w:t>
      </w:r>
    </w:p>
    <w:p>
      <w:r>
        <w:t xml:space="preserve">  </w:t>
      </w:r>
      <w:r>
        <w:rPr>
          <w:b/>
        </w:rPr>
        <w:t>ki kha ki ɲɯ-ɤmnoʁ</w:t>
      </w:r>
      <w:r>
        <w:br/>
        <w:br/>
      </w:r>
    </w:p>
    <w:p>
      <w:r>
        <w:rPr>
          <w:b/>
        </w:rPr>
        <w:t>amɲaχtshɯm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être mesquin.</w:t>
      </w:r>
    </w:p>
    <w:p>
      <w:r>
        <w:t xml:space="preserve">  </w:t>
      </w:r>
      <w:r>
        <w:rPr>
          <w:b/>
        </w:rPr>
        <w:t>ɲɯ-tɯ-amɲaχtshɯm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tɯ-mɲaʁ</w:t>
      </w:r>
      <w:r>
        <w:t xml:space="preserve"> </w:t>
      </w:r>
      <w:r>
        <w:rPr>
          <w:b/>
        </w:rPr>
        <w:t>xtshɯm</w:t>
      </w:r>
      <w:r>
        <w:t>.</w:t>
      </w:r>
      <w:r>
        <w:br/>
        <w:br/>
      </w:r>
    </w:p>
    <w:p>
      <w:r>
        <w:rPr>
          <w:b/>
        </w:rPr>
        <w:t>amɲɤm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homogène.</w:t>
      </w:r>
    </w:p>
    <w:p>
      <w:r>
        <w:t xml:space="preserve">  </w:t>
      </w:r>
      <w:r>
        <w:rPr>
          <w:b/>
        </w:rPr>
        <w:t>jaʁmba ɲɯ-ɤmɲɤm</w:t>
      </w:r>
    </w:p>
    <w:p>
      <w:r>
        <w:t xml:space="preserve">  </w:t>
      </w:r>
      <w:r>
        <w:rPr>
          <w:b/>
        </w:rPr>
        <w:t>jpumxtshɯm ɲɯ-ɤmɲɤm</w:t>
      </w:r>
    </w:p>
    <w:p>
      <w:r>
        <w:t xml:space="preserve">  </w:t>
      </w:r>
      <w:r>
        <w:rPr>
          <w:b/>
        </w:rPr>
        <w:t>stoʁ ndɯβjndʐɤz ɲɯ-ɤmɲɤm</w:t>
      </w:r>
    </w:p>
    <w:p>
      <w:r>
        <w:t xml:space="preserve">  </w:t>
      </w:r>
      <w:r>
        <w:rPr>
          <w:b/>
        </w:rPr>
        <w:t>ɯ-skɤt ɲɯ-ɤmɲɤm</w:t>
      </w:r>
    </w:p>
    <w:p>
      <w:r>
        <w:t xml:space="preserve">  </w:t>
      </w:r>
      <w:r>
        <w:rPr>
          <w:b/>
        </w:rPr>
        <w:t>ɯ-mɲɯtɕhɤz ɲɯ-ɤmɲɤm</w:t>
      </w:r>
    </w:p>
    <w:p>
      <w:r>
        <w:t xml:space="preserve">  </w:t>
      </w:r>
      <w:r>
        <w:rPr>
          <w:b/>
        </w:rPr>
        <w:t>cho-k-ɤmɲɤm-ci</w:t>
      </w:r>
    </w:p>
    <w:p>
      <w:r>
        <w:t xml:space="preserve">  </w:t>
      </w:r>
      <w:r>
        <w:rPr>
          <w:b/>
        </w:rPr>
        <w:t>@qiche kɯ-ɤmɲɤm ɲɯ-ŋke</w:t>
      </w:r>
    </w:p>
    <w:p>
      <w:r>
        <w:t xml:space="preserve">  </w:t>
      </w:r>
      <w:r>
        <w:rPr>
          <w:b/>
        </w:rPr>
        <w:t>sɤmɲɤm</w:t>
      </w:r>
      <w:r>
        <w:t xml:space="preserve"> rendre homogène.</w:t>
      </w:r>
      <w:r>
        <w:br/>
        <w:br/>
      </w:r>
    </w:p>
    <w:p>
      <w:r>
        <w:rPr>
          <w:b/>
        </w:rPr>
        <w:t>amɲɯmɲo</w:t>
      </w:r>
      <w:r/>
      <w:r/>
      <w:r>
        <w:t>.</w:t>
      </w:r>
      <w:r>
        <w:br/>
        <w:br/>
      </w:r>
    </w:p>
    <w:p>
      <w:r>
        <w:rPr>
          <w:b/>
        </w:rPr>
        <w:t>amɲɯmɲo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comme prévu.</w:t>
      </w:r>
    </w:p>
    <w:p>
      <w:r>
        <w:t xml:space="preserve">  </w:t>
      </w:r>
      <w:r>
        <w:rPr>
          <w:b/>
        </w:rPr>
        <w:t>ɯʑo kɯ jɯfɕɯr "ɣi-a" ɲɯ-ti tɕe, jɯxɕo tɕe amɲɯmɲo ʑo jo-ɣi</w:t>
      </w:r>
      <w:r>
        <w:br/>
        <w:br/>
      </w:r>
    </w:p>
    <w:p>
      <w:r>
        <w:rPr>
          <w:b/>
        </w:rPr>
        <w:t>amŋaʁ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moelleux (tissus).</w:t>
      </w:r>
    </w:p>
    <w:p>
      <w:r>
        <w:t xml:space="preserve">  </w:t>
      </w:r>
      <w:r>
        <w:rPr>
          <w:b/>
        </w:rPr>
        <w:t>smɤɣ ɲɤ-saʁ tɕe ɲɯ-ɤmŋaʁ</w:t>
      </w:r>
    </w:p>
    <w:p>
      <w:r>
        <w:t xml:space="preserve">  </w:t>
      </w:r>
      <w:r>
        <w:rPr>
          <w:b/>
        </w:rPr>
        <w:t>ɲɤ-k-ɤmŋaʁ-ci</w:t>
      </w:r>
    </w:p>
    <w:p>
      <w:r>
        <w:t xml:space="preserve">  </w:t>
      </w:r>
      <w:r>
        <w:rPr>
          <w:b/>
        </w:rPr>
        <w:t>sɤmŋaʁ</w:t>
      </w:r>
      <w:r>
        <w:t xml:space="preserve"> rendre moelleux.</w:t>
      </w:r>
      <w:r>
        <w:br/>
        <w:br/>
      </w:r>
    </w:p>
    <w:p>
      <w:r>
        <w:rPr>
          <w:b/>
        </w:rPr>
        <w:t>amphɯmphɯr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envelopper de plusieurs couches.</w:t>
      </w:r>
      <w:r>
        <w:br/>
        <w:br/>
      </w:r>
    </w:p>
    <w:p>
      <w:r>
        <w:rPr>
          <w:b/>
        </w:rPr>
        <w:t>amqaj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disputer.</w:t>
      </w:r>
    </w:p>
    <w:p>
      <w:r>
        <w:t xml:space="preserve">  </w:t>
      </w:r>
      <w:r>
        <w:rPr>
          <w:b/>
        </w:rPr>
        <w:t>ɯʑo ɲɯ-ɤmqaj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anɯmqaj</w:t>
      </w:r>
      <w:r>
        <w:t>.</w:t>
      </w:r>
      <w:r>
        <w:br/>
        <w:br/>
      </w:r>
    </w:p>
    <w:p>
      <w:r>
        <w:rPr>
          <w:b/>
        </w:rPr>
        <w:t>amtɕhoʁ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en ordre.</w:t>
      </w:r>
    </w:p>
    <w:p>
      <w:r>
        <w:t xml:space="preserve">  </w:t>
      </w:r>
      <w:r>
        <w:rPr>
          <w:b/>
        </w:rPr>
        <w:t>ndʑu tɯ-spra ɲɯ-ɤmtɕhoʁ</w:t>
      </w:r>
    </w:p>
    <w:p>
      <w:r>
        <w:t xml:space="preserve">  </w:t>
      </w:r>
      <w:r>
        <w:rPr>
          <w:b/>
        </w:rPr>
        <w:t>ɯ-rɟit ra cho-wxti-nɯ tɕe cho-k-ɤmtɕhoʁ-nɯ-ci</w:t>
      </w:r>
      <w:r>
        <w:br/>
        <w:br/>
      </w:r>
    </w:p>
    <w:p>
      <w:r>
        <w:rPr>
          <w:b/>
        </w:rPr>
        <w:t>amtɕoʁ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pointu.</w:t>
      </w:r>
    </w:p>
    <w:p>
      <w:r>
        <w:t xml:space="preserve">  </w:t>
      </w:r>
      <w:r>
        <w:rPr>
          <w:b/>
        </w:rPr>
        <w:t>jiɕqha mbrɯtɕɯ nɯ ɯ-ku ɲɯ-ɤmtɕoʁ</w:t>
      </w:r>
    </w:p>
    <w:p>
      <w:r>
        <w:t xml:space="preserve">  </w:t>
      </w:r>
      <w:r>
        <w:rPr>
          <w:b/>
        </w:rPr>
        <w:t>ndʑu ɯ-ku nɯ ɲɯ-ɤmtɕoʁ</w:t>
      </w:r>
    </w:p>
    <w:p>
      <w:r>
        <w:t xml:space="preserve">  </w:t>
      </w:r>
      <w:r>
        <w:rPr>
          <w:b/>
        </w:rPr>
        <w:t>qaʁ ɯ-ku ɲɯ-ɤmtɕoʁ</w:t>
      </w:r>
    </w:p>
    <w:p>
      <w:r>
        <w:t xml:space="preserve">  </w:t>
      </w:r>
      <w:r>
        <w:rPr>
          <w:b/>
        </w:rPr>
        <w:t>ɕɤmtshoʁ ɯ-ku kɯ-ɤmtɕoʁ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akɤmtɕoʁ</w:t>
      </w:r>
      <w:r>
        <w:t>.</w:t>
      </w:r>
      <w:r>
        <w:br/>
        <w:br/>
      </w:r>
    </w:p>
    <w:p>
      <w:r>
        <w:rPr>
          <w:b/>
        </w:rPr>
        <w:t>amthoʁmthɯt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comp</w:t>
      </w:r>
      <w:r>
        <w:t>].</w:t>
      </w:r>
      <w:r>
        <w:t xml:space="preserve"> suffisant.</w:t>
      </w:r>
    </w:p>
    <w:p>
      <w:r>
        <w:t xml:space="preserve">  </w:t>
      </w:r>
      <w:r>
        <w:rPr>
          <w:b/>
        </w:rPr>
        <w:t>kɤ-ntɕhoz amthoʁmthɯt</w:t>
      </w:r>
    </w:p>
    <w:p>
      <w:r>
        <w:t xml:space="preserve">  </w:t>
      </w:r>
      <w:r>
        <w:rPr>
          <w:b/>
        </w:rPr>
        <w:t>japa qhu ʁo tɕe, ji-ŋga ji-ndza ra thɯ-amthoʁmthɯt</w:t>
      </w:r>
    </w:p>
    <w:p>
      <w:r>
        <w:t xml:space="preserve">  </w:t>
      </w:r>
      <w:r>
        <w:rPr>
          <w:b/>
        </w:rPr>
        <w:t>sɤmthoʁmthɯt</w:t>
      </w:r>
      <w:r>
        <w:t xml:space="preserve"> rendre suffisant.</w:t>
      </w:r>
      <w:r>
        <w:br/>
        <w:br/>
      </w:r>
    </w:p>
    <w:p>
      <w:r>
        <w:rPr>
          <w:b/>
        </w:rPr>
        <w:t>amthɯn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s'apprécier réciproquement.</w:t>
      </w:r>
    </w:p>
    <w:p>
      <w:r>
        <w:t xml:space="preserve">  </w:t>
      </w:r>
      <w:r>
        <w:rPr>
          <w:b/>
        </w:rPr>
        <w:t>ʑɤni ɲɯ-ɤmthɯn-ndʑi</w:t>
      </w:r>
      <w:r>
        <w:br/>
        <w:br/>
      </w:r>
    </w:p>
    <w:p>
      <w:r>
        <w:rPr>
          <w:b/>
        </w:rPr>
        <w:t>amto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visible.</w:t>
      </w:r>
    </w:p>
    <w:p>
      <w:r>
        <w:t xml:space="preserve">  </w:t>
      </w:r>
      <w:r>
        <w:rPr>
          <w:b/>
        </w:rPr>
        <w:t>khɯɣɲɟɯ ju-kɯ-ru tɕe, qhaqhu nɯra tɯrme nɯra amto</w:t>
      </w:r>
      <w:r>
        <w:br/>
        <w:br/>
      </w:r>
    </w:p>
    <w:p>
      <w:r>
        <w:rPr>
          <w:b/>
        </w:rPr>
        <w:t>amɯβde</w:t>
      </w:r>
      <w:r/>
      <w:r/>
      <w:r>
        <w:t>.</w:t>
      </w:r>
      <w:r>
        <w:br/>
        <w:br/>
      </w:r>
    </w:p>
    <w:p>
      <w:r>
        <w:rPr>
          <w:b/>
        </w:rPr>
        <w:t>amɯβde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quitter, se séparer.</w:t>
      </w:r>
    </w:p>
    <w:p>
      <w:r>
        <w:t xml:space="preserve">  </w:t>
      </w:r>
      <w:r>
        <w:rPr>
          <w:b/>
        </w:rPr>
        <w:t>ɲɤ-k-ɤmɯβde-ndʑi-ci</w:t>
      </w:r>
      <w:r>
        <w:br/>
        <w:br/>
      </w:r>
    </w:p>
    <w:p>
      <w:r>
        <w:rPr>
          <w:b/>
        </w:rPr>
        <w:t>amɯβɟɤt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recevoir à parts égales.</w:t>
      </w:r>
    </w:p>
    <w:p>
      <w:r>
        <w:t xml:space="preserve">  </w:t>
      </w:r>
      <w:r>
        <w:rPr>
          <w:b/>
        </w:rPr>
        <w:t>iʑora mɯ-ɲɤ-k-ɤmɯβɟɤt-i ma kɤ-nɯkro ɯ-spa pjɤ-rkɯn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βɟɤt</w:t>
      </w:r>
      <w:r>
        <w:t>.</w:t>
      </w:r>
      <w:r>
        <w:br/>
        <w:br/>
      </w:r>
    </w:p>
    <w:p>
      <w:r>
        <w:rPr>
          <w:b/>
        </w:rPr>
        <w:t>amɯfse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connaître.</w:t>
      </w:r>
    </w:p>
    <w:p>
      <w:r>
        <w:t xml:space="preserve">  </w:t>
      </w:r>
      <w:r>
        <w:rPr>
          <w:b/>
        </w:rPr>
        <w:t>tɕiʑo amɯfse-tɕi</w:t>
      </w:r>
    </w:p>
    <w:p>
      <w:r>
        <w:t xml:space="preserve">  </w:t>
      </w:r>
      <w:r>
        <w:rPr>
          <w:b/>
        </w:rPr>
        <w:t>iʑo kɤ-amɯfse-j kɯmŋuxpa tɤ-tsu</w:t>
      </w:r>
    </w:p>
    <w:p>
      <w:r>
        <w:t xml:space="preserve">  </w:t>
      </w:r>
      <w:r>
        <w:rPr>
          <w:b/>
        </w:rPr>
        <w:t>tɕiʑo kɤ-amɯfse-tɕi nɯ kɯβdɤxpa tɤ-tsu</w:t>
      </w:r>
      <w:r>
        <w:br/>
        <w:br/>
      </w:r>
    </w:p>
    <w:p>
      <w:r>
        <w:rPr>
          <w:b/>
        </w:rPr>
        <w:t>amɯmi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s’entendre.</w:t>
      </w:r>
    </w:p>
    <w:p>
      <w:r>
        <w:t xml:space="preserve">  </w:t>
      </w:r>
      <w:r>
        <w:rPr>
          <w:b/>
        </w:rPr>
        <w:t>ʑɤni ɲɯ-ɤmɯmi-ndʑi</w:t>
      </w:r>
    </w:p>
    <w:p>
      <w:r>
        <w:t xml:space="preserve">  </w:t>
      </w:r>
      <w:r>
        <w:rPr>
          <w:b/>
        </w:rPr>
        <w:t>ndʑiʑo ni kɯ-ɤmɯmi ɲɯ-tɯ-ŋu-ndʑi</w:t>
      </w:r>
      <w:r>
        <w:br/>
        <w:br/>
      </w:r>
    </w:p>
    <w:p>
      <w:r>
        <w:rPr>
          <w:b/>
        </w:rPr>
        <w:t>amɯmi (2)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certainement.</w:t>
      </w:r>
    </w:p>
    <w:p>
      <w:r>
        <w:t xml:space="preserve">  </w:t>
      </w:r>
      <w:r>
        <w:rPr>
          <w:b/>
        </w:rPr>
        <w:t>nɯ ɲɯ-ti ri amɯmi ɕti ma nɯ fse ŋgrɤl</w:t>
      </w:r>
      <w:r>
        <w:br/>
        <w:br/>
      </w:r>
    </w:p>
    <w:p>
      <w:r>
        <w:rPr>
          <w:b/>
        </w:rPr>
        <w:t>amɯmto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se voir.</w:t>
      </w:r>
    </w:p>
    <w:p>
      <w:r>
        <w:t xml:space="preserve">  </w:t>
      </w:r>
      <w:r>
        <w:rPr>
          <w:b/>
        </w:rPr>
        <w:t>kutɕu cho @xiaoshuigou zgo nɯra ɲɯ-ɤmɯmto</w:t>
      </w:r>
    </w:p>
    <w:p>
      <w:r>
        <w:t xml:space="preserve">  </w:t>
      </w:r>
      <w:r>
        <w:rPr>
          <w:b/>
        </w:rPr>
        <w:t>tɕiʑo ni kɤ-ɤmɯmto mɯ-pɯ-rɲo-tɕi</w:t>
      </w:r>
    </w:p>
    <w:p>
      <w:r>
        <w:t xml:space="preserve">  </w:t>
      </w:r>
      <w:r>
        <w:rPr>
          <w:b/>
        </w:rPr>
        <w:t>ŋotɕu tɯ-rɤʑi ma mɯ-ɲɯ-ɤmɯmto-tɕi</w:t>
      </w:r>
    </w:p>
    <w:p>
      <w:r>
        <w:t xml:space="preserve">  </w:t>
      </w:r>
      <w:r>
        <w:rPr>
          <w:b/>
        </w:rPr>
        <w:t>sɤmɯmto</w:t>
      </w:r>
      <w:r>
        <w:t xml:space="preserve"> faire se rencontrer.</w:t>
      </w:r>
      <w:r>
        <w:br/>
        <w:br/>
      </w:r>
    </w:p>
    <w:p>
      <w:r>
        <w:rPr>
          <w:b/>
        </w:rPr>
        <w:t>amɯmtshɤm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s'entendre les uns les autres.</w:t>
      </w:r>
    </w:p>
    <w:p>
      <w:r>
        <w:t xml:space="preserve">  </w:t>
      </w:r>
      <w:r>
        <w:rPr>
          <w:b/>
        </w:rPr>
        <w:t>dianhua kɤ-lɤt mɯ́j-khɯ tɕe mɯ-ɲɯ-ɤmɯmtshɤm-tɕi</w:t>
      </w:r>
    </w:p>
    <w:p>
      <w:r>
        <w:t xml:space="preserve">  </w:t>
      </w:r>
      <w:r>
        <w:rPr>
          <w:b/>
        </w:rPr>
        <w:t>ɣa, tɕiʑo amɯmtshɤm-tɕi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mtshɤm</w:t>
      </w:r>
      <w:r>
        <w:t>.</w:t>
      </w:r>
      <w:r>
        <w:br/>
        <w:br/>
      </w:r>
    </w:p>
    <w:p>
      <w:r>
        <w:rPr>
          <w:b/>
        </w:rPr>
        <w:t>amɯrga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albanais.</w:t>
      </w:r>
      <w:r>
        <w:br/>
        <w:br/>
      </w:r>
    </w:p>
    <w:p>
      <w:r>
        <w:rPr>
          <w:b/>
        </w:rPr>
        <w:t>amɯrmbat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être proche.</w:t>
      </w:r>
    </w:p>
    <w:p>
      <w:r>
        <w:t xml:space="preserve">  </w:t>
      </w:r>
      <w:r>
        <w:rPr>
          <w:b/>
        </w:rPr>
        <w:t>tɕiʑo ni mɯ-ɲɯ-ɤmɯrmbat-tɕi</w:t>
      </w:r>
    </w:p>
    <w:p>
      <w:r>
        <w:t xml:space="preserve">  </w:t>
      </w:r>
      <w:r>
        <w:rPr>
          <w:b/>
        </w:rPr>
        <w:t>nɤj nɤ-kha cho aʑo a-kha nɯ mɯ-ɲɯ-ɤmɯrmbat-ndʑi</w:t>
      </w:r>
    </w:p>
    <w:p>
      <w:r>
        <w:t xml:space="preserve">  </w:t>
      </w:r>
      <w:r>
        <w:rPr>
          <w:b/>
        </w:rPr>
        <w:t>iʑora amɯrmbat-i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armbat</w:t>
      </w:r>
      <w:r>
        <w:t>.</w:t>
      </w:r>
      <w:r>
        <w:br/>
        <w:br/>
      </w:r>
    </w:p>
    <w:p>
      <w:r>
        <w:rPr>
          <w:b/>
        </w:rPr>
        <w:t>amɯrmbɯ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rempli.</w:t>
      </w:r>
    </w:p>
    <w:p>
      <w:r>
        <w:t xml:space="preserve">  </w:t>
      </w:r>
      <w:r>
        <w:rPr>
          <w:b/>
        </w:rPr>
        <w:t>ɯ-tɯ-dɤn kɯ tɤ-k-ɤmɯrmbɯ-ci zjaŋzjaŋ</w:t>
      </w:r>
    </w:p>
    <w:p>
      <w:r>
        <w:t xml:space="preserve">  </w:t>
      </w:r>
      <w:r>
        <w:rPr>
          <w:b/>
        </w:rPr>
        <w:t>zmɯrmbɯ</w:t>
      </w:r>
      <w:r>
        <w:t xml:space="preserve"> remplir.</w:t>
      </w:r>
      <w:r>
        <w:br/>
        <w:br/>
      </w:r>
    </w:p>
    <w:p>
      <w:r>
        <w:rPr>
          <w:b/>
        </w:rPr>
        <w:t>amɯrpu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se heurter.</w:t>
      </w:r>
    </w:p>
    <w:p>
      <w:r>
        <w:t xml:space="preserve">  </w:t>
      </w:r>
      <w:r>
        <w:rPr>
          <w:b/>
        </w:rPr>
        <w:t>ko-k-ɤmɯrpu-ndʑi-ci</w:t>
      </w:r>
    </w:p>
    <w:p>
      <w:r>
        <w:t xml:space="preserve">  </w:t>
      </w:r>
      <w:r>
        <w:rPr>
          <w:b/>
        </w:rPr>
        <w:t>ɯ-tɯ-ɤŋgɤrŋgɤr kɯ ɲɯ-ɤmɯrpu-tɕi</w:t>
      </w:r>
    </w:p>
    <w:p>
      <w:r>
        <w:t xml:space="preserve">  </w:t>
      </w:r>
      <w:r>
        <w:rPr>
          <w:b/>
        </w:rPr>
        <w:t>sɤmɯrpu</w:t>
      </w:r>
      <w:r>
        <w:t xml:space="preserve"> faire se heurter.</w:t>
      </w:r>
      <w:r>
        <w:br/>
        <w:br/>
      </w:r>
    </w:p>
    <w:p>
      <w:r>
        <w:rPr>
          <w:b/>
        </w:rPr>
        <w:t>amɯrqhi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loin l'un de l'autre.</w:t>
      </w:r>
    </w:p>
    <w:p>
      <w:r>
        <w:t xml:space="preserve">  </w:t>
      </w:r>
      <w:r>
        <w:rPr>
          <w:b/>
        </w:rPr>
        <w:t>a-kha cho a-@bangongshi ɲɯ-ɤmɯrqhi-ndʑi tɕe aʑo ʑa kɤ-zɣɯt mɯ-to-khɯ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arqhi</w:t>
      </w:r>
      <w:r>
        <w:t>.</w:t>
      </w:r>
      <w:r>
        <w:br/>
        <w:br/>
      </w:r>
    </w:p>
    <w:p>
      <w:r>
        <w:rPr>
          <w:b/>
        </w:rPr>
        <w:t>amɯsthaβ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l'un à côté de l'autre (deux morceaux).</w:t>
      </w:r>
    </w:p>
    <w:p>
      <w:r>
        <w:t xml:space="preserve">  </w:t>
      </w:r>
      <w:r>
        <w:rPr>
          <w:b/>
        </w:rPr>
        <w:t>tɕiʑo kɤ-amɯsthaβ-tɕi</w:t>
      </w:r>
    </w:p>
    <w:p>
      <w:r>
        <w:t xml:space="preserve">  </w:t>
      </w:r>
      <w:r>
        <w:rPr>
          <w:b/>
        </w:rPr>
        <w:t>tɤjmɤɣ to-ɬoʁ-nɯ tɕe ɲɯ-dɤn tɕe ɲɯ-ɤmɯsthaβ ʑo</w:t>
      </w:r>
    </w:p>
    <w:p>
      <w:r>
        <w:t xml:space="preserve">  </w:t>
      </w:r>
      <w:r>
        <w:rPr>
          <w:b/>
        </w:rPr>
        <w:t>iʑora kɤ-amɯrmbat-i tɕe kɤ-amɯsthaβ-i ʑo ɕti</w:t>
      </w:r>
    </w:p>
    <w:p>
      <w:r>
        <w:t xml:space="preserve">  </w:t>
      </w:r>
      <w:r>
        <w:rPr>
          <w:b/>
        </w:rPr>
        <w:t>sɤmɯsthaβ</w:t>
      </w:r>
      <w:r>
        <w:t xml:space="preserve"> mettre ensemble.</w:t>
      </w:r>
      <w:r>
        <w:br/>
        <w:br/>
      </w:r>
    </w:p>
    <w:p>
      <w:r>
        <w:rPr>
          <w:b/>
        </w:rPr>
        <w:t>amɯsɯz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s'ébruiter, être connu de tous.</w:t>
      </w:r>
    </w:p>
    <w:p>
      <w:r>
        <w:t xml:space="preserve">  </w:t>
      </w:r>
      <w:r>
        <w:rPr>
          <w:b/>
        </w:rPr>
        <w:t>nɤʑo jɯfɕɯndʐi kɯre jɤ-tɯ-ɣe tɕe a-rkɯ tɯrme ra nɯ-ɕki ɲɤ-k-ɤmɯsɯz-ci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sɯz</w:t>
      </w:r>
      <w:r>
        <w:t>.</w:t>
      </w:r>
      <w:r>
        <w:br/>
        <w:br/>
      </w:r>
    </w:p>
    <w:p>
      <w:r>
        <w:rPr>
          <w:b/>
        </w:rPr>
        <w:t>amɯti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parler.</w:t>
      </w:r>
    </w:p>
    <w:p>
      <w:r>
        <w:t xml:space="preserve">  </w:t>
      </w:r>
      <w:r>
        <w:rPr>
          <w:b/>
        </w:rPr>
        <w:t>tɕhi kɯfse nɯ kɤ-ɤmɯti ra ma nɯ mɤɕtʂa mɤ-kɤ-ɤmɯtso</w:t>
      </w:r>
    </w:p>
    <w:p>
      <w:r>
        <w:t xml:space="preserve">  </w:t>
      </w:r>
      <w:r>
        <w:rPr>
          <w:b/>
        </w:rPr>
        <w:t>iʑora tɕhi kɯfse nɯra tɤ-amɯti-j</w:t>
      </w:r>
      <w:r>
        <w:br/>
        <w:br/>
      </w:r>
    </w:p>
    <w:p>
      <w:r>
        <w:rPr>
          <w:b/>
        </w:rPr>
        <w:t>amɯtso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clair (parole).</w:t>
      </w:r>
    </w:p>
    <w:p>
      <w:r>
        <w:t xml:space="preserve">  </w:t>
      </w:r>
      <w:r>
        <w:rPr>
          <w:b/>
        </w:rPr>
        <w:t>tɯrju mɯ-ɲɯ-ɤmɯtso</w:t>
      </w:r>
    </w:p>
    <w:p>
      <w:r>
        <w:t xml:space="preserve">  </w:t>
      </w:r>
      <w:r>
        <w:rPr>
          <w:b/>
        </w:rPr>
        <w:t>tɤ-amɯtso-tɕi</w:t>
      </w:r>
    </w:p>
    <w:p>
      <w:r>
        <w:t xml:space="preserve">  </w:t>
      </w:r>
      <w:r>
        <w:rPr>
          <w:b/>
        </w:rPr>
        <w:t>kɯɕɯŋgɯ mɯ-pjɤ-k-ɤmɯtso-ndʑi tɕe, tham tɕe tɤ-amɯti-ndʑi tɕe to-k-ɤmɯtso-ndʑi</w:t>
      </w:r>
    </w:p>
    <w:p>
      <w:r>
        <w:t xml:space="preserve">  </w:t>
      </w:r>
      <w:r>
        <w:rPr>
          <w:b/>
        </w:rPr>
        <w:t>sɤmɯtso</w:t>
      </w:r>
      <w:r>
        <w:t xml:space="preserve"> dire clairement.</w:t>
      </w:r>
    </w:p>
    <w:p>
      <w:r>
        <w:t xml:space="preserve">  </w:t>
      </w:r>
      <w:r>
        <w:rPr>
          <w:b/>
        </w:rPr>
        <w:t>amɯtsɯtso</w:t>
      </w:r>
      <w:r>
        <w:t xml:space="preserve"> se comprendre. très clair.</w:t>
      </w:r>
      <w:r>
        <w:br/>
        <w:br/>
      </w:r>
    </w:p>
    <w:p>
      <w:r>
        <w:rPr>
          <w:b/>
        </w:rPr>
        <w:t>amɯtsɯtso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comprendre. très clair.</w:t>
      </w:r>
    </w:p>
    <w:p>
      <w:r>
        <w:t xml:space="preserve">  </w:t>
      </w:r>
      <w:r>
        <w:rPr>
          <w:b/>
        </w:rPr>
        <w:t>tɕiʑo ni kɤ-mɯtsɯtso ɕti-tɕi</w:t>
      </w:r>
    </w:p>
    <w:p>
      <w:r>
        <w:t xml:space="preserve">  </w:t>
      </w:r>
      <w:r>
        <w:rPr>
          <w:b/>
        </w:rPr>
        <w:t>kɤ-ɤmɯtsɯtso a-tɤ-tɯ-βze je</w:t>
      </w:r>
    </w:p>
    <w:p>
      <w:r>
        <w:t xml:space="preserve">  </w:t>
      </w:r>
      <w:r>
        <w:rPr>
          <w:b/>
        </w:rPr>
        <w:t>ɯʑo kɯ kɤ-ɤmɯtsɯtso to-βzu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tso</w:t>
      </w:r>
      <w:r>
        <w:t>.</w:t>
      </w:r>
      <w:r>
        <w:br/>
        <w:br/>
      </w:r>
    </w:p>
    <w:p>
      <w:r>
        <w:rPr>
          <w:b/>
        </w:rPr>
        <w:t>amɯtsɯtso</w:t>
      </w:r>
      <w:r/>
      <w:r/>
      <w:r>
        <w:t>.</w:t>
      </w:r>
      <w:r>
        <w:br/>
        <w:br/>
      </w:r>
    </w:p>
    <w:p>
      <w:r>
        <w:rPr>
          <w:b/>
        </w:rPr>
        <w:t>amɯtɯɣ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rencontrer.</w:t>
      </w:r>
    </w:p>
    <w:p>
      <w:r>
        <w:t xml:space="preserve">  </w:t>
      </w:r>
      <w:r>
        <w:rPr>
          <w:b/>
        </w:rPr>
        <w:t>ɲo-k-ɤmɯtɯɣ-ndʑi-ci</w:t>
      </w:r>
    </w:p>
    <w:p>
      <w:r>
        <w:t xml:space="preserve">  </w:t>
      </w:r>
      <w:r>
        <w:rPr>
          <w:b/>
        </w:rPr>
        <w:t>sɤmɯtɯɣ</w:t>
      </w:r>
      <w:r>
        <w:t xml:space="preserve"> faire se rencontrer.</w:t>
      </w:r>
      <w:r>
        <w:br/>
        <w:br/>
      </w:r>
    </w:p>
    <w:p>
      <w:r>
        <w:rPr>
          <w:b/>
        </w:rPr>
        <w:t>amɯxtɕhɯxtɕhɯt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serré les uns contre les autres.</w:t>
      </w:r>
    </w:p>
    <w:p>
      <w:r>
        <w:t xml:space="preserve">  </w:t>
      </w:r>
      <w:r>
        <w:rPr>
          <w:b/>
        </w:rPr>
        <w:t>ji-tɯ-dɤn kɯ mɯ-ɲɯ-ɤmɯxtɕhɯxtɕhɯt-i ʑo</w:t>
      </w:r>
    </w:p>
    <w:p>
      <w:r>
        <w:t xml:space="preserve">  </w:t>
      </w:r>
      <w:r>
        <w:rPr>
          <w:b/>
        </w:rPr>
        <w:t>tʂu ɯ-taʁ @qiche ɯ-tɯ-dɤn kɯ mɯ-ɲɯ-ɤmɯxtɕhɯxtɕhɯt-nɯ ʑo</w:t>
      </w:r>
      <w:r>
        <w:br/>
        <w:br/>
      </w:r>
    </w:p>
    <w:p>
      <w:r>
        <w:rPr>
          <w:b/>
        </w:rPr>
        <w:t>amɯzɣɯt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égal , homogène.</w:t>
      </w:r>
    </w:p>
    <w:p>
      <w:r>
        <w:t xml:space="preserve">  </w:t>
      </w:r>
      <w:r>
        <w:rPr>
          <w:b/>
        </w:rPr>
        <w:t>ɯ-mdoʁ ɲɯ-ɤmɯzɣɯt</w:t>
      </w:r>
    </w:p>
    <w:p>
      <w:r>
        <w:t xml:space="preserve">  </w:t>
      </w:r>
      <w:r>
        <w:rPr>
          <w:b/>
        </w:rPr>
        <w:t>mɯ-ɲɯ-ɤmɯzɣɯt</w:t>
      </w:r>
    </w:p>
    <w:p>
      <w:r>
        <w:t xml:space="preserve">  </w:t>
      </w:r>
      <w:r>
        <w:rPr>
          <w:b/>
        </w:rPr>
        <w:t>sɤmɯzɣɯt</w:t>
      </w:r>
      <w:r>
        <w:t xml:space="preserve"> rendre homogène, faire de façon homogène.</w:t>
      </w:r>
      <w:r>
        <w:br/>
        <w:br/>
      </w:r>
    </w:p>
    <w:p>
      <w:r>
        <w:rPr>
          <w:b/>
        </w:rPr>
        <w:t>amɯzwɤr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répandre (feu).</w:t>
      </w:r>
    </w:p>
    <w:p>
      <w:r>
        <w:t xml:space="preserve">  </w:t>
      </w:r>
      <w:r>
        <w:rPr>
          <w:b/>
        </w:rPr>
        <w:t>taŋi tɤ-ɣe tɕe ɣndʑɤβ a-mɤ-tɤ-lɯɣ ra ma ɲɯ-ɤmɯzwɤr mbat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zwɤr1</w:t>
      </w:r>
      <w:r>
        <w:t>.</w:t>
      </w:r>
      <w:r>
        <w:br/>
        <w:br/>
      </w:r>
    </w:p>
    <w:p>
      <w:r>
        <w:rPr>
          <w:b/>
        </w:rPr>
        <w:t>anamana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identique.</w:t>
      </w:r>
    </w:p>
    <w:p>
      <w:r>
        <w:t xml:space="preserve">  </w:t>
      </w:r>
      <w:r>
        <w:rPr>
          <w:b/>
        </w:rPr>
        <w:t>kɯki tɯ-ŋga ki ni anamana ɲɯ-ŋu-ndʑi</w:t>
      </w:r>
      <w:r>
        <w:br/>
        <w:br/>
      </w:r>
    </w:p>
    <w:p>
      <w:r>
        <w:rPr>
          <w:b/>
        </w:rPr>
        <w:t>anbaʁ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cacher.</w:t>
      </w:r>
    </w:p>
    <w:p>
      <w:r>
        <w:t xml:space="preserve">  </w:t>
      </w:r>
      <w:r>
        <w:rPr>
          <w:b/>
        </w:rPr>
        <w:t>pjɯ-kɯ-mto mɯ-tɤ-pe tɕe, ku-kɯ-ɤnbaʁ ra</w:t>
      </w:r>
    </w:p>
    <w:p>
      <w:r>
        <w:t xml:space="preserve">  </w:t>
      </w:r>
      <w:r>
        <w:rPr>
          <w:b/>
        </w:rPr>
        <w:t>nɤʑo cɯschɯz ɕ-kɤ-ɤnbaʁ tɕe a-mɤ-pɯ-tɯ́-wɣ-mto</w:t>
      </w:r>
    </w:p>
    <w:p>
      <w:r>
        <w:t xml:space="preserve">  </w:t>
      </w:r>
      <w:r>
        <w:rPr>
          <w:b/>
        </w:rPr>
        <w:t>ku-tɯ-ɤnbaʁ mɤ-ra ma taɣa jɤ-ɣi</w:t>
      </w:r>
    </w:p>
    <w:p>
      <w:r>
        <w:t xml:space="preserve">  </w:t>
      </w:r>
      <w:r>
        <w:rPr>
          <w:b/>
        </w:rPr>
        <w:t>nɤnbɯnbaʁ</w:t>
      </w:r>
      <w:r>
        <w:t xml:space="preserve"> se cacher partout.</w:t>
      </w:r>
    </w:p>
    <w:p>
      <w:r>
        <w:t xml:space="preserve">  </w:t>
      </w:r>
      <w:r>
        <w:rPr>
          <w:b/>
        </w:rPr>
        <w:t>sɤnbaʁ</w:t>
      </w:r>
      <w:r>
        <w:t xml:space="preserve"> cacher.</w:t>
      </w:r>
    </w:p>
    <w:p>
      <w:r>
        <w:t xml:space="preserve">  </w:t>
      </w:r>
      <w:r>
        <w:rPr>
          <w:b/>
        </w:rPr>
        <w:t>ʑɣɤsɤnbaʁ</w:t>
      </w:r>
      <w:r>
        <w:t xml:space="preserve"> se cacher.</w:t>
      </w:r>
      <w:r>
        <w:br/>
        <w:br/>
      </w:r>
    </w:p>
    <w:p>
      <w:r>
        <w:rPr>
          <w:b/>
        </w:rPr>
        <w:t>andɤko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tendre (allongé, horizontalement).</w:t>
      </w:r>
    </w:p>
    <w:p>
      <w:r>
        <w:t xml:space="preserve">  </w:t>
      </w:r>
      <w:r>
        <w:rPr>
          <w:b/>
        </w:rPr>
        <w:t>qapri tʂɤχcɤl ʑo ɲɤ-k-ɤndɤko-ci</w:t>
      </w:r>
    </w:p>
    <w:p>
      <w:r>
        <w:t xml:space="preserve">  </w:t>
      </w:r>
      <w:r>
        <w:rPr>
          <w:b/>
        </w:rPr>
        <w:t>tɤ-ri nɯ pɯ-ajʁu ɕti ri, ɲɤ-k-ɤndɤko-ci</w:t>
      </w:r>
    </w:p>
    <w:p>
      <w:r>
        <w:t xml:space="preserve">  </w:t>
      </w:r>
      <w:r>
        <w:rPr>
          <w:b/>
        </w:rPr>
        <w:t>sɤndɤko</w:t>
      </w:r>
      <w:r/>
      <w:r>
        <w:br/>
        <w:br/>
      </w:r>
    </w:p>
    <w:p>
      <w:r>
        <w:rPr>
          <w:b/>
        </w:rPr>
        <w:t>andɤr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touché (blessure).</w:t>
      </w:r>
    </w:p>
    <w:p>
      <w:r>
        <w:t xml:space="preserve">  </w:t>
      </w:r>
      <w:r>
        <w:rPr>
          <w:b/>
        </w:rPr>
        <w:t>a-ʑmbɤr nɯ-andɤr</w:t>
      </w:r>
    </w:p>
    <w:p>
      <w:r>
        <w:t xml:space="preserve">  </w:t>
      </w:r>
      <w:r>
        <w:rPr>
          <w:b/>
        </w:rPr>
        <w:t>nɤ-jaʁ pjɤ-ɴɢraʁ ri, ko-tɯ-nɯ-sɯrput tɕe ɲɤ-k-ɤndɤr-ci</w:t>
      </w:r>
      <w:r>
        <w:br/>
        <w:br/>
      </w:r>
    </w:p>
    <w:p>
      <w:r>
        <w:rPr>
          <w:b/>
        </w:rPr>
        <w:t>andi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à l'ouest.</w:t>
      </w:r>
      <w:r>
        <w:br/>
        <w:br/>
      </w:r>
    </w:p>
    <w:p>
      <w:r>
        <w:rPr>
          <w:b/>
        </w:rPr>
        <w:t>andichoʁle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vent du sud.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qale</w:t>
      </w:r>
      <w:r>
        <w:t xml:space="preserve"> </w:t>
      </w:r>
      <w:r>
        <w:rPr>
          <w:b/>
        </w:rPr>
        <w:t>akɯchoʁle</w:t>
      </w:r>
      <w:r>
        <w:t>.</w:t>
      </w:r>
      <w:r>
        <w:br/>
        <w:br/>
      </w:r>
    </w:p>
    <w:p>
      <w:r>
        <w:rPr>
          <w:b/>
        </w:rPr>
        <w:t>ando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pass</w:t>
      </w:r>
      <w:r>
        <w:t>].</w:t>
      </w:r>
      <w:r>
        <w:t xml:space="preserve"> être pris.</w:t>
      </w:r>
    </w:p>
    <w:p>
      <w:r>
        <w:t xml:space="preserve">  </w:t>
      </w:r>
      <w:r>
        <w:rPr>
          <w:b/>
        </w:rPr>
        <w:t>ando ma tɤ-fkɯm ɯ-ŋgɯ arku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ndo</w:t>
      </w:r>
      <w:r>
        <w:t>.</w:t>
      </w:r>
      <w:r>
        <w:br/>
        <w:br/>
      </w:r>
    </w:p>
    <w:p>
      <w:r>
        <w:rPr>
          <w:b/>
        </w:rPr>
        <w:t>andu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s'échanger.</w:t>
      </w:r>
    </w:p>
    <w:p>
      <w:r>
        <w:t xml:space="preserve">  </w:t>
      </w:r>
      <w:r>
        <w:rPr>
          <w:b/>
        </w:rPr>
        <w:t>ɕku pɯ-rkɯn ɕti ri sqɯ-mpɕar nɯ-andu</w:t>
      </w:r>
    </w:p>
    <w:p>
      <w:r>
        <w:t xml:space="preserve">  </w:t>
      </w:r>
      <w:r>
        <w:rPr>
          <w:b/>
        </w:rPr>
        <w:t>tɯ-tɯrpa kɯ sqɯ-mpɕar andu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sɤndu</w:t>
      </w:r>
      <w:r>
        <w:t>.</w:t>
      </w:r>
      <w:r>
        <w:br/>
        <w:br/>
      </w:r>
    </w:p>
    <w:p>
      <w:r>
        <w:rPr>
          <w:b/>
        </w:rPr>
        <w:t>andɯja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rassembler.</w:t>
      </w:r>
    </w:p>
    <w:p>
      <w:r>
        <w:t xml:space="preserve">  </w:t>
      </w:r>
      <w:r>
        <w:rPr>
          <w:b/>
        </w:rPr>
        <w:t>to-k-ɤndɯja-nɯ-ci</w:t>
      </w:r>
    </w:p>
    <w:p>
      <w:r>
        <w:t xml:space="preserve">  </w:t>
      </w:r>
      <w:r>
        <w:rPr>
          <w:b/>
        </w:rPr>
        <w:t>iʑora jisŋi ta-ndɯja-j</w:t>
      </w:r>
    </w:p>
    <w:p>
      <w:r>
        <w:t xml:space="preserve">  </w:t>
      </w:r>
      <w:r>
        <w:rPr>
          <w:b/>
        </w:rPr>
        <w:t>sɤndɯja</w:t>
      </w:r>
      <w:r>
        <w:t xml:space="preserve"> rassembler.</w:t>
      </w:r>
      <w:r>
        <w:br/>
        <w:br/>
      </w:r>
    </w:p>
    <w:p>
      <w:r>
        <w:rPr>
          <w:b/>
        </w:rPr>
        <w:t>andɯndo</w:t>
      </w:r>
      <w:r/>
      <w:r/>
      <w:r>
        <w:t>.</w:t>
      </w:r>
      <w:r>
        <w:br/>
        <w:br/>
      </w:r>
    </w:p>
    <w:p>
      <w:r>
        <w:rPr>
          <w:b/>
        </w:rPr>
        <w:t>andɯndo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s'attacher.</w:t>
      </w:r>
      <w:r>
        <w:br/>
        <w:br/>
      </w:r>
    </w:p>
    <w:p>
      <w:r>
        <w:rPr>
          <w:b/>
        </w:rPr>
        <w:t>andzoʁjoʁ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coller ensemble.</w:t>
      </w:r>
    </w:p>
    <w:p>
      <w:r>
        <w:t xml:space="preserve">  </w:t>
      </w:r>
      <w:r>
        <w:rPr>
          <w:b/>
        </w:rPr>
        <w:t>laχtɕha ɲɯ-ɤndzoʁjoʁ</w:t>
      </w:r>
    </w:p>
    <w:p>
      <w:r>
        <w:t xml:space="preserve">  </w:t>
      </w:r>
      <w:r>
        <w:rPr>
          <w:b/>
        </w:rPr>
        <w:t>sɤndzoʁjoʁ</w:t>
      </w:r>
      <w:r>
        <w:t xml:space="preserve"> faire coller ensemble.</w:t>
      </w:r>
      <w:r>
        <w:br/>
        <w:br/>
      </w:r>
    </w:p>
    <w:p>
      <w:r>
        <w:rPr>
          <w:b/>
        </w:rPr>
        <w:t>andzɯndza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se manger les uns les autres, se faire du mal les uns aux autres.</w:t>
      </w:r>
    </w:p>
    <w:p>
      <w:r>
        <w:t xml:space="preserve">  </w:t>
      </w:r>
      <w:r>
        <w:rPr>
          <w:b/>
        </w:rPr>
        <w:t>jiɕqha nɯ to-k-ɤnɯmqaj-ndʑi tɕe tu-ondzɯndza-ndʑi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ndza</w:t>
      </w:r>
      <w:r>
        <w:t>.</w:t>
      </w:r>
      <w:r>
        <w:br/>
        <w:br/>
      </w:r>
    </w:p>
    <w:p>
      <w:r>
        <w:rPr>
          <w:b/>
        </w:rPr>
        <w:t>andzɯndzri</w:t>
      </w:r>
      <w:r/>
      <w:r/>
      <w:r>
        <w:t>.</w:t>
      </w:r>
      <w:r>
        <w:br/>
        <w:br/>
      </w:r>
    </w:p>
    <w:p>
      <w:r>
        <w:rPr>
          <w:b/>
        </w:rPr>
        <w:t>andzɯndzri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tordu, enroulé (fil, corde).</w:t>
      </w:r>
      <w:r>
        <w:br/>
        <w:br/>
      </w:r>
    </w:p>
    <w:p>
      <w:r>
        <w:rPr>
          <w:b/>
        </w:rPr>
        <w:t>andzɯqoʁ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hoqueter.</w:t>
      </w:r>
    </w:p>
    <w:p>
      <w:r>
        <w:t xml:space="preserve">  </w:t>
      </w:r>
      <w:r>
        <w:rPr>
          <w:b/>
        </w:rPr>
        <w:t>to-k-ɤndzɯqoʁ-ci</w:t>
      </w:r>
    </w:p>
    <w:p>
      <w:r>
        <w:t xml:space="preserve">  </w:t>
      </w:r>
      <w:r>
        <w:rPr>
          <w:b/>
        </w:rPr>
        <w:t>ma-tɤ-tɯ-ɤndzɯqoʁ ntsɯ ma ɲɯ-sɤɣdɯɣ</w:t>
      </w:r>
      <w:r>
        <w:br/>
        <w:br/>
      </w:r>
    </w:p>
    <w:p>
      <w:r>
        <w:rPr>
          <w:b/>
        </w:rPr>
        <w:t>andzɯt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aboyer.</w:t>
      </w:r>
    </w:p>
    <w:p>
      <w:r>
        <w:t xml:space="preserve">  </w:t>
      </w:r>
      <w:r>
        <w:rPr>
          <w:b/>
        </w:rPr>
        <w:t>khɯna ɲɯ-ɤndzɯt</w:t>
      </w:r>
    </w:p>
    <w:p>
      <w:r>
        <w:t xml:space="preserve">  </w:t>
      </w:r>
      <w:r>
        <w:rPr>
          <w:b/>
        </w:rPr>
        <w:t>khɯna to-k-ɤndzɯt-ci</w:t>
      </w:r>
    </w:p>
    <w:p>
      <w:r>
        <w:t xml:space="preserve">  </w:t>
      </w:r>
      <w:r>
        <w:rPr>
          <w:b/>
        </w:rPr>
        <w:t>qapar ɲɯ-ɤndzɯt</w:t>
      </w:r>
    </w:p>
    <w:p>
      <w:r>
        <w:t xml:space="preserve">  </w:t>
      </w:r>
      <w:r>
        <w:rPr>
          <w:b/>
        </w:rPr>
        <w:t>nɤndzɯt</w:t>
      </w:r>
      <w:r>
        <w:t xml:space="preserve"> aboyer sur qqn.</w:t>
      </w:r>
      <w:r>
        <w:br/>
        <w:br/>
      </w:r>
    </w:p>
    <w:p>
      <w:r>
        <w:rPr>
          <w:b/>
        </w:rPr>
        <w:t>andʑɤmstu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lisse (tissu).</w:t>
      </w:r>
    </w:p>
    <w:p>
      <w:r>
        <w:t xml:space="preserve">  </w:t>
      </w:r>
      <w:r>
        <w:rPr>
          <w:b/>
        </w:rPr>
        <w:t>sɤndʑɤmstu</w:t>
      </w:r>
      <w:r>
        <w:t xml:space="preserve"> repasser (vêtement).</w:t>
      </w:r>
      <w:r>
        <w:br/>
        <w:br/>
      </w:r>
    </w:p>
    <w:p>
      <w:r>
        <w:rPr>
          <w:b/>
        </w:rPr>
        <w:t>andʑɯɣndʑɯɣ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l'un à côté de l'autre.</w:t>
      </w:r>
    </w:p>
    <w:p>
      <w:r>
        <w:t xml:space="preserve">  </w:t>
      </w:r>
      <w:r>
        <w:rPr>
          <w:b/>
        </w:rPr>
        <w:t>ɯ-ɕɣa wuma ɲɯ-ɤndʑɯɣndʑɯɣ, mɯ-ɲɯ-ɤχa</w:t>
      </w:r>
      <w:r>
        <w:br/>
        <w:br/>
      </w:r>
    </w:p>
    <w:p>
      <w:r>
        <w:rPr>
          <w:b/>
        </w:rPr>
        <w:t>andʑɯrɣa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voisins.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tɤ-rɣa</w:t>
      </w:r>
      <w:r>
        <w:t>.</w:t>
      </w:r>
      <w:r>
        <w:br/>
        <w:br/>
      </w:r>
    </w:p>
    <w:p>
      <w:r>
        <w:rPr>
          <w:b/>
        </w:rPr>
        <w:t>anɤjɯjo</w:t>
      </w:r>
      <w:r/>
      <w:r/>
      <w:r>
        <w:t>.</w:t>
      </w:r>
      <w:r>
        <w:br/>
        <w:br/>
      </w:r>
    </w:p>
    <w:p>
      <w:r>
        <w:rPr>
          <w:b/>
        </w:rPr>
        <w:t>anɤjɯjo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s'attendre l'un l'autre.</w:t>
      </w:r>
    </w:p>
    <w:p>
      <w:r>
        <w:t xml:space="preserve">  </w:t>
      </w:r>
      <w:r>
        <w:rPr>
          <w:b/>
        </w:rPr>
        <w:t>kɯ-mbɣom kɯ-dal anɤjɯjo</w:t>
      </w:r>
      <w:r>
        <w:br/>
        <w:br/>
      </w:r>
    </w:p>
    <w:p>
      <w:r>
        <w:rPr>
          <w:b/>
        </w:rPr>
        <w:t>anɤkhɤzŋgɯzŋga</w:t>
      </w:r>
      <w:r/>
      <w:r/>
      <w:r>
        <w:t>.</w:t>
      </w:r>
      <w:r>
        <w:br/>
        <w:br/>
      </w:r>
    </w:p>
    <w:p>
      <w:r>
        <w:rPr>
          <w:b/>
        </w:rPr>
        <w:t>anɤkhɤzŋgɯzŋga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s'appeler les uns les autres.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akhu</w:t>
      </w:r>
      <w:r>
        <w:t>.</w:t>
      </w:r>
      <w:r>
        <w:br/>
        <w:br/>
      </w:r>
    </w:p>
    <w:p>
      <w:r>
        <w:rPr>
          <w:b/>
        </w:rPr>
        <w:t>anɤma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fait.</w:t>
      </w:r>
    </w:p>
    <w:p>
      <w:r>
        <w:t xml:space="preserve">  </w:t>
      </w:r>
      <w:r>
        <w:rPr>
          <w:b/>
        </w:rPr>
        <w:t>pɤjkhu mɤ-anɤma</w:t>
      </w:r>
      <w:r>
        <w:br/>
        <w:br/>
      </w:r>
    </w:p>
    <w:p>
      <w:r>
        <w:rPr>
          <w:b/>
        </w:rPr>
        <w:t>anɤmpɕɯpɕɤr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trouver beau les uns les autres.</w:t>
      </w:r>
    </w:p>
    <w:p>
      <w:r>
        <w:t xml:space="preserve">  </w:t>
      </w:r>
      <w:r>
        <w:rPr>
          <w:b/>
        </w:rPr>
        <w:t>ɲɯ-ɤnɤmpɕɯmpɕɤr-ndʑi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mpɕɤr</w:t>
      </w:r>
      <w:r>
        <w:t>.</w:t>
      </w:r>
      <w:r>
        <w:br/>
        <w:br/>
      </w:r>
    </w:p>
    <w:p>
      <w:r>
        <w:rPr>
          <w:b/>
        </w:rPr>
        <w:t>anɤntshɯntsh</w:t>
      </w:r>
      <w:r/>
      <w:r/>
      <w:r>
        <w:t>.</w:t>
      </w:r>
      <w:r>
        <w:br/>
        <w:br/>
      </w:r>
    </w:p>
    <w:p>
      <w:r>
        <w:rPr>
          <w:b/>
        </w:rPr>
        <w:t>anɤntshɯntshi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appl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s'aimer l'un l'autre.</w:t>
      </w:r>
    </w:p>
    <w:p>
      <w:r>
        <w:t xml:space="preserve">  </w:t>
      </w:r>
      <w:r>
        <w:rPr>
          <w:b/>
        </w:rPr>
        <w:t>ɲɯ-ɤnɤntshɯntshi-ndʑi</w:t>
      </w:r>
      <w:r>
        <w:br/>
        <w:br/>
      </w:r>
    </w:p>
    <w:p>
      <w:r>
        <w:rPr>
          <w:b/>
        </w:rPr>
        <w:t>anɤqɤtsɯtsa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adéquat.</w:t>
      </w:r>
    </w:p>
    <w:p>
      <w:r>
        <w:t xml:space="preserve">  </w:t>
      </w:r>
      <w:r>
        <w:rPr>
          <w:b/>
        </w:rPr>
        <w:t>ɯ-fkɯm cho ɯ-ŋgɯ nɯ ɲɤ-nɤqɤtsɯtsa-ndʑi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aqɤtsa</w:t>
      </w:r>
      <w:r>
        <w:t>.</w:t>
      </w:r>
      <w:r>
        <w:br/>
        <w:br/>
      </w:r>
    </w:p>
    <w:p>
      <w:r>
        <w:rPr>
          <w:b/>
        </w:rPr>
        <w:t>anɤrkɯrko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forcer les un les autres.</w:t>
      </w:r>
    </w:p>
    <w:p>
      <w:r>
        <w:t xml:space="preserve">  </w:t>
      </w:r>
      <w:r>
        <w:rPr>
          <w:b/>
        </w:rPr>
        <w:t>jiɕqha tɯrme nɯ kɯ ``tʂha kɤ-tshi ra" ɲɯ-ti ri, aʑo ``mɤ-tshi-a" tɤ-tɯt-a ri, mɯ́j-khɯ tɕe ta-nɤrkɯrko-tɕi</w:t>
      </w:r>
    </w:p>
    <w:p>
      <w:r>
        <w:t xml:space="preserve">  </w:t>
      </w:r>
      <w:r>
        <w:rPr>
          <w:b/>
        </w:rPr>
        <w:t>ɯʑo kɯ ``nɤʑo kɤ-rɤʑi, aj ju-ɕe-a" ɲɯ-ti ri, aʑo kɯ ``nɤʑo kɤ-rɤʑi tɕe aj ju-ɕe-a" tɤ-tɯt-a tɕe, ta-nɤrkɯrko-tɕi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nɤrko1</w:t>
      </w:r>
      <w:r>
        <w:t>.</w:t>
      </w:r>
      <w:r>
        <w:br/>
        <w:br/>
      </w:r>
    </w:p>
    <w:p>
      <w:r>
        <w:rPr>
          <w:b/>
        </w:rPr>
        <w:t>anɤrpɯrpaʁ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s'entendre bien ensemble.</w:t>
      </w:r>
    </w:p>
    <w:p>
      <w:r>
        <w:t xml:space="preserve">  </w:t>
      </w:r>
      <w:r>
        <w:rPr>
          <w:b/>
        </w:rPr>
        <w:t>tɕiʑo tɯtsɣe kɤβzu ɲɯ-ɤnɤrpɯrpaʁ-tɕi</w:t>
      </w:r>
    </w:p>
    <w:p>
      <w:r>
        <w:t xml:space="preserve">  </w:t>
      </w:r>
      <w:r>
        <w:rPr>
          <w:b/>
        </w:rPr>
        <w:t>tɕiʑo ki tshoŋ βzu-tɕi tɕe, anɤrpɯrpaʁ-tɕi wo</w:t>
      </w:r>
    </w:p>
    <w:p>
      <w:r>
        <w:t xml:space="preserve">  </w:t>
      </w:r>
      <w:r>
        <w:rPr>
          <w:b/>
        </w:rPr>
        <w:t>ɯʑo cho ɲɯ-ɤnɤrpɯrpaʁ-tɕi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aɣɯrpaʁ</w:t>
      </w:r>
      <w:r>
        <w:t xml:space="preserve"> </w:t>
      </w:r>
      <w:r>
        <w:rPr>
          <w:b/>
        </w:rPr>
        <w:t>nɤrpaʁ</w:t>
      </w:r>
      <w:r>
        <w:t>.</w:t>
      </w:r>
      <w:r>
        <w:br/>
        <w:br/>
      </w:r>
    </w:p>
    <w:p>
      <w:r>
        <w:rPr>
          <w:b/>
        </w:rPr>
        <w:t>anɤrɯre</w:t>
      </w:r>
      <w:r/>
      <w:r/>
      <w:r>
        <w:t>.</w:t>
      </w:r>
      <w:r>
        <w:br/>
        <w:br/>
      </w:r>
    </w:p>
    <w:p>
      <w:r>
        <w:rPr>
          <w:b/>
        </w:rPr>
        <w:t>anɤrɯre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moquer les uns des autres.</w:t>
      </w:r>
    </w:p>
    <w:p>
      <w:r>
        <w:t xml:space="preserve">  </w:t>
      </w:r>
      <w:r>
        <w:rPr>
          <w:b/>
        </w:rPr>
        <w:t>ɲɯ-ɤnɤrɯre-ndʑi</w:t>
      </w:r>
      <w:r>
        <w:br/>
        <w:br/>
      </w:r>
    </w:p>
    <w:p>
      <w:r>
        <w:rPr>
          <w:b/>
        </w:rPr>
        <w:t>anɤsɯso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se manquer l'un à l'autre.</w:t>
      </w:r>
    </w:p>
    <w:p>
      <w:r>
        <w:t xml:space="preserve">  </w:t>
      </w:r>
      <w:r>
        <w:rPr>
          <w:b/>
        </w:rPr>
        <w:t>jiɕqha nɯ cho ɲɯ-ɤnɤsɯsondʑi</w:t>
      </w:r>
    </w:p>
    <w:p>
      <w:r>
        <w:t xml:space="preserve">  </w:t>
      </w:r>
      <w:r>
        <w:rPr>
          <w:b/>
        </w:rPr>
        <w:t>anɤsɯso-ndʑi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sɯso</w:t>
      </w:r>
      <w:r>
        <w:t>.</w:t>
      </w:r>
      <w:r>
        <w:br/>
        <w:br/>
      </w:r>
    </w:p>
    <w:p>
      <w:r>
        <w:rPr>
          <w:b/>
        </w:rPr>
        <w:t>anɤtsɯtsɯ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caché.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nɤtsɯ</w:t>
      </w:r>
      <w:r>
        <w:t>.</w:t>
      </w:r>
      <w:r>
        <w:br/>
        <w:br/>
      </w:r>
    </w:p>
    <w:p>
      <w:r>
        <w:rPr>
          <w:b/>
        </w:rPr>
        <w:t>anɤtɯtɯɣ</w:t>
      </w:r>
      <w:r/>
      <w:r/>
      <w:r>
        <w:t>.</w:t>
      </w:r>
      <w:r>
        <w:br/>
        <w:br/>
      </w:r>
    </w:p>
    <w:p>
      <w:r>
        <w:rPr>
          <w:b/>
        </w:rPr>
        <w:t>anɤtɯtɯɣ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autoben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se rencontrer par hasard.</w:t>
      </w:r>
    </w:p>
    <w:p>
      <w:r>
        <w:t xml:space="preserve">  </w:t>
      </w:r>
      <w:r>
        <w:rPr>
          <w:b/>
        </w:rPr>
        <w:t>kɯ-rɤχtɯ jo-ɕe-ndʑi tɕe ɲɤ-k-ɤnɤtɯtɯɣ-ndʑi-ci</w:t>
      </w:r>
      <w:r>
        <w:br/>
        <w:br/>
      </w:r>
    </w:p>
    <w:p>
      <w:r>
        <w:rPr>
          <w:b/>
        </w:rPr>
        <w:t>anɤʑɤmŋɯmŋɤn</w:t>
      </w:r>
      <w:r/>
      <w:r/>
      <w:r>
        <w:t>.</w:t>
      </w:r>
      <w:r>
        <w:br/>
        <w:br/>
      </w:r>
    </w:p>
    <w:p>
      <w:r>
        <w:rPr>
          <w:b/>
        </w:rPr>
        <w:t>anɤʑɤmŋɯmŋɤn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s'envier les uns les autres.</w:t>
      </w:r>
      <w:r>
        <w:br/>
        <w:br/>
      </w:r>
    </w:p>
    <w:p>
      <w:r>
        <w:rPr>
          <w:b/>
        </w:rPr>
        <w:t>angɯt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commun, que l'on possède ensemble.</w:t>
      </w:r>
    </w:p>
    <w:p>
      <w:r>
        <w:t xml:space="preserve">  </w:t>
      </w:r>
      <w:r>
        <w:rPr>
          <w:b/>
        </w:rPr>
        <w:t>angɯt-i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nɤngɯt</w:t>
      </w:r>
      <w:r>
        <w:t>.</w:t>
      </w:r>
      <w:r>
        <w:br/>
        <w:br/>
      </w:r>
    </w:p>
    <w:p>
      <w:r>
        <w:rPr>
          <w:b/>
        </w:rPr>
        <w:t>antɕhoʁjɤr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incomplet.</w:t>
      </w:r>
    </w:p>
    <w:p>
      <w:r>
        <w:t xml:space="preserve">  </w:t>
      </w:r>
      <w:r>
        <w:rPr>
          <w:b/>
        </w:rPr>
        <w:t>nɤ-laχtɕha koŋla tɤ-rɤwum tɕe a-mɤ-nɯ-ɤntɕhoʁjɤr</w:t>
      </w:r>
    </w:p>
    <w:p>
      <w:r>
        <w:t xml:space="preserve">  </w:t>
      </w:r>
      <w:r>
        <w:rPr>
          <w:b/>
        </w:rPr>
        <w:t>ɯβrɤ-ɲɤ-k-ɤntɕhoʁjɤr-ci kɯ</w:t>
      </w:r>
    </w:p>
    <w:p>
      <w:r>
        <w:t xml:space="preserve">  </w:t>
      </w:r>
      <w:r>
        <w:rPr>
          <w:b/>
        </w:rPr>
        <w:t>sɤntɕhoʁjɤr</w:t>
      </w:r>
      <w:r>
        <w:br/>
        <w:br/>
      </w:r>
    </w:p>
    <w:p>
      <w:r>
        <w:rPr>
          <w:b/>
        </w:rPr>
        <w:t>antɕhɯ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nombreux.</w:t>
      </w:r>
    </w:p>
    <w:p>
      <w:r>
        <w:t xml:space="preserve">  </w:t>
      </w:r>
      <w:r>
        <w:rPr>
          <w:b/>
        </w:rPr>
        <w:t>jisŋi tɯrme ɲɯ-ɤntɕhɯ-nɯ tɕe ndzɤtshi khro tsa kɤ-βzu ra</w:t>
      </w:r>
    </w:p>
    <w:p>
      <w:r>
        <w:t xml:space="preserve">  </w:t>
      </w:r>
      <w:r>
        <w:rPr>
          <w:b/>
        </w:rPr>
        <w:t>aʑo ji-rɣa ra nɯ nɯ-kha kɤntɕhɯ-ɣjɤn jɤ-ari-a</w:t>
      </w:r>
    </w:p>
    <w:p>
      <w:r>
        <w:t xml:space="preserve">  </w:t>
      </w:r>
      <w:r>
        <w:rPr>
          <w:b/>
        </w:rPr>
        <w:t>aj @chengdu kɤntɕhɯ-ɣjɤn thɯ-ɣe-a</w:t>
      </w:r>
    </w:p>
    <w:p>
      <w:r>
        <w:t xml:space="preserve">  </w:t>
      </w:r>
      <w:r>
        <w:rPr>
          <w:b/>
        </w:rPr>
        <w:t>sɤntɕhɯ</w:t>
      </w:r>
      <w:r/>
      <w:r>
        <w:br/>
        <w:br/>
      </w:r>
    </w:p>
    <w:p>
      <w:r>
        <w:rPr>
          <w:b/>
        </w:rPr>
        <w:t>antɤm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plat.</w:t>
      </w:r>
    </w:p>
    <w:p>
      <w:r>
        <w:t xml:space="preserve">  </w:t>
      </w:r>
      <w:r>
        <w:rPr>
          <w:b/>
        </w:rPr>
        <w:t>stomku ɲɯ-ɤntɤm</w:t>
      </w:r>
    </w:p>
    <w:p>
      <w:r>
        <w:t xml:space="preserve">  </w:t>
      </w:r>
      <w:r>
        <w:rPr>
          <w:b/>
        </w:rPr>
        <w:t>khɤxtu antɤm</w:t>
      </w:r>
    </w:p>
    <w:p>
      <w:r>
        <w:t xml:space="preserve">  </w:t>
      </w:r>
      <w:r>
        <w:rPr>
          <w:b/>
        </w:rPr>
        <w:t>ɯ-thoʁ antɤm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apjɤntɤm</w:t>
      </w:r>
      <w:r>
        <w:t>.</w:t>
      </w:r>
      <w:r>
        <w:br/>
        <w:br/>
      </w:r>
    </w:p>
    <w:p>
      <w:r>
        <w:rPr>
          <w:b/>
        </w:rPr>
        <w:t>anthɣar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rebondir.</w:t>
      </w:r>
    </w:p>
    <w:p>
      <w:r>
        <w:t xml:space="preserve">  </w:t>
      </w:r>
      <w:r>
        <w:rPr>
          <w:b/>
        </w:rPr>
        <w:t>a-taqaβ ɲɯ-ɤnthɣar</w:t>
      </w:r>
    </w:p>
    <w:p>
      <w:r>
        <w:t xml:space="preserve">  </w:t>
      </w:r>
      <w:r>
        <w:rPr>
          <w:b/>
        </w:rPr>
        <w:t>tɤ-rɣe ɲɯ-ɤnthɣar</w:t>
      </w:r>
    </w:p>
    <w:p>
      <w:r>
        <w:t xml:space="preserve">  </w:t>
      </w:r>
      <w:r>
        <w:rPr>
          <w:b/>
        </w:rPr>
        <w:t>to-k-ɤnthɣar-ci</w:t>
      </w:r>
    </w:p>
    <w:p>
      <w:r>
        <w:t xml:space="preserve">  </w:t>
      </w:r>
      <w:r>
        <w:rPr>
          <w:b/>
        </w:rPr>
        <w:t>sɤnthɣar</w:t>
      </w:r>
      <w:r>
        <w:t xml:space="preserve"> perdre.</w:t>
      </w:r>
      <w:r>
        <w:br/>
        <w:br/>
      </w:r>
    </w:p>
    <w:p>
      <w:r>
        <w:rPr>
          <w:b/>
        </w:rPr>
        <w:t>antsɤndu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échangé par erreur.</w:t>
      </w:r>
    </w:p>
    <w:p>
      <w:r>
        <w:t xml:space="preserve">  </w:t>
      </w:r>
      <w:r>
        <w:rPr>
          <w:b/>
        </w:rPr>
        <w:t>laχtɕha ɲɯ-ɤntsɤndu</w:t>
      </w:r>
    </w:p>
    <w:p>
      <w:r>
        <w:t xml:space="preserve">  </w:t>
      </w:r>
      <w:r>
        <w:rPr>
          <w:b/>
        </w:rPr>
        <w:t>tɕiʑo tɕi-ŋga nɯ ɲɤ-k-ɤntsɤndu-ci</w:t>
      </w:r>
    </w:p>
    <w:p>
      <w:r>
        <w:t xml:space="preserve">  </w:t>
      </w:r>
      <w:r>
        <w:rPr>
          <w:b/>
        </w:rPr>
        <w:t>tɯrju ɯ-qhu ɯ-ʁɤri ɲɤ-k-ɤntsɤndu-ci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sɤntsɤndu</w:t>
      </w:r>
      <w:r>
        <w:t xml:space="preserve"> </w:t>
      </w:r>
      <w:r>
        <w:rPr>
          <w:b/>
        </w:rPr>
        <w:t>sɤndu</w:t>
      </w:r>
      <w:r>
        <w:t>.</w:t>
      </w:r>
      <w:r>
        <w:br/>
        <w:br/>
      </w:r>
    </w:p>
    <w:p>
      <w:r>
        <w:rPr>
          <w:b/>
        </w:rPr>
        <w:t>antɯ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l'ouverture tournée vers le haut.</w:t>
      </w:r>
    </w:p>
    <w:p>
      <w:r>
        <w:t xml:space="preserve">  </w:t>
      </w:r>
      <w:r>
        <w:rPr>
          <w:b/>
        </w:rPr>
        <w:t>sɤntɯ</w:t>
      </w:r>
      <w:r/>
      <w:r>
        <w:br/>
        <w:br/>
      </w:r>
    </w:p>
    <w:p>
      <w:r>
        <w:rPr>
          <w:b/>
        </w:rPr>
        <w:t>anɯɣbɯɣbɯɣ</w:t>
      </w:r>
      <w:r/>
      <w:r/>
      <w:r>
        <w:t>.</w:t>
      </w:r>
      <w:r>
        <w:br/>
        <w:br/>
      </w:r>
    </w:p>
    <w:p>
      <w:r>
        <w:rPr>
          <w:b/>
        </w:rPr>
        <w:t>anɯɣbɯɣbɯɣ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manquer les uns aux autres.</w:t>
      </w:r>
    </w:p>
    <w:p>
      <w:r>
        <w:t xml:space="preserve">  </w:t>
      </w:r>
      <w:r>
        <w:rPr>
          <w:b/>
        </w:rPr>
        <w:t>ɲɯ-ɤnɯɣbɯɣbɯɣ-ndʑi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bɯɣ</w:t>
      </w:r>
      <w:r>
        <w:t>.</w:t>
      </w:r>
      <w:r>
        <w:br/>
        <w:br/>
      </w:r>
    </w:p>
    <w:p>
      <w:r>
        <w:rPr>
          <w:b/>
        </w:rPr>
        <w:t>anɯmgɯmgro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s'attendre les uns les autres.</w:t>
      </w:r>
      <w:r>
        <w:br/>
        <w:br/>
      </w:r>
    </w:p>
    <w:p>
      <w:r>
        <w:rPr>
          <w:b/>
        </w:rPr>
        <w:t>anɯmqaj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disputer.</w:t>
      </w:r>
    </w:p>
    <w:p>
      <w:r>
        <w:t xml:space="preserve">  </w:t>
      </w:r>
      <w:r>
        <w:rPr>
          <w:b/>
        </w:rPr>
        <w:t>jiɕqha kɤtsa ra ɲɯ-ɤnɯmqaj-nɯ</w:t>
      </w:r>
    </w:p>
    <w:p>
      <w:r>
        <w:t xml:space="preserve">  </w:t>
      </w:r>
      <w:r>
        <w:rPr>
          <w:b/>
        </w:rPr>
        <w:t>to-k-ɤnɯmqaj-ndʑi</w:t>
      </w:r>
      <w:r>
        <w:br/>
        <w:br/>
      </w:r>
    </w:p>
    <w:p>
      <w:r>
        <w:rPr>
          <w:b/>
        </w:rPr>
        <w:t>anɯndzɤqɯqɤr</w:t>
      </w:r>
      <w:r/>
      <w:r/>
      <w:r>
        <w:t>.</w:t>
      </w:r>
      <w:r>
        <w:br/>
        <w:br/>
      </w:r>
    </w:p>
    <w:p>
      <w:r>
        <w:rPr>
          <w:b/>
        </w:rPr>
        <w:t>anɯndzɤqɯqɤr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manger chacun dans son coin.</w:t>
      </w:r>
    </w:p>
    <w:p>
      <w:r>
        <w:t xml:space="preserve">  </w:t>
      </w:r>
      <w:r>
        <w:rPr>
          <w:b/>
        </w:rPr>
        <w:t>tɯrme ʁnɯ-rdoʁ ma maŋe-tɕi tɕe, kɤ-nɯndzɤqɯqɤr mɤ-nɯ-cha-tɕi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ndza</w:t>
      </w:r>
      <w:r>
        <w:t xml:space="preserve"> </w:t>
      </w:r>
      <w:r>
        <w:rPr>
          <w:b/>
        </w:rPr>
        <w:t>qɤr</w:t>
      </w:r>
      <w:r>
        <w:t>.</w:t>
      </w:r>
      <w:r>
        <w:br/>
        <w:br/>
      </w:r>
    </w:p>
    <w:p>
      <w:r>
        <w:rPr>
          <w:b/>
        </w:rPr>
        <w:t>anɯpɕɯpɕoʁ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tourné dans la même direction.</w:t>
      </w:r>
    </w:p>
    <w:p>
      <w:r>
        <w:t xml:space="preserve">  </w:t>
      </w:r>
      <w:r>
        <w:rPr>
          <w:b/>
        </w:rPr>
        <w:t>jiɕqha nɯ kɤ-nɯpɕɯpɕoʁ ci ɲɯ-ŋu</w:t>
      </w:r>
    </w:p>
    <w:p>
      <w:r>
        <w:t xml:space="preserve">  </w:t>
      </w:r>
      <w:r>
        <w:rPr>
          <w:b/>
        </w:rPr>
        <w:t>ɲɯ-ɤnɯpɕɯpɕoʁ-ndʑi</w:t>
      </w:r>
    </w:p>
    <w:p>
      <w:r>
        <w:t xml:space="preserve">  </w:t>
      </w:r>
      <w:r>
        <w:rPr>
          <w:b/>
        </w:rPr>
        <w:t>ki tɯrju ʁnɯ-ŋka ki mɯ-ɲɯ-ɤnɯpɕɯpɕoʁ kɯ ɲɯ-ɤnɯɕqhɯɕqhu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tɯ-pɕoʁ</w:t>
      </w:r>
      <w:r>
        <w:t>.</w:t>
      </w:r>
      <w:r>
        <w:br/>
        <w:br/>
      </w:r>
    </w:p>
    <w:p>
      <w:r>
        <w:rPr>
          <w:b/>
        </w:rPr>
        <w:t>anɯphɤrɯri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l'un en face de l'autre.</w:t>
      </w:r>
    </w:p>
    <w:p>
      <w:r>
        <w:t xml:space="preserve">  </w:t>
      </w:r>
      <w:r>
        <w:rPr>
          <w:b/>
        </w:rPr>
        <w:t>kɯki iʑora ɲɯ-ɤnɯphɤrɯri-j</w:t>
      </w:r>
    </w:p>
    <w:p>
      <w:r>
        <w:t xml:space="preserve">  </w:t>
      </w:r>
      <w:r>
        <w:rPr>
          <w:b/>
        </w:rPr>
        <w:t>tɕɤndi phari ra cho ɲɯ-ɤnɯphɤrɯri-j</w:t>
      </w:r>
    </w:p>
    <w:p>
      <w:r>
        <w:t xml:space="preserve">  </w:t>
      </w:r>
      <w:r>
        <w:rPr>
          <w:b/>
        </w:rPr>
        <w:t>tɯji cho praʁ ɲɯ-ɤnɯphɤrɯri-ndʑi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phɤri</w:t>
      </w:r>
      <w:r>
        <w:t>.</w:t>
      </w:r>
      <w:r>
        <w:br/>
        <w:br/>
      </w:r>
    </w:p>
    <w:p>
      <w:r>
        <w:rPr>
          <w:b/>
        </w:rPr>
        <w:t>anɯphotɯtɯɣ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moyen.</w:t>
      </w:r>
    </w:p>
    <w:p>
      <w:r>
        <w:t xml:space="preserve">  </w:t>
      </w:r>
      <w:r>
        <w:rPr>
          <w:b/>
        </w:rPr>
        <w:t>kɯ-ɤnɯphotɯtɯɣ ci ra</w:t>
      </w:r>
    </w:p>
    <w:p>
      <w:r>
        <w:t xml:space="preserve">  </w:t>
      </w:r>
      <w:r>
        <w:rPr>
          <w:b/>
        </w:rPr>
        <w:t>tɯrju nɯ ɣɯ ɯ-tsa tsa tɤ-βze, kɯ-ɤnɯphotɯtɯɣ tsa tɤ-βze a-mɤ-tɤ-tɕhom</w:t>
      </w:r>
      <w:r>
        <w:br/>
        <w:br/>
      </w:r>
    </w:p>
    <w:p>
      <w:r>
        <w:rPr>
          <w:b/>
        </w:rPr>
        <w:t>anɯrgɯrga</w:t>
      </w:r>
      <w:r/>
      <w:r/>
      <w:r>
        <w:t>.</w:t>
      </w:r>
      <w:r>
        <w:br/>
        <w:br/>
      </w:r>
    </w:p>
    <w:p>
      <w:r>
        <w:rPr>
          <w:b/>
        </w:rPr>
        <w:t>anɯrgɯrga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appl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s'aimer l'un l'autre.</w:t>
      </w:r>
      <w:r>
        <w:br/>
        <w:br/>
      </w:r>
    </w:p>
    <w:p>
      <w:r>
        <w:rPr>
          <w:b/>
        </w:rPr>
        <w:t>anɯrqhɯrqhu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l'un dos à l'autre.</w:t>
      </w:r>
    </w:p>
    <w:p>
      <w:r>
        <w:t xml:space="preserve">  </w:t>
      </w:r>
      <w:r>
        <w:rPr>
          <w:b/>
        </w:rPr>
        <w:t>tɕiʑo ni tɤ-anɯrqhɯrqhu-tɕi</w:t>
      </w:r>
    </w:p>
    <w:p>
      <w:r>
        <w:t xml:space="preserve">  </w:t>
      </w:r>
      <w:r>
        <w:rPr>
          <w:b/>
        </w:rPr>
        <w:t>kɤ-nɯ-rŋgɯ-tɕi tɕe tɤ-anɯrqhɯrqhu-tɕi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ɯ-qhu</w:t>
      </w:r>
      <w:r>
        <w:t>.</w:t>
      </w:r>
      <w:r>
        <w:br/>
        <w:br/>
      </w:r>
    </w:p>
    <w:p>
      <w:r>
        <w:rPr>
          <w:b/>
        </w:rPr>
        <w:t>anɯrɯtʂɯtʂa</w:t>
      </w:r>
      <w:r/>
      <w:r/>
      <w:r>
        <w:t>.</w:t>
      </w:r>
      <w:r>
        <w:br/>
        <w:br/>
      </w:r>
    </w:p>
    <w:p>
      <w:r>
        <w:rPr>
          <w:b/>
        </w:rPr>
        <w:t>anɯrɯtʂɯtʂa</w:t>
      </w:r>
      <w:r/>
      <w:r/>
      <w:r>
        <w:t>.</w:t>
      </w:r>
      <w:r>
        <w:t xml:space="preserve"> s'envier les uns les autres.</w:t>
      </w:r>
      <w:r>
        <w:br/>
        <w:br/>
      </w:r>
    </w:p>
    <w:p>
      <w:r>
        <w:rPr>
          <w:b/>
        </w:rPr>
        <w:t>anɯʁɤndɯndu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s'échanger des travaux les uns les autres.</w:t>
      </w:r>
    </w:p>
    <w:p>
      <w:r>
        <w:t xml:space="preserve">  </w:t>
      </w:r>
      <w:r>
        <w:rPr>
          <w:b/>
        </w:rPr>
        <w:t>tɕiʑo anɯʁɤndɯndu-tɕi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taʁɤndu</w:t>
      </w:r>
      <w:r>
        <w:t>.</w:t>
      </w:r>
      <w:r>
        <w:br/>
        <w:br/>
      </w:r>
    </w:p>
    <w:p>
      <w:r>
        <w:rPr>
          <w:b/>
        </w:rPr>
        <w:t>anɯʁɤrɯri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l'un en face de l'autre.</w:t>
      </w:r>
    </w:p>
    <w:p>
      <w:r>
        <w:t xml:space="preserve">  </w:t>
      </w:r>
      <w:r>
        <w:rPr>
          <w:b/>
        </w:rPr>
        <w:t>jiɕqha nɯni ɲɯ-ɤnɯʁɤrɯri-ndʑi</w:t>
      </w:r>
    </w:p>
    <w:p>
      <w:r>
        <w:t xml:space="preserve">  </w:t>
      </w:r>
      <w:r>
        <w:rPr>
          <w:b/>
        </w:rPr>
        <w:t>tɕiʑo ni tu-onɯʁɤrɯri-tɕi ŋu</w:t>
      </w:r>
    </w:p>
    <w:p>
      <w:r>
        <w:t xml:space="preserve">  </w:t>
      </w:r>
      <w:r>
        <w:rPr>
          <w:b/>
        </w:rPr>
        <w:t>to-k-ɤnɯʁɤrɯri-ndʑi-ci</w:t>
      </w:r>
    </w:p>
    <w:p>
      <w:r>
        <w:t xml:space="preserve">  </w:t>
      </w:r>
      <w:r>
        <w:rPr>
          <w:b/>
        </w:rPr>
        <w:t>tu-onɯʁɤrɯri-ndʑi tɕe ku-omdzɯ-ndʑi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ɯ-ʁɤri</w:t>
      </w:r>
      <w:r>
        <w:t>.</w:t>
      </w:r>
      <w:r>
        <w:br/>
        <w:br/>
      </w:r>
    </w:p>
    <w:p>
      <w:r>
        <w:rPr>
          <w:b/>
        </w:rPr>
        <w:t>anɯʁgrɯʁgra</w:t>
      </w:r>
      <w:r/>
      <w:r/>
      <w:r>
        <w:t>.</w:t>
      </w:r>
      <w:r>
        <w:br/>
        <w:br/>
      </w:r>
    </w:p>
    <w:p>
      <w:r>
        <w:rPr>
          <w:b/>
        </w:rPr>
        <w:t>anɯʁgrɯʁgra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considérer les uns les autres comme des ennemis.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ʁgra</w:t>
      </w:r>
      <w:r>
        <w:t>.</w:t>
      </w:r>
      <w:r>
        <w:br/>
        <w:br/>
      </w:r>
    </w:p>
    <w:p>
      <w:r>
        <w:rPr>
          <w:b/>
        </w:rPr>
        <w:t>anɯstɯstu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sur une même ligne.</w:t>
      </w:r>
    </w:p>
    <w:p>
      <w:r>
        <w:t xml:space="preserve">  </w:t>
      </w:r>
      <w:r>
        <w:rPr>
          <w:b/>
        </w:rPr>
        <w:t>khɯtsa cho ɕoʁɕoʁ ɲɯ-ɤnɯstɯstu-ndʑi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astu</w:t>
      </w:r>
      <w:r>
        <w:t>.</w:t>
      </w:r>
      <w:r>
        <w:br/>
        <w:br/>
      </w:r>
    </w:p>
    <w:p>
      <w:r>
        <w:rPr>
          <w:b/>
        </w:rPr>
        <w:t>anɯsɯkhɯkho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se battre pour.</w:t>
      </w:r>
    </w:p>
    <w:p>
      <w:r>
        <w:t xml:space="preserve">  </w:t>
      </w:r>
      <w:r>
        <w:rPr>
          <w:b/>
        </w:rPr>
        <w:t>paʁtsa ni ndʑi-ndza ɲɯ-ɤnɯsɯkhɯkho-ndʑi</w:t>
      </w:r>
    </w:p>
    <w:p>
      <w:r>
        <w:t xml:space="preserve">  </w:t>
      </w:r>
      <w:r>
        <w:rPr>
          <w:b/>
        </w:rPr>
        <w:t>tɤ-pɤtso ni ndʑi-kɯmtɕhɯ ɲɯ-ɤnɯsɯkhɯkho-ndʑi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nɯsɯkho</w:t>
      </w:r>
      <w:r>
        <w:t>.</w:t>
      </w:r>
      <w:r>
        <w:br/>
        <w:br/>
      </w:r>
    </w:p>
    <w:p>
      <w:r>
        <w:rPr>
          <w:b/>
        </w:rPr>
        <w:t>anɯsɯslaʁ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assidu, qui travaille rapidement.</w:t>
      </w:r>
    </w:p>
    <w:p>
      <w:r>
        <w:t xml:space="preserve">  </w:t>
      </w:r>
      <w:r>
        <w:rPr>
          <w:b/>
        </w:rPr>
        <w:t>ta-ma ɲɯ-ɤnɯsɯslaʁ</w:t>
      </w:r>
    </w:p>
    <w:p>
      <w:r>
        <w:t xml:space="preserve">  </w:t>
      </w:r>
      <w:r>
        <w:rPr>
          <w:b/>
        </w:rPr>
        <w:t>nɯ ta-ma kɤ-nɤma tu-kɯ-ɤnɯsɯslaʁ ʑo jɤɣ wo</w:t>
      </w:r>
    </w:p>
    <w:p>
      <w:r>
        <w:t xml:space="preserve">  </w:t>
      </w:r>
      <w:r>
        <w:rPr>
          <w:b/>
        </w:rPr>
        <w:t>kɯ-rɤma jɤ-tɯ-ari tɕe, a-tɤ-tɯ-ɤnɯsɯslaʁ ʑo je!</w:t>
      </w:r>
    </w:p>
    <w:p>
      <w:r>
        <w:t xml:space="preserve">  </w:t>
      </w:r>
      <w:r>
        <w:rPr>
          <w:b/>
        </w:rPr>
        <w:t>ɯʑo ta-ma pe tɕe, tu-onɯsɯslaʁ ʑo ɕti</w:t>
      </w:r>
    </w:p>
    <w:p>
      <w:r>
        <w:t xml:space="preserve">  </w:t>
      </w:r>
      <w:r>
        <w:rPr>
          <w:b/>
        </w:rPr>
        <w:t>to-k-ɤnɯsɯslaʁ-ci tɕe, ʑaʑa ɲɤ-sthɯt</w:t>
      </w:r>
      <w:r>
        <w:br/>
        <w:br/>
      </w:r>
    </w:p>
    <w:p>
      <w:r>
        <w:rPr>
          <w:b/>
        </w:rPr>
        <w:t>aɲaj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rapide (travail).</w:t>
      </w:r>
    </w:p>
    <w:p>
      <w:r>
        <w:t xml:space="preserve">  </w:t>
      </w:r>
      <w:r>
        <w:rPr>
          <w:b/>
        </w:rPr>
        <w:t>jiɕqha nɯ ɯ-ma ɲɯ-ɤɲaj</w:t>
      </w:r>
    </w:p>
    <w:p>
      <w:r>
        <w:t xml:space="preserve">  </w:t>
      </w:r>
      <w:r>
        <w:rPr>
          <w:b/>
        </w:rPr>
        <w:t>aʑo a-ma aɲaj</w:t>
      </w:r>
    </w:p>
    <w:p>
      <w:r>
        <w:t xml:space="preserve">  </w:t>
      </w:r>
      <w:r>
        <w:rPr>
          <w:b/>
        </w:rPr>
        <w:t>to-k-ɤɲaj-ci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sɤɲaj</w:t>
      </w:r>
      <w:r>
        <w:t>.</w:t>
      </w:r>
      <w:r>
        <w:br/>
        <w:br/>
      </w:r>
    </w:p>
    <w:p>
      <w:r>
        <w:rPr>
          <w:b/>
        </w:rPr>
        <w:t>aɲaʁndzɯm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marron foncé.</w:t>
      </w:r>
    </w:p>
    <w:p>
      <w:r>
        <w:t xml:space="preserve">  </w:t>
      </w:r>
      <w:r>
        <w:rPr>
          <w:b/>
        </w:rPr>
        <w:t>tʂha kɤ-ta-t-a ri, nɯ-ala, ɲɤ-ɬoʁ tɕe ɲɤ-k-ɤɲaʁdzɯm-ci</w:t>
      </w:r>
      <w:r>
        <w:br/>
        <w:br/>
      </w:r>
    </w:p>
    <w:p>
      <w:r>
        <w:rPr>
          <w:b/>
        </w:rPr>
        <w:t>aɲɟoʁ</w:t>
      </w:r>
      <w:r/>
      <w:r/>
      <w:r>
        <w:t>.</w:t>
      </w:r>
      <w:r>
        <w:br/>
        <w:br/>
      </w:r>
    </w:p>
    <w:p>
      <w:r>
        <w:rPr>
          <w:b/>
        </w:rPr>
        <w:t>aɲɟoʁ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pass</w:t>
      </w:r>
      <w:r>
        <w:t>].</w:t>
      </w:r>
      <w:r>
        <w:t xml:space="preserve"> être collé.</w:t>
      </w:r>
      <w:r>
        <w:br/>
        <w:br/>
      </w:r>
    </w:p>
    <w:p>
      <w:r>
        <w:rPr>
          <w:b/>
        </w:rPr>
        <w:t>aŋgɤjom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large, ouvert.</w:t>
      </w:r>
    </w:p>
    <w:p>
      <w:r>
        <w:t xml:space="preserve">  </w:t>
      </w:r>
      <w:r>
        <w:rPr>
          <w:b/>
        </w:rPr>
        <w:t>tɯ-ŋga ɲɯ-ɤŋgɤjom</w:t>
      </w:r>
    </w:p>
    <w:p>
      <w:r>
        <w:t xml:space="preserve">  </w:t>
      </w:r>
      <w:r>
        <w:rPr>
          <w:b/>
        </w:rPr>
        <w:t>kha ɲɯ-ɤŋgɤjom</w:t>
      </w:r>
    </w:p>
    <w:p>
      <w:r>
        <w:t xml:space="preserve">  </w:t>
      </w:r>
      <w:r>
        <w:rPr>
          <w:b/>
        </w:rPr>
        <w:t>ɲɤ-k-ɤŋgɤjom-ci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jom</w:t>
      </w:r>
      <w:r>
        <w:t>.</w:t>
      </w:r>
      <w:r>
        <w:br/>
        <w:br/>
      </w:r>
    </w:p>
    <w:p>
      <w:r>
        <w:rPr>
          <w:b/>
        </w:rPr>
        <w:t>aŋgɤrŋgɤr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à l'étroit.</w:t>
      </w:r>
    </w:p>
    <w:p>
      <w:r>
        <w:t xml:space="preserve">  </w:t>
      </w:r>
      <w:r>
        <w:rPr>
          <w:b/>
        </w:rPr>
        <w:t>ko-k-ɤŋgɤrŋgɤr-ci</w:t>
      </w:r>
    </w:p>
    <w:p>
      <w:r>
        <w:t xml:space="preserve">  </w:t>
      </w:r>
      <w:r>
        <w:rPr>
          <w:b/>
        </w:rPr>
        <w:t>tɕi-sta ɲɯ-ɤŋgɤrŋgɤr</w:t>
      </w:r>
    </w:p>
    <w:p>
      <w:r>
        <w:t xml:space="preserve">  </w:t>
      </w:r>
      <w:r>
        <w:rPr>
          <w:b/>
        </w:rPr>
        <w:t>ki tɕi-sta ko-k-ɤŋgɤrŋgɤr-ci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ŋgɤr</w:t>
      </w:r>
      <w:r>
        <w:t>.</w:t>
      </w:r>
      <w:r>
        <w:br/>
        <w:br/>
      </w:r>
    </w:p>
    <w:p>
      <w:r>
        <w:rPr>
          <w:b/>
        </w:rPr>
        <w:t>aŋgorji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calme, silencieux.</w:t>
      </w:r>
    </w:p>
    <w:p>
      <w:r>
        <w:t xml:space="preserve">  </w:t>
      </w:r>
      <w:r>
        <w:rPr>
          <w:b/>
        </w:rPr>
        <w:t>ɲɯ-ɤŋgorji</w:t>
      </w:r>
    </w:p>
    <w:p>
      <w:r>
        <w:t xml:space="preserve">  </w:t>
      </w:r>
      <w:r>
        <w:rPr>
          <w:b/>
        </w:rPr>
        <w:t>kɯ-rɤma ra tɤ-nɯnanɯ tɕe ɲɯ-ɤŋgorji</w:t>
      </w:r>
      <w:r>
        <w:br/>
        <w:br/>
      </w:r>
    </w:p>
    <w:p>
      <w:r>
        <w:rPr>
          <w:b/>
        </w:rPr>
        <w:t>apa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pa</w:t>
      </w:r>
      <w:r>
        <w:t xml:space="preserve"> </w:t>
      </w:r>
      <w:r>
        <w:rPr>
          <w:b/>
        </w:rPr>
        <w:t>sɤpa</w:t>
      </w:r>
      <w:r>
        <w:t>.</w:t>
      </w:r>
    </w:p>
    <w:p>
      <w:r>
        <w:t xml:space="preserve">  1)</w:t>
      </w:r>
      <w:r>
        <w:t xml:space="preserve"> devenir.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pa</w:t>
      </w:r>
      <w:r>
        <w:t xml:space="preserve"> </w:t>
      </w:r>
      <w:r>
        <w:rPr>
          <w:b/>
        </w:rPr>
        <w:t>sɤpa</w:t>
      </w:r>
      <w:r>
        <w:t>.</w:t>
      </w:r>
    </w:p>
    <w:p>
      <w:r>
        <w:t xml:space="preserve">  2)</w:t>
      </w:r>
      <w:r>
        <w:t xml:space="preserve"> être fermé.</w:t>
      </w:r>
    </w:p>
    <w:p>
      <w:r>
        <w:t xml:space="preserve">  </w:t>
      </w:r>
      <w:r>
        <w:rPr>
          <w:b/>
        </w:rPr>
        <w:t>kɯm ɲɯ-ɤpa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pa</w:t>
      </w:r>
      <w:r>
        <w:t xml:space="preserve"> </w:t>
      </w:r>
      <w:r>
        <w:rPr>
          <w:b/>
        </w:rPr>
        <w:t>sɤpa</w:t>
      </w:r>
      <w:r>
        <w:t>.</w:t>
      </w:r>
    </w:p>
    <w:p>
      <w:r>
        <w:t xml:space="preserve">  3)</w:t>
      </w:r>
      <w:r>
        <w:t xml:space="preserve"> être en tort (au négatif).</w:t>
      </w:r>
    </w:p>
    <w:p>
      <w:r>
        <w:t xml:space="preserve">  </w:t>
      </w:r>
      <w:r>
        <w:rPr>
          <w:b/>
        </w:rPr>
        <w:t>tɯʑo mɯ-pɯ-kɯ-apa tɕe tɯ-zda ɯ-ɕki kɤ-ti mɤ-mbat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pa</w:t>
      </w:r>
      <w:r>
        <w:t xml:space="preserve"> </w:t>
      </w:r>
      <w:r>
        <w:rPr>
          <w:b/>
        </w:rPr>
        <w:t>sɤpa</w:t>
      </w:r>
      <w:r>
        <w:t>.</w:t>
      </w:r>
      <w:r>
        <w:br/>
        <w:br/>
      </w:r>
    </w:p>
    <w:p>
      <w:r>
        <w:rPr>
          <w:b/>
        </w:rPr>
        <w:t>apɕɯβjɤl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en biais, penché.</w:t>
      </w:r>
    </w:p>
    <w:p>
      <w:r>
        <w:t xml:space="preserve">  </w:t>
      </w:r>
      <w:r>
        <w:rPr>
          <w:b/>
        </w:rPr>
        <w:t>ndzom ɲɯ-ɤpɕɯβjɤl tɕe mɯ́j-nɯɣɯŋke</w:t>
      </w:r>
    </w:p>
    <w:p>
      <w:r>
        <w:t xml:space="preserve">  </w:t>
      </w:r>
      <w:r>
        <w:rPr>
          <w:b/>
        </w:rPr>
        <w:t>sɤpɕɯβjɤl</w:t>
      </w:r>
      <w:r>
        <w:t xml:space="preserve"> placer en biais, penché.</w:t>
      </w:r>
      <w:r>
        <w:br/>
        <w:br/>
      </w:r>
    </w:p>
    <w:p>
      <w:r>
        <w:rPr>
          <w:b/>
        </w:rPr>
        <w:t>apɤmbat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comp</w:t>
      </w:r>
      <w:r>
        <w:t>].</w:t>
      </w:r>
      <w:r>
        <w:t xml:space="preserve"> facile à faire.</w:t>
      </w:r>
    </w:p>
    <w:p>
      <w:r>
        <w:t xml:space="preserve">  </w:t>
      </w:r>
      <w:r>
        <w:rPr>
          <w:b/>
        </w:rPr>
        <w:t>jiɕqha nɯ ʁo kɯ-ɤpɤmbat ci ɲɯ-ŋu</w:t>
      </w:r>
    </w:p>
    <w:p>
      <w:r>
        <w:t xml:space="preserve">  </w:t>
      </w:r>
      <w:r>
        <w:rPr>
          <w:b/>
        </w:rPr>
        <w:t>jiɕqha kɤ-nɤma ʁo ɲɯ-ɤpɤmbat</w:t>
      </w:r>
    </w:p>
    <w:p>
      <w:r>
        <w:t xml:space="preserve">  </w:t>
      </w:r>
      <w:r>
        <w:rPr>
          <w:b/>
        </w:rPr>
        <w:t>ɯ-ɲɯ-ɤpɤmbat</w:t>
      </w:r>
    </w:p>
    <w:p>
      <w:r>
        <w:t xml:space="preserve">  </w:t>
      </w:r>
      <w:r>
        <w:rPr>
          <w:b/>
        </w:rPr>
        <w:t>mɯ-ɲɯ-ɤpɤmbat</w:t>
      </w:r>
    </w:p>
    <w:p>
      <w:r>
        <w:t xml:space="preserve">  </w:t>
      </w:r>
      <w:r>
        <w:rPr>
          <w:b/>
        </w:rPr>
        <w:t>sɤpɤmbat</w:t>
      </w:r>
      <w:r>
        <w:t xml:space="preserve"> simplifier.</w:t>
      </w:r>
      <w:r>
        <w:br/>
        <w:br/>
      </w:r>
    </w:p>
    <w:p>
      <w:r>
        <w:rPr>
          <w:b/>
        </w:rPr>
        <w:t>apɤɴqa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dur à faire.</w:t>
      </w:r>
    </w:p>
    <w:p>
      <w:r>
        <w:t xml:space="preserve">  </w:t>
      </w:r>
      <w:r>
        <w:rPr>
          <w:b/>
        </w:rPr>
        <w:t>jiɕqha kɤ-nɤma ɲɯ-ɤpɤɴqa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ɴqa</w:t>
      </w:r>
      <w:r>
        <w:t xml:space="preserve"> </w:t>
      </w:r>
      <w:r>
        <w:rPr>
          <w:b/>
        </w:rPr>
        <w:t>pa</w:t>
      </w:r>
      <w:r>
        <w:t>.</w:t>
      </w:r>
      <w:r>
        <w:br/>
        <w:br/>
      </w:r>
    </w:p>
    <w:p>
      <w:r>
        <w:rPr>
          <w:b/>
        </w:rPr>
        <w:t>apɤpɣi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gris.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pɣi</w:t>
      </w:r>
      <w:r>
        <w:t>.</w:t>
      </w:r>
      <w:r>
        <w:br/>
        <w:br/>
      </w:r>
    </w:p>
    <w:p>
      <w:r>
        <w:rPr>
          <w:b/>
        </w:rPr>
        <w:t>apɣaʁsci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se retourner.</w:t>
      </w:r>
    </w:p>
    <w:p>
      <w:r>
        <w:t xml:space="preserve">  </w:t>
      </w:r>
      <w:r>
        <w:rPr>
          <w:b/>
        </w:rPr>
        <w:t>sɤpɣaʁsci</w:t>
      </w:r>
      <w:r>
        <w:t xml:space="preserve"> retourner.</w:t>
      </w:r>
    </w:p>
    <w:p>
      <w:r>
        <w:t xml:space="preserve">  </w:t>
      </w:r>
      <w:r>
        <w:rPr>
          <w:b/>
        </w:rPr>
        <w:t>ʑɣɤsɤpɣaʁsci</w:t>
      </w:r>
      <w:r>
        <w:t xml:space="preserve"> se retourner.</w:t>
      </w:r>
      <w:r>
        <w:br/>
        <w:br/>
      </w:r>
    </w:p>
    <w:p>
      <w:r>
        <w:rPr>
          <w:b/>
        </w:rPr>
        <w:t>apɣɤpɣi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grisâtre.</w:t>
      </w:r>
    </w:p>
    <w:p>
      <w:r>
        <w:t xml:space="preserve">  </w:t>
      </w:r>
      <w:r>
        <w:rPr>
          <w:b/>
        </w:rPr>
        <w:t>tɯ-ŋga ɯ-mdoʁ kɯ-ɤpɣɤpɣi ci ɲɯ-ŋu</w:t>
      </w:r>
    </w:p>
    <w:p>
      <w:r>
        <w:t xml:space="preserve">  </w:t>
      </w:r>
      <w:r>
        <w:rPr>
          <w:b/>
        </w:rPr>
        <w:t>rɯdaʁ kɯ-ɤpɣɤpɣi ci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pɣi</w:t>
      </w:r>
      <w:r>
        <w:t>.</w:t>
      </w:r>
      <w:r>
        <w:br/>
        <w:br/>
      </w:r>
    </w:p>
    <w:p>
      <w:r>
        <w:rPr>
          <w:b/>
        </w:rPr>
        <w:t>apɣɯlu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grisâtre.</w:t>
      </w:r>
    </w:p>
    <w:p>
      <w:r>
        <w:t xml:space="preserve">  </w:t>
      </w:r>
      <w:r>
        <w:rPr>
          <w:b/>
        </w:rPr>
        <w:t>jiɕqha nɯ kɯ-ɤpɣɯlu ci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pɣi</w:t>
      </w:r>
      <w:r>
        <w:t>.</w:t>
      </w:r>
      <w:r>
        <w:br/>
        <w:br/>
      </w:r>
    </w:p>
    <w:p>
      <w:r>
        <w:rPr>
          <w:b/>
        </w:rPr>
        <w:t>aphala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ayant des mouvement alertes.</w:t>
      </w:r>
    </w:p>
    <w:p>
      <w:r>
        <w:t xml:space="preserve">  </w:t>
      </w:r>
      <w:r>
        <w:rPr>
          <w:b/>
        </w:rPr>
        <w:t>kɯ-ɤphala ci ɲɯ-ŋu</w:t>
      </w:r>
      <w:r>
        <w:br/>
        <w:br/>
      </w:r>
    </w:p>
    <w:p>
      <w:r>
        <w:rPr>
          <w:b/>
        </w:rPr>
        <w:t>aphɤlɤjɤt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 désordre.</w:t>
      </w:r>
    </w:p>
    <w:p>
      <w:r>
        <w:t xml:space="preserve">  </w:t>
      </w:r>
      <w:r>
        <w:rPr>
          <w:b/>
        </w:rPr>
        <w:t>a-mɤ-pɯ-ɤphɤlɤjɤt kɯ tɤ-rɤwum</w:t>
      </w:r>
    </w:p>
    <w:p>
      <w:r>
        <w:t xml:space="preserve">  </w:t>
      </w:r>
      <w:r>
        <w:rPr>
          <w:b/>
        </w:rPr>
        <w:t>sɤphɤlɤjɤt</w:t>
      </w:r>
      <w:r>
        <w:t xml:space="preserve"> mettre en désordre.</w:t>
      </w:r>
      <w:r>
        <w:br/>
        <w:br/>
      </w:r>
    </w:p>
    <w:p>
      <w:r>
        <w:rPr>
          <w:b/>
        </w:rPr>
        <w:t>apjɤntɤm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plat.</w:t>
      </w:r>
    </w:p>
    <w:p>
      <w:r>
        <w:t xml:space="preserve">  </w:t>
      </w:r>
      <w:r>
        <w:rPr>
          <w:b/>
        </w:rPr>
        <w:t>khɤxtu ɲɯ-ɤpjɤntɤm</w:t>
      </w:r>
    </w:p>
    <w:p>
      <w:r>
        <w:t xml:space="preserve">  </w:t>
      </w:r>
      <w:r>
        <w:rPr>
          <w:b/>
        </w:rPr>
        <w:t>sɤpjɤntɤm</w:t>
      </w:r>
      <w:r>
        <w:t xml:space="preserve"> aplanir.</w:t>
      </w:r>
      <w:r>
        <w:br/>
        <w:br/>
      </w:r>
    </w:p>
    <w:p>
      <w:r>
        <w:rPr>
          <w:b/>
        </w:rPr>
        <w:t>apupu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prospère.</w:t>
      </w:r>
    </w:p>
    <w:p>
      <w:r>
        <w:t xml:space="preserve">  </w:t>
      </w:r>
      <w:r>
        <w:rPr>
          <w:b/>
        </w:rPr>
        <w:t>nɯnɯ tɯrme nɯ nɯ ɕɯŋgɯ tɕe wuma ʑo pɯ-ŋgɯ ri, tham tɕe chɤ-mɤɕi tɕe cho-k-ɤpupu-ci</w:t>
      </w:r>
      <w:r>
        <w:br/>
        <w:br/>
      </w:r>
    </w:p>
    <w:p>
      <w:r>
        <w:rPr>
          <w:b/>
        </w:rPr>
        <w:t>apɯpa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s'accumuler.</w:t>
      </w:r>
    </w:p>
    <w:p>
      <w:r>
        <w:t xml:space="preserve">  </w:t>
      </w:r>
      <w:r>
        <w:rPr>
          <w:b/>
        </w:rPr>
        <w:t>nɤ-smɤn khro to-k-ɤpɯpa-ci</w:t>
      </w:r>
      <w:r>
        <w:br/>
        <w:br/>
      </w:r>
    </w:p>
    <w:p>
      <w:r>
        <w:rPr>
          <w:b/>
        </w:rPr>
        <w:t>apɯpri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 continu.</w:t>
      </w:r>
    </w:p>
    <w:p>
      <w:r>
        <w:t xml:space="preserve">  </w:t>
      </w:r>
      <w:r>
        <w:rPr>
          <w:b/>
        </w:rPr>
        <w:t>kɯ-ɤpɯpri laʁnɯ-sŋi ʑo pjɤ-rɤʑi</w:t>
      </w:r>
    </w:p>
    <w:p>
      <w:r>
        <w:t xml:space="preserve">  </w:t>
      </w:r>
      <w:r>
        <w:rPr>
          <w:b/>
        </w:rPr>
        <w:t>sɤpɯpri</w:t>
      </w:r>
      <w:r>
        <w:t xml:space="preserve"> faire en continu.</w:t>
      </w:r>
      <w:r>
        <w:br/>
        <w:br/>
      </w:r>
    </w:p>
    <w:p>
      <w:r>
        <w:rPr>
          <w:b/>
        </w:rPr>
        <w:t>aqandʐɯlu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noirâtre, sombre, violacé.</w:t>
      </w:r>
    </w:p>
    <w:p>
      <w:r>
        <w:t xml:space="preserve">  </w:t>
      </w:r>
      <w:r>
        <w:rPr>
          <w:b/>
        </w:rPr>
        <w:t>tɯmɯ nɤmkha zdɯm kɯ-ɤqandʐɯlu ʑo ko-ɣi</w:t>
      </w:r>
      <w:r>
        <w:br/>
        <w:br/>
      </w:r>
    </w:p>
    <w:p>
      <w:r>
        <w:rPr>
          <w:b/>
        </w:rPr>
        <w:t>aqarŋɤmbru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jaune pâle.</w:t>
      </w:r>
    </w:p>
    <w:p>
      <w:r>
        <w:t xml:space="preserve">  </w:t>
      </w:r>
      <w:r>
        <w:rPr>
          <w:b/>
        </w:rPr>
        <w:t>nɤ-ŋga kɯ-ɤqarŋɤmbru ɲɯ-ŋu</w:t>
      </w:r>
    </w:p>
    <w:p>
      <w:r>
        <w:t xml:space="preserve">  </w:t>
      </w:r>
      <w:r>
        <w:rPr>
          <w:b/>
        </w:rPr>
        <w:t>ɲɯ-ɤqarŋɤmbru</w:t>
      </w:r>
      <w:r>
        <w:br/>
        <w:br/>
      </w:r>
    </w:p>
    <w:p>
      <w:r>
        <w:rPr>
          <w:b/>
        </w:rPr>
        <w:t>aqarŋɯrŋe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jaune clair.</w:t>
      </w:r>
    </w:p>
    <w:p>
      <w:r>
        <w:t xml:space="preserve">  </w:t>
      </w:r>
      <w:r>
        <w:rPr>
          <w:b/>
        </w:rPr>
        <w:t>ɲɯ-ɤqarŋɯrŋe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qarŋe</w:t>
      </w:r>
      <w:r>
        <w:t>.</w:t>
      </w:r>
      <w:r>
        <w:br/>
        <w:br/>
      </w:r>
    </w:p>
    <w:p>
      <w:r>
        <w:rPr>
          <w:b/>
        </w:rPr>
        <w:t>aqɤrle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séparé.</w:t>
      </w:r>
    </w:p>
    <w:p>
      <w:r>
        <w:t xml:space="preserve">  </w:t>
      </w:r>
      <w:r>
        <w:rPr>
          <w:b/>
        </w:rPr>
        <w:t>stoʁ cho staʁpɯ aqɤrle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sɤqɤrle</w:t>
      </w:r>
      <w:r>
        <w:t>.</w:t>
      </w:r>
      <w:r>
        <w:br/>
        <w:br/>
      </w:r>
    </w:p>
    <w:p>
      <w:r>
        <w:rPr>
          <w:b/>
        </w:rPr>
        <w:t>aqɤtsa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préparé.</w:t>
      </w:r>
    </w:p>
    <w:p>
      <w:r>
        <w:t xml:space="preserve">  </w:t>
      </w:r>
      <w:r>
        <w:rPr>
          <w:b/>
        </w:rPr>
        <w:t>sɤqɤtsa</w:t>
      </w:r>
      <w:r>
        <w:t xml:space="preserve"> préparer.</w:t>
      </w:r>
      <w:r>
        <w:br/>
        <w:br/>
      </w:r>
    </w:p>
    <w:p>
      <w:r>
        <w:rPr>
          <w:b/>
        </w:rPr>
        <w:t>aqɤtʂha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croisé.</w:t>
      </w:r>
    </w:p>
    <w:p>
      <w:r>
        <w:t xml:space="preserve">  </w:t>
      </w:r>
      <w:r>
        <w:rPr>
          <w:b/>
        </w:rPr>
        <w:t>tɤ-ri ɲɯ-ɤqɤtʂha</w:t>
      </w:r>
    </w:p>
    <w:p>
      <w:r>
        <w:t xml:space="preserve">  </w:t>
      </w:r>
      <w:r>
        <w:rPr>
          <w:b/>
        </w:rPr>
        <w:t>si ra pjɤ-k-ɤqɤtʂha-ci</w:t>
      </w:r>
    </w:p>
    <w:p>
      <w:r>
        <w:t xml:space="preserve">  </w:t>
      </w:r>
      <w:r>
        <w:rPr>
          <w:b/>
        </w:rPr>
        <w:t>sɤqɤtʂha</w:t>
      </w:r>
      <w:r>
        <w:t xml:space="preserve"> croiser.</w:t>
      </w:r>
      <w:r>
        <w:br/>
        <w:br/>
      </w:r>
    </w:p>
    <w:p>
      <w:r>
        <w:rPr>
          <w:b/>
        </w:rPr>
        <w:t>aqhe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guérir.</w:t>
      </w:r>
    </w:p>
    <w:p>
      <w:r>
        <w:t xml:space="preserve">  </w:t>
      </w:r>
      <w:r>
        <w:rPr>
          <w:b/>
        </w:rPr>
        <w:t>ɯ-ku ɯ-kɯ-mŋɤm ɲɤ-k-ɤqhe-ci</w:t>
      </w:r>
    </w:p>
    <w:p>
      <w:r>
        <w:t xml:space="preserve">  </w:t>
      </w:r>
      <w:r>
        <w:rPr>
          <w:b/>
        </w:rPr>
        <w:t>sɤqhe</w:t>
      </w:r>
      <w:r>
        <w:t xml:space="preserve"> guérir.</w:t>
      </w:r>
      <w:r>
        <w:br/>
        <w:br/>
      </w:r>
    </w:p>
    <w:p>
      <w:r>
        <w:rPr>
          <w:b/>
        </w:rPr>
        <w:t>aqhoβlu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concave.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aχchowɤlu</w:t>
      </w:r>
      <w:r>
        <w:t xml:space="preserve"> </w:t>
      </w:r>
      <w:r>
        <w:rPr>
          <w:b/>
        </w:rPr>
        <w:t>ʁlɯβʁlɯβ</w:t>
      </w:r>
      <w:r>
        <w:t>.</w:t>
      </w:r>
      <w:r>
        <w:br/>
        <w:br/>
      </w:r>
    </w:p>
    <w:p>
      <w:r>
        <w:rPr>
          <w:b/>
        </w:rPr>
        <w:t>aqurle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collaborer.</w:t>
      </w:r>
    </w:p>
    <w:p>
      <w:r>
        <w:t xml:space="preserve">  </w:t>
      </w:r>
      <w:r>
        <w:rPr>
          <w:b/>
        </w:rPr>
        <w:t>tɤ-scoz kɤ-rɤt pɯ-aqurle-tɕi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qur</w:t>
      </w:r>
      <w:r>
        <w:t>.</w:t>
      </w:r>
      <w:r>
        <w:br/>
        <w:br/>
      </w:r>
    </w:p>
    <w:p>
      <w:r>
        <w:rPr>
          <w:b/>
        </w:rPr>
        <w:t>araʁ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alcool distillé.</w:t>
      </w:r>
      <w:r>
        <w:br/>
        <w:br/>
      </w:r>
    </w:p>
    <w:p>
      <w:r>
        <w:rPr>
          <w:b/>
        </w:rPr>
        <w:t>araχtɯ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endroit bien caché.</w:t>
      </w:r>
    </w:p>
    <w:p>
      <w:r>
        <w:t xml:space="preserve">  </w:t>
      </w:r>
      <w:r>
        <w:rPr>
          <w:b/>
        </w:rPr>
        <w:t>ki sɤtɕha ɲɯ-ɤraχtɯ tɕe tɯrme kɯ-ɕe rkɯn</w:t>
      </w:r>
      <w:r>
        <w:br/>
        <w:br/>
      </w:r>
    </w:p>
    <w:p>
      <w:r>
        <w:rPr>
          <w:b/>
        </w:rPr>
        <w:t>arɕɤt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une relation de parenté.</w:t>
      </w:r>
    </w:p>
    <w:p>
      <w:r>
        <w:t xml:space="preserve">  </w:t>
      </w:r>
      <w:r>
        <w:rPr>
          <w:b/>
        </w:rPr>
        <w:t>iʑo kɯmdza mɤ-arɕɤt-i</w:t>
      </w:r>
    </w:p>
    <w:p>
      <w:r>
        <w:t xml:space="preserve">  </w:t>
      </w:r>
      <w:r>
        <w:rPr>
          <w:b/>
        </w:rPr>
        <w:t>jiɕqha nɯ nɤ-kɯmdza mɤ-arɕɤt</w:t>
      </w:r>
      <w:r>
        <w:br/>
        <w:br/>
      </w:r>
    </w:p>
    <w:p>
      <w:r>
        <w:rPr>
          <w:b/>
        </w:rPr>
        <w:t>arɕo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finir.</w:t>
      </w:r>
    </w:p>
    <w:p>
      <w:r>
        <w:t xml:space="preserve">  </w:t>
      </w:r>
      <w:r>
        <w:rPr>
          <w:b/>
        </w:rPr>
        <w:t>tʂha thɯ-arɕo</w:t>
      </w:r>
    </w:p>
    <w:p>
      <w:r>
        <w:t xml:space="preserve">  </w:t>
      </w:r>
      <w:r>
        <w:rPr>
          <w:b/>
        </w:rPr>
        <w:t>kɤndza chɯ-ɤrɕo</w:t>
      </w:r>
    </w:p>
    <w:p>
      <w:r>
        <w:t xml:space="preserve">  </w:t>
      </w:r>
      <w:r>
        <w:rPr>
          <w:b/>
        </w:rPr>
        <w:t>kɤ-ndza a-mɤ-thɯ-ɤrɕo, kɤ-ŋga a-mɤ-thɯ-ɤrɕo</w:t>
      </w:r>
    </w:p>
    <w:p>
      <w:r>
        <w:t xml:space="preserve">  </w:t>
      </w:r>
      <w:r>
        <w:rPr>
          <w:b/>
        </w:rPr>
        <w:t>a-mɤ-thɯ-ɤrɕo ma ɯ-qhu tɕe me</w:t>
      </w:r>
    </w:p>
    <w:p>
      <w:r>
        <w:t xml:space="preserve">  </w:t>
      </w:r>
      <w:r>
        <w:rPr>
          <w:b/>
        </w:rPr>
        <w:t>sɤrɕo</w:t>
      </w:r>
      <w:r>
        <w:t xml:space="preserve"> utiliser complètement.</w:t>
      </w:r>
      <w:r>
        <w:br/>
        <w:br/>
      </w:r>
    </w:p>
    <w:p>
      <w:r>
        <w:rPr>
          <w:b/>
        </w:rPr>
        <w:t>arɤɕɯɕrɤz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bariolé en bandes.</w:t>
      </w:r>
    </w:p>
    <w:p>
      <w:r>
        <w:t xml:space="preserve">  </w:t>
      </w:r>
      <w:r>
        <w:rPr>
          <w:b/>
        </w:rPr>
        <w:t>kɯki ɯ-mdoʁ kɯ-ɤrɤɕɯɕrɤz ɲɯ-ŋu</w:t>
      </w:r>
      <w:r>
        <w:br/>
        <w:br/>
      </w:r>
    </w:p>
    <w:p>
      <w:r>
        <w:rPr>
          <w:b/>
        </w:rPr>
        <w:t>arɤkhɯmkhɤl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hétérogène.</w:t>
      </w:r>
    </w:p>
    <w:p>
      <w:r>
        <w:t xml:space="preserve">  </w:t>
      </w:r>
      <w:r>
        <w:rPr>
          <w:b/>
        </w:rPr>
        <w:t>a-βri kɯ-mŋɤm ɲɯ-ɤrɤkhɯmkhɤl</w:t>
      </w:r>
    </w:p>
    <w:p>
      <w:r>
        <w:t xml:space="preserve">  </w:t>
      </w:r>
      <w:r>
        <w:rPr>
          <w:b/>
        </w:rPr>
        <w:t>tɤ-rɤku ɲɯ-ɤrɤkhɯmkhɤl</w:t>
      </w:r>
    </w:p>
    <w:p>
      <w:r>
        <w:t xml:space="preserve">  </w:t>
      </w:r>
      <w:r>
        <w:rPr>
          <w:b/>
        </w:rPr>
        <w:t>tɯji ɯ-ŋgɯ tɤ-rɤku wuma ʑo ɲɯ-pe ri, ɲɯ-ɤrɤkhɯmkhɤl</w:t>
      </w:r>
      <w:r>
        <w:br/>
        <w:br/>
      </w:r>
    </w:p>
    <w:p>
      <w:r>
        <w:rPr>
          <w:b/>
        </w:rPr>
        <w:t>arɤmboʁɲɟi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tomber en milles morceaux.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mboʁɲɟi</w:t>
      </w:r>
      <w:r>
        <w:t>.</w:t>
      </w:r>
      <w:r>
        <w:br/>
        <w:br/>
      </w:r>
    </w:p>
    <w:p>
      <w:r>
        <w:rPr>
          <w:b/>
        </w:rPr>
        <w:t>arɤmbɯmbri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pas rassemblé en un endroit, dispersé sur un chemin.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rɤmbɯmbri</w:t>
      </w:r>
      <w:r>
        <w:t>.</w:t>
      </w:r>
      <w:r>
        <w:br/>
        <w:br/>
      </w:r>
    </w:p>
    <w:p>
      <w:r>
        <w:rPr>
          <w:b/>
        </w:rPr>
        <w:t>arɤmgrɯndɯr</w:t>
      </w:r>
      <w:r/>
      <w:r/>
      <w:r>
        <w:t xml:space="preserve">. </w:t>
      </w:r>
      <w:r>
        <w:rPr>
          <w:i/>
        </w:rPr>
        <w:t>stative intransitive verb</w:t>
      </w:r>
      <w:r>
        <w:t>.</w:t>
      </w:r>
      <w:r>
        <w:t xml:space="preserve"> dont la lie et la partie liquide ne se mélangent pas.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amgri</w:t>
      </w:r>
      <w:r>
        <w:t>.</w:t>
      </w:r>
      <w:r>
        <w:br/>
        <w:br/>
      </w:r>
    </w:p>
    <w:p>
      <w:r>
        <w:rPr>
          <w:b/>
        </w:rPr>
        <w:t>arɤmgɯmgo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contient des grumeaux.</w:t>
      </w:r>
      <w:r>
        <w:br/>
        <w:br/>
      </w:r>
    </w:p>
    <w:p>
      <w:r>
        <w:rPr>
          <w:b/>
        </w:rPr>
        <w:t>arɤmgɯmgo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ayant des grumeaux.</w:t>
      </w:r>
    </w:p>
    <w:p>
      <w:r>
        <w:t xml:space="preserve">  </w:t>
      </w:r>
      <w:r>
        <w:rPr>
          <w:b/>
        </w:rPr>
        <w:t>tɯtshi lɤ́-wɣ-sɤla tɕe khro ɲɯ́-wɣ-ɕmi tɕe mɤ-arɤmgɯmgo</w:t>
      </w:r>
      <w:r>
        <w:br/>
        <w:br/>
      </w:r>
    </w:p>
    <w:p>
      <w:r>
        <w:rPr>
          <w:b/>
        </w:rPr>
        <w:t>arɤmtɕɯmtɕoʁ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nombreux et rassemblés.</w:t>
      </w:r>
    </w:p>
    <w:p>
      <w:r>
        <w:t xml:space="preserve">  </w:t>
      </w:r>
      <w:r>
        <w:rPr>
          <w:b/>
        </w:rPr>
        <w:t>ɯ-zrɯɣ ɯ-tɯ-dɤn kɯ ɲɯ-ɤrɤmtɕɯmtɕoʁ ʑo</w:t>
      </w:r>
      <w:r>
        <w:br/>
        <w:br/>
      </w:r>
    </w:p>
    <w:p>
      <w:r>
        <w:rPr>
          <w:b/>
        </w:rPr>
        <w:t>arɤmtʂɯmtʂaj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collant.</w:t>
      </w:r>
    </w:p>
    <w:p>
      <w:r>
        <w:t xml:space="preserve">  </w:t>
      </w:r>
      <w:r>
        <w:rPr>
          <w:b/>
        </w:rPr>
        <w:t>cha ɲɯ-mɯm ɲɯ-ɤrɤmtʂɯmtʂaj</w:t>
      </w:r>
    </w:p>
    <w:p>
      <w:r>
        <w:t xml:space="preserve">  </w:t>
      </w:r>
      <w:r>
        <w:rPr>
          <w:b/>
        </w:rPr>
        <w:t>ɲɤ-mɲɤt tɕe ɲɯ-ɤrɤmtʂɯmtʂaj</w:t>
      </w:r>
      <w:r>
        <w:br/>
        <w:br/>
      </w:r>
    </w:p>
    <w:p>
      <w:r>
        <w:rPr>
          <w:b/>
        </w:rPr>
        <w:t>arɤmɯzda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transmettre les informations les uns aux autres.</w:t>
      </w:r>
    </w:p>
    <w:p>
      <w:r>
        <w:t xml:space="preserve">  </w:t>
      </w:r>
      <w:r>
        <w:rPr>
          <w:b/>
        </w:rPr>
        <w:t>iʑora nɯ-arɤmɯzda-j tɕe tɤ-rɤŋgat-i</w:t>
      </w:r>
      <w:r>
        <w:br/>
        <w:br/>
      </w:r>
    </w:p>
    <w:p>
      <w:r>
        <w:rPr>
          <w:b/>
        </w:rPr>
        <w:t>arɤntɕhɯntɕhɯr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 mille morceaux.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tɯ-ntɕhɯr</w:t>
      </w:r>
      <w:r>
        <w:t>.</w:t>
      </w:r>
      <w:r>
        <w:br/>
        <w:br/>
      </w:r>
    </w:p>
    <w:p>
      <w:r>
        <w:rPr>
          <w:b/>
        </w:rPr>
        <w:t>arɤɲɟiɲɟi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tomber en lambeaux, tomber en morceau.</w:t>
      </w:r>
    </w:p>
    <w:p>
      <w:r>
        <w:t xml:space="preserve">  </w:t>
      </w:r>
      <w:r>
        <w:rPr>
          <w:b/>
        </w:rPr>
        <w:t>@guamian ɲɤ-k-ɤrɤɲɟiɲɟi-ci</w:t>
      </w:r>
    </w:p>
    <w:p>
      <w:r>
        <w:t xml:space="preserve">  </w:t>
      </w:r>
      <w:r>
        <w:rPr>
          <w:b/>
        </w:rPr>
        <w:t>a-@chabei pjɤ-ɴɢrɯ tɕe ɲɤ-k-ɤrɤɲɟiɲɟi-ci</w:t>
      </w:r>
      <w:r>
        <w:br/>
        <w:br/>
      </w:r>
    </w:p>
    <w:p>
      <w:r>
        <w:rPr>
          <w:b/>
        </w:rPr>
        <w:t>arɤɲɯɣ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en grande quantité.</w:t>
      </w:r>
    </w:p>
    <w:p>
      <w:r>
        <w:t xml:space="preserve">  </w:t>
      </w:r>
      <w:r>
        <w:rPr>
          <w:b/>
        </w:rPr>
        <w:t>ɯʑo ɯ-ŋga arɤɲɯɣ ʑo ɕti</w:t>
      </w:r>
    </w:p>
    <w:p>
      <w:r>
        <w:t xml:space="preserve">  </w:t>
      </w:r>
      <w:r>
        <w:rPr>
          <w:b/>
        </w:rPr>
        <w:t>tɤ-scoz a-kɤ-rɤt ɯ-spa arɤɲɯɣ ʑo</w:t>
      </w:r>
      <w:r>
        <w:br/>
        <w:br/>
      </w:r>
    </w:p>
    <w:p>
      <w:r>
        <w:rPr>
          <w:b/>
        </w:rPr>
        <w:t>arɤphɤjqha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pousser (plusieurs pousses à partir d'un grain).</w:t>
      </w:r>
    </w:p>
    <w:p>
      <w:r>
        <w:t xml:space="preserve">  </w:t>
      </w:r>
      <w:r>
        <w:rPr>
          <w:b/>
        </w:rPr>
        <w:t>ki tshɤj ɲɯ-ɤrɤphejqha</w:t>
      </w:r>
    </w:p>
    <w:p>
      <w:r>
        <w:t xml:space="preserve">  </w:t>
      </w:r>
      <w:r>
        <w:rPr>
          <w:b/>
        </w:rPr>
        <w:t>tɤɕi ɲɯ-ɤrɤphejqha</w:t>
      </w:r>
    </w:p>
    <w:p>
      <w:r>
        <w:t xml:space="preserve">  </w:t>
      </w:r>
      <w:r>
        <w:rPr>
          <w:b/>
        </w:rPr>
        <w:t>tɤ-rɤku wuma ʑo ɲɯ-ɤrɤphejqha</w:t>
      </w:r>
    </w:p>
    <w:p>
      <w:r>
        <w:t xml:space="preserve">  </w:t>
      </w:r>
      <w:r>
        <w:rPr>
          <w:b/>
        </w:rPr>
        <w:t>tɤɕi lo-ji tɕe wuma ʑo ɲɤ-k-ɤrɤphejqha-ci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ɯ-qa</w:t>
      </w:r>
      <w:r>
        <w:t>.</w:t>
      </w:r>
      <w:r>
        <w:br/>
        <w:br/>
      </w:r>
    </w:p>
    <w:p>
      <w:r>
        <w:rPr>
          <w:b/>
        </w:rPr>
        <w:t>arɤrɤɣ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produire au moment prévu.</w:t>
      </w:r>
    </w:p>
    <w:p>
      <w:r>
        <w:t xml:space="preserve">  </w:t>
      </w:r>
      <w:r>
        <w:rPr>
          <w:b/>
        </w:rPr>
        <w:t>aʑo a-ʑɯβ ɲɤ-k-ɤrɤɣ-ci</w:t>
      </w:r>
    </w:p>
    <w:p>
      <w:r>
        <w:t xml:space="preserve">  </w:t>
      </w:r>
      <w:r>
        <w:rPr>
          <w:b/>
        </w:rPr>
        <w:t>jisŋi saχsɯ ɯ-qhu tɕe ku-kɯ-rŋgɯ tɕe a-pɯ-kɯ-nɯʑɯβ tɕe ɯ-fso saχsɯ ɯ-mphru, li tɯ-ʑɯβ pjɯ-ɣi ŋu, tɕe nɯ ɯ-sta nɯ-kɤ-βzu nɯ ɲɯ-kɯ-ɤrɤrɤɣ tu-kɯ-ti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ɯ-rɤɣ</w:t>
      </w:r>
      <w:r>
        <w:t>.</w:t>
      </w:r>
      <w:r>
        <w:br/>
        <w:br/>
      </w:r>
    </w:p>
    <w:p>
      <w:r>
        <w:rPr>
          <w:b/>
        </w:rPr>
        <w:t>arɤrkhɯrkhe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pas cohérent.</w:t>
      </w:r>
    </w:p>
    <w:p>
      <w:r>
        <w:t xml:space="preserve">  </w:t>
      </w:r>
      <w:r>
        <w:rPr>
          <w:b/>
        </w:rPr>
        <w:t>tʂu ɲɯ-ɤrɤrkhɯrkhe</w:t>
      </w:r>
    </w:p>
    <w:p>
      <w:r>
        <w:t xml:space="preserve">  </w:t>
      </w:r>
      <w:r>
        <w:rPr>
          <w:b/>
        </w:rPr>
        <w:t>si ɲɯ-ɤrɤrkhɯrkhe</w:t>
      </w:r>
    </w:p>
    <w:p>
      <w:r>
        <w:t xml:space="preserve">  </w:t>
      </w:r>
      <w:r>
        <w:rPr>
          <w:b/>
        </w:rPr>
        <w:t>jiɕqha ɯ-rju ɲɯ-ɤrɤrkhɯrkhe</w:t>
      </w:r>
    </w:p>
    <w:p>
      <w:r>
        <w:t xml:space="preserve">  </w:t>
      </w:r>
      <w:r>
        <w:rPr>
          <w:b/>
        </w:rPr>
        <w:t>tɤrɤm ɲɯ-ɤrɤrkhɯrkhe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rkhe</w:t>
      </w:r>
      <w:r>
        <w:t>.</w:t>
      </w:r>
      <w:r>
        <w:br/>
        <w:br/>
      </w:r>
    </w:p>
    <w:p>
      <w:r>
        <w:rPr>
          <w:b/>
        </w:rPr>
        <w:t>arɤrɴɢioʁ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une encoche.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tɤ-rɴɢioʁ</w:t>
      </w:r>
      <w:r>
        <w:t>.</w:t>
      </w:r>
      <w:r>
        <w:br/>
        <w:br/>
      </w:r>
    </w:p>
    <w:p>
      <w:r>
        <w:rPr>
          <w:b/>
        </w:rPr>
        <w:t>arɤrqhɯrqhioʁ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qui a des entailles.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tɤ-rqhioʁ</w:t>
      </w:r>
      <w:r>
        <w:t>.</w:t>
      </w:r>
      <w:r>
        <w:br/>
        <w:br/>
      </w:r>
    </w:p>
    <w:p>
      <w:r>
        <w:rPr>
          <w:b/>
        </w:rPr>
        <w:t>arɤrtshɯm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pass</w:t>
      </w:r>
      <w:r>
        <w:t>].</w:t>
      </w:r>
      <w:r>
        <w:t xml:space="preserve"> ne pas être fini.</w:t>
      </w:r>
    </w:p>
    <w:p>
      <w:r>
        <w:t xml:space="preserve">  </w:t>
      </w:r>
      <w:r>
        <w:rPr>
          <w:b/>
        </w:rPr>
        <w:t>ɲɤ-k-ɤrɤrtshɯm-ci</w:t>
      </w:r>
    </w:p>
    <w:p>
      <w:r>
        <w:t xml:space="preserve">  </w:t>
      </w:r>
      <w:r>
        <w:rPr>
          <w:b/>
        </w:rPr>
        <w:t>kɤ-nɤma kɤ-tshɯt mɯ-pjɤ-khɯ tɕe ɲɤ-k-ɤrɤrtshɯm-ci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ɯ-rtshɯm</w:t>
      </w:r>
      <w:r>
        <w:t>.</w:t>
      </w:r>
      <w:r>
        <w:br/>
        <w:br/>
      </w:r>
    </w:p>
    <w:p>
      <w:r>
        <w:rPr>
          <w:b/>
        </w:rPr>
        <w:t>arɤrtsɯrtsɤɣ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composé de sections.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aɣɯrtsɯrtsɤɣ</w:t>
      </w:r>
      <w:r>
        <w:t xml:space="preserve"> </w:t>
      </w:r>
      <w:r>
        <w:rPr>
          <w:b/>
        </w:rPr>
        <w:t>tɯ-rtsɤɣ</w:t>
      </w:r>
      <w:r>
        <w:t>.</w:t>
      </w:r>
      <w:r>
        <w:br/>
        <w:br/>
      </w:r>
    </w:p>
    <w:p>
      <w:r>
        <w:rPr>
          <w:b/>
        </w:rPr>
        <w:t>arɤstoʁsta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fiable.</w:t>
      </w:r>
    </w:p>
    <w:p>
      <w:r>
        <w:t xml:space="preserve">  </w:t>
      </w:r>
      <w:r>
        <w:rPr>
          <w:b/>
        </w:rPr>
        <w:t>jiɕqha nɯ ɯ-rju mɤ-kɯ-ɤrɤstoʁsta ci ŋu</w:t>
      </w:r>
      <w:r>
        <w:br/>
        <w:br/>
      </w:r>
    </w:p>
    <w:p>
      <w:r>
        <w:rPr>
          <w:b/>
        </w:rPr>
        <w:t>arɤt</w:t>
      </w:r>
      <w:r/>
      <w:r/>
      <w:r>
        <w:t>.</w:t>
      </w:r>
      <w:r>
        <w:br/>
        <w:br/>
      </w:r>
    </w:p>
    <w:p>
      <w:r>
        <w:rPr>
          <w:b/>
        </w:rPr>
        <w:t>arɤt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pass</w:t>
      </w:r>
      <w:r>
        <w:t>].</w:t>
      </w:r>
      <w:r>
        <w:t xml:space="preserve"> être écrit.</w:t>
      </w:r>
    </w:p>
    <w:p>
      <w:r>
        <w:t xml:space="preserve">  </w:t>
      </w:r>
      <w:r>
        <w:rPr>
          <w:b/>
        </w:rPr>
        <w:t>ɯ-taʁ a-rmi arɤt</w:t>
      </w:r>
      <w:r>
        <w:br/>
        <w:br/>
      </w:r>
    </w:p>
    <w:p>
      <w:r>
        <w:rPr>
          <w:b/>
        </w:rPr>
        <w:t>arɤtɕha</w:t>
      </w:r>
      <w:r/>
      <w:r/>
      <w:r>
        <w:t>.</w:t>
      </w:r>
      <w:r>
        <w:br/>
        <w:br/>
      </w:r>
    </w:p>
    <w:p>
      <w:r>
        <w:rPr>
          <w:b/>
        </w:rPr>
        <w:t>arɤtɕha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</w:t>
      </w:r>
      <w:r>
        <w:rPr>
          <w:b/>
        </w:rPr>
        <w:t>ɯ-ngra pe mɤ-pe nɯ, kɤ-nɤma pe mɤ-pe arɤtɕha</w:t>
      </w:r>
    </w:p>
    <w:p>
      <w:r>
        <w:t xml:space="preserve">  </w:t>
      </w:r>
      <w:r>
        <w:rPr>
          <w:b/>
        </w:rPr>
        <w:t>kɤ-zɣɯt tɯ-cha mɤ-tɯ-cha nɯ kɤ-rɟɯɣ tɯ-cha mɤ-tɯ-cha arɤtɕha</w:t>
      </w:r>
      <w:r>
        <w:br/>
        <w:br/>
      </w:r>
    </w:p>
    <w:p>
      <w:r>
        <w:rPr>
          <w:b/>
        </w:rPr>
        <w:t>arɤtshi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trop cuit.</w:t>
      </w:r>
    </w:p>
    <w:p>
      <w:r>
        <w:t xml:space="preserve">  </w:t>
      </w:r>
      <w:r>
        <w:rPr>
          <w:b/>
        </w:rPr>
        <w:t>kɤ́-wɣ-sqa tɕe a-mɤ-nɯ-ɤrɤtshi ra ma mɤ-mɯm</w:t>
      </w:r>
    </w:p>
    <w:p>
      <w:r>
        <w:t xml:space="preserve">  </w:t>
      </w:r>
      <w:r>
        <w:rPr>
          <w:b/>
        </w:rPr>
        <w:t>zrɤtshi</w:t>
      </w:r>
      <w:r>
        <w:t xml:space="preserve"> trop cuire.</w:t>
      </w:r>
      <w:r>
        <w:br/>
        <w:br/>
      </w:r>
    </w:p>
    <w:p>
      <w:r>
        <w:rPr>
          <w:b/>
        </w:rPr>
        <w:t>arɤzdɯzda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transmettre les informations les uns aux autres.</w:t>
      </w:r>
    </w:p>
    <w:p>
      <w:r>
        <w:t xml:space="preserve">  </w:t>
      </w:r>
      <w:r>
        <w:rPr>
          <w:b/>
        </w:rPr>
        <w:t>ɕe-j tɤ-mda tɕe, kɤ-ɤrɤzdɯzda ra</w:t>
      </w:r>
      <w:r>
        <w:br/>
        <w:br/>
      </w:r>
    </w:p>
    <w:p>
      <w:r>
        <w:rPr>
          <w:b/>
        </w:rPr>
        <w:t>arɤʑɯʑrɤz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ayant des bandes de couleurs différentes.</w:t>
      </w:r>
    </w:p>
    <w:p>
      <w:r>
        <w:t xml:space="preserve">  </w:t>
      </w:r>
      <w:r>
        <w:rPr>
          <w:b/>
        </w:rPr>
        <w:t>kɯki kɯ-ɤrɤʑɯʑrɤz ci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arɤɕɯɕrɤz</w:t>
      </w:r>
      <w:r>
        <w:t xml:space="preserve"> </w:t>
      </w:r>
      <w:r>
        <w:rPr>
          <w:b/>
        </w:rPr>
        <w:t>tɯ-ʑrɤz</w:t>
      </w:r>
      <w:r>
        <w:t>.</w:t>
      </w:r>
      <w:r>
        <w:br/>
        <w:br/>
      </w:r>
    </w:p>
    <w:p>
      <w:r>
        <w:rPr>
          <w:b/>
        </w:rPr>
        <w:t>arɣi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s'accumuler.</w:t>
      </w:r>
    </w:p>
    <w:p>
      <w:r>
        <w:t xml:space="preserve">  </w:t>
      </w:r>
      <w:r>
        <w:rPr>
          <w:b/>
        </w:rPr>
        <w:t>tɯ-ci to-k-ɤrɣi-ci</w:t>
      </w:r>
    </w:p>
    <w:p>
      <w:r>
        <w:t xml:space="preserve">  </w:t>
      </w:r>
      <w:r>
        <w:rPr>
          <w:b/>
        </w:rPr>
        <w:t>sɤrɣi</w:t>
      </w:r>
      <w:r>
        <w:t xml:space="preserve"> accumuler.</w:t>
      </w:r>
      <w:r>
        <w:br/>
        <w:br/>
      </w:r>
    </w:p>
    <w:p>
      <w:r>
        <w:rPr>
          <w:b/>
        </w:rPr>
        <w:t>ari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couler.</w:t>
      </w:r>
    </w:p>
    <w:p>
      <w:r>
        <w:t xml:space="preserve">  </w:t>
      </w:r>
      <w:r>
        <w:rPr>
          <w:b/>
        </w:rPr>
        <w:t>pjɤ-spoʁ tɕe pjɤ-k-ɤri-ci</w:t>
      </w:r>
    </w:p>
    <w:p>
      <w:r>
        <w:t xml:space="preserve">  </w:t>
      </w:r>
      <w:r>
        <w:rPr>
          <w:b/>
        </w:rPr>
        <w:t>tɯ-ci pjɤ-k-ɤri-ci</w:t>
      </w:r>
    </w:p>
    <w:p>
      <w:r>
        <w:t xml:space="preserve">  </w:t>
      </w:r>
      <w:r>
        <w:rPr>
          <w:b/>
        </w:rPr>
        <w:t>khɯtsa ɲɯ-ɤri</w:t>
      </w:r>
    </w:p>
    <w:p>
      <w:r>
        <w:t xml:space="preserve">  </w:t>
      </w:r>
      <w:r>
        <w:rPr>
          <w:b/>
        </w:rPr>
        <w:t>aʑo tɤrca tɤ-ari-a</w:t>
      </w:r>
      <w:r>
        <w:br/>
        <w:br/>
      </w:r>
    </w:p>
    <w:p>
      <w:r>
        <w:rPr>
          <w:b/>
        </w:rPr>
        <w:t>arju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parler.</w:t>
      </w:r>
    </w:p>
    <w:p>
      <w:r>
        <w:t xml:space="preserve">  </w:t>
      </w:r>
      <w:r>
        <w:rPr>
          <w:b/>
        </w:rPr>
        <w:t>ɲɯ-tɯ-ɤrju tɕe pɯ-kɯ-sɯmtsham-a</w:t>
      </w:r>
    </w:p>
    <w:p>
      <w:r>
        <w:t xml:space="preserve">  </w:t>
      </w:r>
      <w:r>
        <w:rPr>
          <w:b/>
        </w:rPr>
        <w:t>nɯ ɲɯ-ɤrju</w:t>
      </w:r>
    </w:p>
    <w:p>
      <w:r>
        <w:t xml:space="preserve">  </w:t>
      </w:r>
      <w:r>
        <w:rPr>
          <w:b/>
        </w:rPr>
        <w:t>a-mɤ-tɯ-ɤrju</w:t>
      </w:r>
    </w:p>
    <w:p>
      <w:r>
        <w:t xml:space="preserve">  </w:t>
      </w:r>
      <w:r>
        <w:rPr>
          <w:b/>
        </w:rPr>
        <w:t>tɤ-arju-a</w:t>
      </w:r>
    </w:p>
    <w:p>
      <w:r>
        <w:t xml:space="preserve">  </w:t>
      </w:r>
      <w:r>
        <w:rPr>
          <w:b/>
        </w:rPr>
        <w:t>ma-tɯ-ɤrju</w:t>
      </w:r>
    </w:p>
    <w:p>
      <w:r>
        <w:t xml:space="preserve">  </w:t>
      </w:r>
      <w:r>
        <w:rPr>
          <w:b/>
        </w:rPr>
        <w:t>sɤrju</w:t>
      </w:r>
      <w:r>
        <w:t xml:space="preserve"> laisser, faire parler.</w:t>
      </w:r>
      <w:r>
        <w:br/>
        <w:br/>
      </w:r>
    </w:p>
    <w:p>
      <w:r>
        <w:rPr>
          <w:b/>
        </w:rPr>
        <w:t>arɟambrɯɣ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aux yeux entourés de rouge (chien).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rɟambrɯɣ</w:t>
      </w:r>
      <w:r>
        <w:t>.</w:t>
      </w:r>
      <w:r>
        <w:br/>
        <w:br/>
      </w:r>
    </w:p>
    <w:p>
      <w:r>
        <w:rPr>
          <w:b/>
        </w:rPr>
        <w:t>arɟumtɕɤr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comp</w:t>
      </w:r>
      <w:r>
        <w:t>].</w:t>
      </w:r>
      <w:r>
        <w:t xml:space="preserve"> ayant des largeurs différentes.</w:t>
      </w:r>
    </w:p>
    <w:p>
      <w:r>
        <w:t xml:space="preserve">  </w:t>
      </w:r>
      <w:r>
        <w:rPr>
          <w:b/>
        </w:rPr>
        <w:t>to-k-ɤrɟumtɕɤr-ci</w:t>
      </w:r>
    </w:p>
    <w:p>
      <w:r>
        <w:t xml:space="preserve">  </w:t>
      </w:r>
      <w:r>
        <w:rPr>
          <w:b/>
        </w:rPr>
        <w:t>tɯ-ŋga ɯ-spa ɲɯ-ɤrɟumtɕɤr tɕe, ɣɯ-nɯβʑɯt ɲɯ-ra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tɕɤr</w:t>
      </w:r>
      <w:r>
        <w:t>.</w:t>
      </w:r>
      <w:r>
        <w:br/>
        <w:br/>
      </w:r>
    </w:p>
    <w:p>
      <w:r>
        <w:rPr>
          <w:b/>
        </w:rPr>
        <w:t>arku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dans.</w:t>
      </w:r>
    </w:p>
    <w:p>
      <w:r>
        <w:t xml:space="preserve">  </w:t>
      </w:r>
      <w:r>
        <w:rPr>
          <w:b/>
        </w:rPr>
        <w:t>a-tɯ-ci tu, arku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rku</w:t>
      </w:r>
      <w:r>
        <w:t>.</w:t>
      </w:r>
      <w:r>
        <w:br/>
        <w:br/>
      </w:r>
    </w:p>
    <w:p>
      <w:r>
        <w:rPr>
          <w:b/>
        </w:rPr>
        <w:t>arla</w:t>
      </w:r>
      <w:r/>
      <w:r/>
      <w:r>
        <w:t>.</w:t>
      </w:r>
      <w:r>
        <w:br/>
        <w:br/>
      </w:r>
    </w:p>
    <w:p>
      <w:r>
        <w:rPr>
          <w:b/>
        </w:rPr>
        <w:t>arla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pass</w:t>
      </w:r>
      <w:r>
        <w:t>].</w:t>
      </w:r>
      <w:r/>
    </w:p>
    <w:p>
      <w:r>
        <w:t xml:space="preserve">  </w:t>
      </w:r>
      <w:r>
        <w:rPr>
          <w:b/>
        </w:rPr>
        <w:t>tɤ-mtsɯ arla</w:t>
      </w:r>
      <w:r>
        <w:br/>
        <w:br/>
      </w:r>
    </w:p>
    <w:p>
      <w:r>
        <w:rPr>
          <w:b/>
        </w:rPr>
        <w:t>arlɯrla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s'étendre.</w:t>
      </w:r>
    </w:p>
    <w:p>
      <w:r>
        <w:t xml:space="preserve">  </w:t>
      </w:r>
      <w:r>
        <w:rPr>
          <w:b/>
        </w:rPr>
        <w:t>nɤ-phoŋbu a-nɯ-ɤrlɯrla!</w:t>
      </w:r>
    </w:p>
    <w:p>
      <w:r>
        <w:t xml:space="preserve">  </w:t>
      </w:r>
      <w:r>
        <w:rPr>
          <w:b/>
        </w:rPr>
        <w:t>sɤrlɯrla</w:t>
      </w:r>
      <w:r>
        <w:t xml:space="preserve"> étendre.</w:t>
      </w:r>
      <w:r>
        <w:br/>
        <w:br/>
      </w:r>
    </w:p>
    <w:p>
      <w:r>
        <w:rPr>
          <w:b/>
        </w:rPr>
        <w:t>arlɯt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nombreux.</w:t>
      </w:r>
    </w:p>
    <w:p>
      <w:r>
        <w:t xml:space="preserve">  </w:t>
      </w:r>
      <w:r>
        <w:rPr>
          <w:b/>
        </w:rPr>
        <w:t>tɯrme ɲɯ-ɤrlɯt</w:t>
      </w:r>
    </w:p>
    <w:p>
      <w:r>
        <w:t xml:space="preserve">  </w:t>
      </w:r>
      <w:r>
        <w:rPr>
          <w:b/>
        </w:rPr>
        <w:t>tɯ-ci ɲɯ-ɤrlɯt</w:t>
      </w:r>
      <w:r>
        <w:br/>
        <w:br/>
      </w:r>
    </w:p>
    <w:p>
      <w:r>
        <w:rPr>
          <w:b/>
        </w:rPr>
        <w:t>armbat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proche.</w:t>
      </w:r>
    </w:p>
    <w:p>
      <w:r>
        <w:t xml:space="preserve">  </w:t>
      </w:r>
      <w:r>
        <w:rPr>
          <w:b/>
        </w:rPr>
        <w:t>kɤ-ɤrmbat nɯ-ɣi</w:t>
      </w:r>
    </w:p>
    <w:p>
      <w:r>
        <w:t xml:space="preserve">  </w:t>
      </w:r>
      <w:r>
        <w:rPr>
          <w:b/>
        </w:rPr>
        <w:t>ki nɤj nɤ-ɕki ɯ-j-armbat?</w:t>
      </w:r>
    </w:p>
    <w:p>
      <w:r>
        <w:t xml:space="preserve">  </w:t>
      </w:r>
      <w:r>
        <w:rPr>
          <w:b/>
        </w:rPr>
        <w:t>sɤrmbat</w:t>
      </w:r>
      <w:r>
        <w:t xml:space="preserve"> rapprocher.</w:t>
      </w:r>
    </w:p>
    <w:p>
      <w:r>
        <w:t xml:space="preserve">  </w:t>
      </w:r>
      <w:r>
        <w:rPr>
          <w:b/>
        </w:rPr>
        <w:t>ʑɣɤsɤrmbat</w:t>
      </w:r>
      <w:r>
        <w:t xml:space="preserve"> s'approcher.</w:t>
      </w:r>
      <w:r>
        <w:br/>
        <w:br/>
      </w:r>
    </w:p>
    <w:p>
      <w:r>
        <w:rPr>
          <w:b/>
        </w:rPr>
        <w:t>armbɯrmbɯ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en tas.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rmbɯ</w:t>
      </w:r>
      <w:r>
        <w:t>.</w:t>
      </w:r>
      <w:r>
        <w:br/>
        <w:br/>
      </w:r>
    </w:p>
    <w:p>
      <w:r>
        <w:rPr>
          <w:b/>
        </w:rPr>
        <w:t>armɤjɯβ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le crépuscule.</w:t>
      </w:r>
    </w:p>
    <w:p>
      <w:r>
        <w:t xml:space="preserve">  </w:t>
      </w:r>
      <w:r>
        <w:rPr>
          <w:b/>
        </w:rPr>
        <w:t>ko-k-ɤrmɤjɯβ-ci</w:t>
      </w:r>
      <w:r>
        <w:br/>
        <w:br/>
      </w:r>
    </w:p>
    <w:p>
      <w:r>
        <w:rPr>
          <w:b/>
        </w:rPr>
        <w:t>arndɤtsa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dressé et imposant.</w:t>
      </w:r>
    </w:p>
    <w:p>
      <w:r>
        <w:t xml:space="preserve">  </w:t>
      </w:r>
      <w:r>
        <w:rPr>
          <w:b/>
        </w:rPr>
        <w:t>jinde kha ra rcanɯ tɯ-mɯ ɯ-pa kɯ-ɤrndɤtsa ʑo kɯ-mbro tu-βzu-nɯ ɲɯ-ŋu</w:t>
      </w:r>
      <w:r>
        <w:br/>
        <w:br/>
      </w:r>
    </w:p>
    <w:p>
      <w:r>
        <w:rPr>
          <w:b/>
        </w:rPr>
        <w:t>arɲɟele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tendre.</w:t>
      </w:r>
    </w:p>
    <w:p>
      <w:r>
        <w:t xml:space="preserve">  </w:t>
      </w:r>
      <w:r>
        <w:rPr>
          <w:b/>
        </w:rPr>
        <w:t>cho-k-ɤrɲɟele-ci</w:t>
      </w:r>
    </w:p>
    <w:p>
      <w:r>
        <w:t xml:space="preserve">  </w:t>
      </w:r>
      <w:r>
        <w:rPr>
          <w:b/>
        </w:rPr>
        <w:t>kɯ-ɤrɲɟele ci ɲɯ-ŋu kɯ-zri tsa ɲɯ-ŋu ɯ-skɤt ɲɯ-ŋu</w:t>
      </w:r>
    </w:p>
    <w:p>
      <w:r>
        <w:t xml:space="preserve">  </w:t>
      </w:r>
      <w:r>
        <w:rPr>
          <w:b/>
        </w:rPr>
        <w:t>sɤrɲɟele</w:t>
      </w:r>
      <w:r>
        <w:t xml:space="preserve"> étendre.</w:t>
      </w:r>
      <w:r>
        <w:br/>
        <w:br/>
      </w:r>
    </w:p>
    <w:p>
      <w:r>
        <w:rPr>
          <w:b/>
        </w:rPr>
        <w:t>arŋɤrtɯm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a le visage rond.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tɯ-rŋa</w:t>
      </w:r>
      <w:r>
        <w:t xml:space="preserve"> </w:t>
      </w:r>
      <w:r>
        <w:rPr>
          <w:b/>
        </w:rPr>
        <w:t>artɯm</w:t>
      </w:r>
      <w:r>
        <w:t>.</w:t>
      </w:r>
      <w:r>
        <w:br/>
        <w:br/>
      </w:r>
    </w:p>
    <w:p>
      <w:r>
        <w:rPr>
          <w:b/>
        </w:rPr>
        <w:t>arŋi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bleu, vert.</w:t>
      </w:r>
    </w:p>
    <w:p>
      <w:r>
        <w:t xml:space="preserve">  </w:t>
      </w:r>
      <w:r>
        <w:rPr>
          <w:b/>
        </w:rPr>
        <w:t>stomku ɲɤ-k-ɤrŋi-ci</w:t>
      </w:r>
    </w:p>
    <w:p>
      <w:r>
        <w:t xml:space="preserve">  </w:t>
      </w:r>
      <w:r>
        <w:rPr>
          <w:b/>
        </w:rPr>
        <w:t>xɕaj ɲɤ-k-ɤrŋi-ci</w:t>
      </w:r>
    </w:p>
    <w:p>
      <w:r>
        <w:t xml:space="preserve">  </w:t>
      </w:r>
      <w:r>
        <w:rPr>
          <w:b/>
        </w:rPr>
        <w:t>tɯ-ŋga kɯ-ɤrŋi ɲɯ-ŋu</w:t>
      </w:r>
    </w:p>
    <w:p>
      <w:r>
        <w:t xml:space="preserve">  </w:t>
      </w:r>
      <w:r>
        <w:rPr>
          <w:b/>
        </w:rPr>
        <w:t>tɯmɯ kɯ-ɤrŋi</w:t>
      </w:r>
    </w:p>
    <w:p>
      <w:r>
        <w:t xml:space="preserve">  </w:t>
      </w:r>
      <w:r>
        <w:rPr>
          <w:b/>
        </w:rPr>
        <w:t>tɯ-ci ɯ-tɯ-rnaʁ kɯ ɲɯ-ɤrŋi ʑo ndɯrndɯr</w:t>
      </w:r>
    </w:p>
    <w:p>
      <w:r>
        <w:t xml:space="preserve">  </w:t>
      </w:r>
      <w:r>
        <w:rPr>
          <w:b/>
        </w:rPr>
        <w:t>nɤ-tɯ-ɤrŋi kɯ kupa ʑo ɲɯ-tɯ-fse</w:t>
      </w:r>
    </w:p>
    <w:p>
      <w:r>
        <w:t xml:space="preserve">  </w:t>
      </w:r>
      <w:r>
        <w:rPr>
          <w:b/>
        </w:rPr>
        <w:t>sɤrŋi</w:t>
      </w:r>
      <w:r>
        <w:t xml:space="preserve"> rendre bleu.</w:t>
      </w:r>
      <w:r>
        <w:br/>
        <w:br/>
      </w:r>
    </w:p>
    <w:p>
      <w:r>
        <w:rPr>
          <w:b/>
        </w:rPr>
        <w:t>arŋɯlɯz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bleuâtre.</w:t>
      </w:r>
    </w:p>
    <w:p>
      <w:r>
        <w:t xml:space="preserve">  </w:t>
      </w:r>
      <w:r>
        <w:rPr>
          <w:b/>
        </w:rPr>
        <w:t>laχtɕha ɯ-mdoʁ ɲɯ-ɤrŋɯlɯz</w:t>
      </w:r>
    </w:p>
    <w:p>
      <w:r>
        <w:t xml:space="preserve">  </w:t>
      </w:r>
      <w:r>
        <w:rPr>
          <w:b/>
        </w:rPr>
        <w:t>jiɕqha nɯ ɯ-mdoʁ kɯ-ɤrŋɯlɯz ci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arŋi</w:t>
      </w:r>
      <w:r>
        <w:t>.</w:t>
      </w:r>
      <w:r>
        <w:br/>
        <w:br/>
      </w:r>
    </w:p>
    <w:p>
      <w:r>
        <w:rPr>
          <w:b/>
        </w:rPr>
        <w:t>arɴɢlɯm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concave.</w:t>
      </w:r>
    </w:p>
    <w:p>
      <w:r>
        <w:t xml:space="preserve">  </w:t>
      </w:r>
      <w:r>
        <w:rPr>
          <w:b/>
        </w:rPr>
        <w:t>ko-k-ɤrɴɢlɯm-ci</w:t>
      </w:r>
    </w:p>
    <w:p>
      <w:r>
        <w:t xml:space="preserve">  </w:t>
      </w:r>
      <w:r>
        <w:rPr>
          <w:b/>
        </w:rPr>
        <w:t>ɯ-thoʁ ɲɯ-ɤrɴɢlɯm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sqlɯm</w:t>
      </w:r>
      <w:r>
        <w:t>.</w:t>
      </w:r>
      <w:r>
        <w:br/>
        <w:br/>
      </w:r>
    </w:p>
    <w:p>
      <w:r>
        <w:rPr>
          <w:b/>
        </w:rPr>
        <w:t>aro</w:t>
      </w:r>
      <w:r/>
      <w:r/>
      <w:r>
        <w:t xml:space="preserve">. </w:t>
      </w:r>
      <w:r>
        <w:rPr>
          <w:i/>
        </w:rPr>
        <w:t>intransitive verb with object</w:t>
      </w:r>
      <w:r>
        <w:t>.</w:t>
      </w:r>
      <w:r>
        <w:t xml:space="preserve"> posséder.</w:t>
      </w:r>
    </w:p>
    <w:p>
      <w:r>
        <w:t xml:space="preserve">  </w:t>
      </w:r>
      <w:r>
        <w:rPr>
          <w:b/>
        </w:rPr>
        <w:t>ɕɯŋgɯ pɯ-me, tham to-k-ɤro-ci</w:t>
      </w:r>
    </w:p>
    <w:p>
      <w:r>
        <w:t xml:space="preserve">  </w:t>
      </w:r>
      <w:r>
        <w:rPr>
          <w:b/>
        </w:rPr>
        <w:t>aʑo nɯ aro-a</w:t>
      </w:r>
    </w:p>
    <w:p>
      <w:r>
        <w:t xml:space="preserve">  </w:t>
      </w:r>
      <w:r>
        <w:rPr>
          <w:b/>
        </w:rPr>
        <w:t>nɯ pɯ-aro-nɯ</w:t>
      </w:r>
    </w:p>
    <w:p>
      <w:r>
        <w:t xml:space="preserve">  </w:t>
      </w:r>
      <w:r>
        <w:rPr>
          <w:b/>
        </w:rPr>
        <w:t>nɯ tɤ-aro-nɯ tu-kɯ-ti tɕe, ɕɯŋgɯ pɯ-me, tham to-tu</w:t>
      </w:r>
    </w:p>
    <w:p>
      <w:r>
        <w:t xml:space="preserve">  </w:t>
      </w:r>
      <w:r>
        <w:rPr>
          <w:b/>
        </w:rPr>
        <w:t>nɤʑo nɤ-kɯ-ra nɯ aʑo aro-a</w:t>
      </w:r>
    </w:p>
    <w:p>
      <w:r>
        <w:t xml:space="preserve">  </w:t>
      </w:r>
      <w:r>
        <w:rPr>
          <w:b/>
        </w:rPr>
        <w:t>aʑo tɤ-rte aro-a</w:t>
      </w:r>
    </w:p>
    <w:p>
      <w:r>
        <w:t xml:space="preserve">  </w:t>
      </w:r>
      <w:r>
        <w:rPr>
          <w:b/>
        </w:rPr>
        <w:t>tɯ-rɟɯ aro-a</w:t>
      </w:r>
    </w:p>
    <w:p>
      <w:r>
        <w:t xml:space="preserve">  </w:t>
      </w:r>
      <w:r>
        <w:rPr>
          <w:b/>
        </w:rPr>
        <w:t>aʑo a-kɯ-ɤro nɯ lonba nɯ-kho-t-a</w:t>
      </w:r>
    </w:p>
    <w:p>
      <w:r>
        <w:t xml:space="preserve">  </w:t>
      </w:r>
      <w:r>
        <w:rPr>
          <w:b/>
        </w:rPr>
        <w:t>aʑo qaʑo aro-a nɯra kɯki ŋu</w:t>
      </w:r>
    </w:p>
    <w:p>
      <w:r>
        <w:t xml:space="preserve">  </w:t>
      </w:r>
      <w:r>
        <w:rPr>
          <w:b/>
        </w:rPr>
        <w:t>aʑo tɤ-rɟit χsɯm aro-a (= a-rɟit χsɯm tu)</w:t>
      </w:r>
      <w:r>
        <w:br/>
        <w:br/>
      </w:r>
    </w:p>
    <w:p>
      <w:r>
        <w:rPr>
          <w:b/>
        </w:rPr>
        <w:t>arqhi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lointain.</w:t>
      </w:r>
    </w:p>
    <w:p>
      <w:r>
        <w:t xml:space="preserve">  </w:t>
      </w:r>
      <w:r>
        <w:rPr>
          <w:b/>
        </w:rPr>
        <w:t>jiɕqha sɤtɕha ɲɯ-ɤrqhi</w:t>
      </w:r>
    </w:p>
    <w:p>
      <w:r>
        <w:t xml:space="preserve">  </w:t>
      </w:r>
      <w:r>
        <w:rPr>
          <w:b/>
        </w:rPr>
        <w:t>wuma arqhi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mbarqhi</w:t>
      </w:r>
      <w:r>
        <w:t xml:space="preserve"> </w:t>
      </w:r>
      <w:r>
        <w:rPr>
          <w:b/>
        </w:rPr>
        <w:t>amɯrqhi</w:t>
      </w:r>
      <w:r>
        <w:t>.</w:t>
      </w:r>
    </w:p>
    <w:p>
      <w:r>
        <w:t xml:space="preserve">  </w:t>
      </w:r>
      <w:r>
        <w:rPr>
          <w:b/>
        </w:rPr>
        <w:t>sɤrqhi</w:t>
      </w:r>
      <w:r>
        <w:t xml:space="preserve"> éloigner.</w:t>
      </w:r>
    </w:p>
    <w:p>
      <w:r>
        <w:t xml:space="preserve">  </w:t>
      </w:r>
      <w:r>
        <w:rPr>
          <w:b/>
        </w:rPr>
        <w:t>ʑɣɤsɤrqhi</w:t>
      </w:r>
      <w:r>
        <w:t xml:space="preserve"> s'éloigner.</w:t>
      </w:r>
      <w:r>
        <w:br/>
        <w:br/>
      </w:r>
    </w:p>
    <w:p>
      <w:r>
        <w:rPr>
          <w:b/>
        </w:rPr>
        <w:t>arqɯrqoʁ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se prendre dans les bras.</w:t>
      </w:r>
    </w:p>
    <w:p>
      <w:r>
        <w:t xml:space="preserve">  </w:t>
      </w:r>
      <w:r>
        <w:rPr>
          <w:b/>
        </w:rPr>
        <w:t>nɤ-rʑaβ cho kɤ-tɯ-ɤrqɯrqoʁ-ndʑi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rqoʁ</w:t>
      </w:r>
      <w:r>
        <w:t>.</w:t>
      </w:r>
      <w:r>
        <w:br/>
        <w:br/>
      </w:r>
    </w:p>
    <w:p>
      <w:r>
        <w:rPr>
          <w:b/>
        </w:rPr>
        <w:t>arʁɯrʁu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froissé.</w:t>
      </w:r>
    </w:p>
    <w:p>
      <w:r>
        <w:t xml:space="preserve">  </w:t>
      </w:r>
      <w:r>
        <w:rPr>
          <w:b/>
        </w:rPr>
        <w:t>nɤ-ku ɲɯ-ɤrʁɯrʁu</w:t>
      </w:r>
    </w:p>
    <w:p>
      <w:r>
        <w:t xml:space="preserve">  </w:t>
      </w:r>
      <w:r>
        <w:rPr>
          <w:b/>
        </w:rPr>
        <w:t>nɤ-ŋga ɲɯ-ɤrʁɯrʁu</w:t>
      </w:r>
    </w:p>
    <w:p>
      <w:r>
        <w:t xml:space="preserve">  </w:t>
      </w:r>
      <w:r>
        <w:rPr>
          <w:b/>
        </w:rPr>
        <w:t>to-k-ɤrʁɯrʁu-ci (=to-k-ɤɣɯrʑɯrʑɯɣ-ci)</w:t>
      </w:r>
    </w:p>
    <w:p>
      <w:r>
        <w:t xml:space="preserve">  </w:t>
      </w:r>
      <w:r>
        <w:rPr>
          <w:b/>
        </w:rPr>
        <w:t>sɤrʁɯrʁu</w:t>
      </w:r>
      <w:r>
        <w:t xml:space="preserve"> ramasser (ses jambes).</w:t>
      </w:r>
      <w:r>
        <w:br/>
        <w:br/>
      </w:r>
    </w:p>
    <w:p>
      <w:r>
        <w:rPr>
          <w:b/>
        </w:rPr>
        <w:t>artaʁ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fourchu.</w:t>
      </w:r>
    </w:p>
    <w:p>
      <w:r>
        <w:t xml:space="preserve">  </w:t>
      </w:r>
      <w:r>
        <w:rPr>
          <w:b/>
        </w:rPr>
        <w:t>ki si nɯ tɯ-ldʑa ma pɯ-me ri ɲɤ-k-ɤrtaʁ-ci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tɤ-rtaʁ</w:t>
      </w:r>
      <w:r>
        <w:t xml:space="preserve"> </w:t>
      </w:r>
      <w:r>
        <w:rPr>
          <w:b/>
        </w:rPr>
        <w:t>jmɤrtaʁ</w:t>
      </w:r>
      <w:r>
        <w:t>.</w:t>
      </w:r>
      <w:r>
        <w:br/>
        <w:br/>
      </w:r>
    </w:p>
    <w:p>
      <w:r>
        <w:rPr>
          <w:b/>
        </w:rPr>
        <w:t>artɕhoʁ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rassemblé à un endroit.</w:t>
      </w:r>
    </w:p>
    <w:p>
      <w:r>
        <w:t xml:space="preserve">  </w:t>
      </w:r>
      <w:r>
        <w:rPr>
          <w:b/>
        </w:rPr>
        <w:t>tɯrme ra lo-rɟɯɣ-nɯ tɕe tɕelo lo-k-ɤrtɕhoʁ-nɯ-ci</w:t>
      </w:r>
    </w:p>
    <w:p>
      <w:r>
        <w:t xml:space="preserve">  </w:t>
      </w:r>
      <w:r>
        <w:rPr>
          <w:b/>
        </w:rPr>
        <w:t>sɤrtɕhoʁ</w:t>
      </w:r>
      <w:r>
        <w:t xml:space="preserve"> rassembler dans un coin.</w:t>
      </w:r>
      <w:r>
        <w:br/>
        <w:br/>
      </w:r>
    </w:p>
    <w:p>
      <w:r>
        <w:rPr>
          <w:b/>
        </w:rPr>
        <w:t>artɕi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1)</w:t>
      </w:r>
      <w:r>
        <w:t xml:space="preserve"> être apaisée (soif).</w:t>
      </w:r>
    </w:p>
    <w:p>
      <w:r>
        <w:t xml:space="preserve">  </w:t>
      </w:r>
      <w:r>
        <w:rPr>
          <w:b/>
        </w:rPr>
        <w:t>a-ɕpaʁ nɯ-artɕi</w:t>
      </w:r>
    </w:p>
    <w:p>
      <w:r>
        <w:t xml:space="preserve">  2)</w:t>
      </w:r>
      <w:r>
        <w:t xml:space="preserve"> avoir assez (dormi).</w:t>
      </w:r>
    </w:p>
    <w:p>
      <w:r>
        <w:t xml:space="preserve">  </w:t>
      </w:r>
      <w:r>
        <w:rPr>
          <w:b/>
        </w:rPr>
        <w:t>a-ʑɯβ kɤ-artɕi</w:t>
      </w:r>
    </w:p>
    <w:p>
      <w:r>
        <w:t xml:space="preserve">  </w:t>
      </w:r>
      <w:r>
        <w:rPr>
          <w:b/>
        </w:rPr>
        <w:t>sɤrtɕi</w:t>
      </w:r>
      <w:r/>
      <w:r>
        <w:br/>
        <w:br/>
      </w:r>
    </w:p>
    <w:p>
      <w:r>
        <w:rPr>
          <w:b/>
        </w:rPr>
        <w:t>artsɯɣdu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occupé.</w:t>
      </w:r>
    </w:p>
    <w:p>
      <w:r>
        <w:t xml:space="preserve">  </w:t>
      </w:r>
      <w:r>
        <w:rPr>
          <w:b/>
        </w:rPr>
        <w:t>a-ma pɯ-artsɯɣdu</w:t>
      </w:r>
    </w:p>
    <w:p>
      <w:r>
        <w:t xml:space="preserve">  </w:t>
      </w:r>
      <w:r>
        <w:rPr>
          <w:b/>
        </w:rPr>
        <w:t>stonka pɯ-ɣe tɕe ɯ-kɤtɣa cho kɤ-nɤma ra artsɯɣdu</w:t>
      </w:r>
    </w:p>
    <w:p>
      <w:r>
        <w:t xml:space="preserve">  </w:t>
      </w:r>
      <w:r>
        <w:rPr>
          <w:b/>
        </w:rPr>
        <w:t>sɤrtsɯɣdu</w:t>
      </w:r>
      <w:r>
        <w:t xml:space="preserve"> se presser.</w:t>
      </w:r>
      <w:r>
        <w:br/>
        <w:br/>
      </w:r>
    </w:p>
    <w:p>
      <w:r>
        <w:rPr>
          <w:b/>
        </w:rPr>
        <w:t>artɯm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rond.</w:t>
      </w:r>
    </w:p>
    <w:p>
      <w:r>
        <w:t xml:space="preserve">  </w:t>
      </w:r>
      <w:r>
        <w:rPr>
          <w:b/>
        </w:rPr>
        <w:t>kɯki ɯ-mŋu ɲɯ-ɤrtɯm</w:t>
      </w:r>
    </w:p>
    <w:p>
      <w:r>
        <w:t xml:space="preserve">  </w:t>
      </w:r>
      <w:r>
        <w:rPr>
          <w:b/>
        </w:rPr>
        <w:t>qajɣi ɲɯ-ɤrtɯm</w:t>
      </w:r>
    </w:p>
    <w:p>
      <w:r>
        <w:t xml:space="preserve">  </w:t>
      </w:r>
      <w:r>
        <w:rPr>
          <w:b/>
        </w:rPr>
        <w:t>@lanqiu ɲɯ-ɤrtɯm</w:t>
      </w:r>
    </w:p>
    <w:p>
      <w:r>
        <w:t xml:space="preserve">  </w:t>
      </w:r>
      <w:r>
        <w:rPr>
          <w:b/>
        </w:rPr>
        <w:t>@baigua ɲɯ-ɤrtɯm</w:t>
      </w:r>
    </w:p>
    <w:p>
      <w:r>
        <w:t xml:space="preserve">  </w:t>
      </w:r>
      <w:r>
        <w:rPr>
          <w:b/>
        </w:rPr>
        <w:t>sɤrtɯm</w:t>
      </w:r>
      <w:r>
        <w:t xml:space="preserve"> rendre rond.</w:t>
      </w:r>
      <w:r>
        <w:br/>
        <w:br/>
      </w:r>
    </w:p>
    <w:p>
      <w:r>
        <w:rPr>
          <w:b/>
        </w:rPr>
        <w:t>artɯmloʁ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 forme de boulle.</w:t>
      </w:r>
    </w:p>
    <w:p>
      <w:r>
        <w:t xml:space="preserve">  </w:t>
      </w:r>
      <w:r>
        <w:rPr>
          <w:b/>
        </w:rPr>
        <w:t>ki tɯrme ki ɲɯ-tshu ɲɯ-ɤrtɯmloʁ ʑo</w:t>
      </w:r>
    </w:p>
    <w:p>
      <w:r>
        <w:t xml:space="preserve">  </w:t>
      </w:r>
      <w:r>
        <w:rPr>
          <w:b/>
        </w:rPr>
        <w:t>ɲɯ-ɤrtɯmloʁ ʑo tslɯɣtslɯɣ</w:t>
      </w:r>
      <w:r>
        <w:br/>
        <w:br/>
      </w:r>
    </w:p>
    <w:p>
      <w:r>
        <w:rPr>
          <w:b/>
        </w:rPr>
        <w:t>artɯmloʁ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 boule.</w:t>
      </w:r>
      <w:r>
        <w:br/>
        <w:br/>
      </w:r>
    </w:p>
    <w:p>
      <w:r>
        <w:rPr>
          <w:b/>
        </w:rPr>
        <w:t>artɯrtɤβ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s'emmêler.</w:t>
      </w:r>
    </w:p>
    <w:p>
      <w:r>
        <w:t xml:space="preserve">  </w:t>
      </w:r>
      <w:r>
        <w:rPr>
          <w:b/>
        </w:rPr>
        <w:t>tɤ-ri ɲɯ-ɤrtɯrtɤβ</w:t>
      </w:r>
    </w:p>
    <w:p>
      <w:r>
        <w:t xml:space="preserve">  </w:t>
      </w:r>
      <w:r>
        <w:rPr>
          <w:b/>
        </w:rPr>
        <w:t>tɯmbri tu-ortɯrtɤβ</w:t>
      </w:r>
    </w:p>
    <w:p>
      <w:r>
        <w:t xml:space="preserve">  </w:t>
      </w:r>
      <w:r>
        <w:rPr>
          <w:b/>
        </w:rPr>
        <w:t>tɤ-ri to-k-ɤrtɯrtɤβ-ci tɕe nɯ-sɤqarle-t-a</w:t>
      </w:r>
    </w:p>
    <w:p>
      <w:r>
        <w:t xml:space="preserve">  </w:t>
      </w:r>
      <w:r>
        <w:rPr>
          <w:b/>
        </w:rPr>
        <w:t>sɤrtɯrtɤβ</w:t>
      </w:r>
      <w:r>
        <w:t xml:space="preserve"> emmêler.</w:t>
      </w:r>
      <w:r>
        <w:br/>
        <w:br/>
      </w:r>
    </w:p>
    <w:p>
      <w:r>
        <w:rPr>
          <w:b/>
        </w:rPr>
        <w:t>arɯcɤrna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cɤrna</w:t>
      </w:r>
      <w:r>
        <w:t>.</w:t>
      </w:r>
    </w:p>
    <w:p>
      <w:r>
        <w:t xml:space="preserve">  1)</w:t>
      </w:r>
      <w:r>
        <w:t xml:space="preserve"> rond.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cɤrna</w:t>
      </w:r>
      <w:r>
        <w:t>.</w:t>
      </w:r>
    </w:p>
    <w:p>
      <w:r>
        <w:t xml:space="preserve">  2)</w:t>
      </w:r>
      <w:r>
        <w:t xml:space="preserve"> courbées l'une vers l'autre (cornes).</w:t>
      </w:r>
    </w:p>
    <w:p>
      <w:r>
        <w:t xml:space="preserve">  </w:t>
      </w:r>
      <w:r>
        <w:rPr>
          <w:b/>
        </w:rPr>
        <w:t>jla ɯ-ʁrɯ ɲɯ-ɤrɯcɤrna</w:t>
      </w:r>
    </w:p>
    <w:p>
      <w:r>
        <w:t xml:space="preserve">  </w:t>
      </w:r>
      <w:r>
        <w:rPr>
          <w:b/>
        </w:rPr>
        <w:t>ɯ-mŋu ɲɯ-ɤrtɯm tɕe ɲɯ-ɤrɯcɤrna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cɤrna</w:t>
      </w:r>
      <w:r>
        <w:t>.</w:t>
      </w:r>
      <w:r>
        <w:br/>
        <w:br/>
      </w:r>
    </w:p>
    <w:p>
      <w:r>
        <w:rPr>
          <w:b/>
        </w:rPr>
        <w:t>arɯɕoʁɕoʁ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comme du papier.</w:t>
      </w:r>
    </w:p>
    <w:p>
      <w:r>
        <w:t xml:space="preserve">  </w:t>
      </w:r>
      <w:r>
        <w:rPr>
          <w:b/>
        </w:rPr>
        <w:t>ɯ-tɯ-wɣrum kɯ ɲɯ-ɤrɯɕoʁɕoʁ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ɕoʁɕoʁ</w:t>
      </w:r>
      <w:r>
        <w:t>.</w:t>
      </w:r>
      <w:r>
        <w:br/>
        <w:br/>
      </w:r>
    </w:p>
    <w:p>
      <w:r>
        <w:rPr>
          <w:b/>
        </w:rPr>
        <w:t>arɯfsapaʁ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comme un animal.</w:t>
      </w:r>
    </w:p>
    <w:p>
      <w:r>
        <w:t xml:space="preserve">  </w:t>
      </w:r>
      <w:r>
        <w:rPr>
          <w:b/>
        </w:rPr>
        <w:t>ɯ-tɯ-khe kɯ ɲɯ-ɤrɯfsapaʁ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fsapaʁ</w:t>
      </w:r>
      <w:r>
        <w:t>.</w:t>
      </w:r>
      <w:r>
        <w:br/>
        <w:br/>
      </w:r>
    </w:p>
    <w:p>
      <w:r>
        <w:rPr>
          <w:b/>
        </w:rPr>
        <w:t>arɯjɤrɤβ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poli.</w:t>
      </w:r>
      <w:r>
        <w:br/>
        <w:br/>
      </w:r>
    </w:p>
    <w:p>
      <w:r>
        <w:rPr>
          <w:b/>
        </w:rPr>
        <w:t>arɯlaba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ressemblant à une trompette.</w:t>
      </w:r>
    </w:p>
    <w:p>
      <w:r>
        <w:t xml:space="preserve">  </w:t>
      </w:r>
      <w:r>
        <w:rPr>
          <w:b/>
        </w:rPr>
        <w:t>kɯ-ɤrɯlaba ci ɲɯ-ŋu</w:t>
      </w:r>
      <w:r>
        <w:br/>
        <w:br/>
      </w:r>
    </w:p>
    <w:p>
      <w:r>
        <w:rPr>
          <w:b/>
        </w:rPr>
        <w:t>arɯldʑaŋkɯ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verdâtre.</w:t>
      </w:r>
    </w:p>
    <w:p>
      <w:r>
        <w:t xml:space="preserve">  </w:t>
      </w:r>
      <w:r>
        <w:rPr>
          <w:b/>
        </w:rPr>
        <w:t>ɲɯ-ɤrɯldʑaŋkɯ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ldʑaŋkɯ</w:t>
      </w:r>
      <w:r>
        <w:t>.</w:t>
      </w:r>
      <w:r>
        <w:br/>
        <w:br/>
      </w:r>
    </w:p>
    <w:p>
      <w:r>
        <w:rPr>
          <w:b/>
        </w:rPr>
        <w:t>arɯlɯŋkɤr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bleu ciel.</w:t>
      </w:r>
    </w:p>
    <w:p>
      <w:r>
        <w:t xml:space="preserve">  </w:t>
      </w:r>
      <w:r>
        <w:rPr>
          <w:b/>
        </w:rPr>
        <w:t>kɯ-ɤrɯlɯŋkɤr ci ɲɯ-ŋu</w:t>
      </w:r>
      <w:r>
        <w:br/>
        <w:br/>
      </w:r>
    </w:p>
    <w:p>
      <w:r>
        <w:rPr>
          <w:b/>
        </w:rPr>
        <w:t>arɯmɯntoʁ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comme une fleur.</w:t>
      </w:r>
    </w:p>
    <w:p>
      <w:r>
        <w:t xml:space="preserve">  </w:t>
      </w:r>
      <w:r>
        <w:rPr>
          <w:b/>
        </w:rPr>
        <w:t>ɯ-tɯ-ɤrɯmɯntoʁ nɯ!</w:t>
      </w:r>
    </w:p>
    <w:p>
      <w:r>
        <w:t xml:space="preserve">  </w:t>
      </w:r>
      <w:r>
        <w:rPr>
          <w:b/>
        </w:rPr>
        <w:t>ɯ-tɯ-mpɕɤr kɯ ɲɯ-ɤrɯmɯntoʁ</w:t>
      </w:r>
      <w:r>
        <w:br/>
        <w:br/>
      </w:r>
    </w:p>
    <w:p>
      <w:r>
        <w:rPr>
          <w:b/>
        </w:rPr>
        <w:t>arɯqromkemdoʁ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violet.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qromkemdoʁ</w:t>
      </w:r>
      <w:r>
        <w:t>.</w:t>
      </w:r>
      <w:r>
        <w:br/>
        <w:br/>
      </w:r>
    </w:p>
    <w:p>
      <w:r>
        <w:rPr>
          <w:b/>
        </w:rPr>
        <w:t>arɯʁmɤrsmɯɣ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bordeaux.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ʁmɤrsmɯɣ</w:t>
      </w:r>
      <w:r>
        <w:t>.</w:t>
      </w:r>
      <w:r>
        <w:br/>
        <w:br/>
      </w:r>
    </w:p>
    <w:p>
      <w:r>
        <w:rPr>
          <w:b/>
        </w:rPr>
        <w:t>arɯsrɯn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comme du coton.</w:t>
      </w:r>
    </w:p>
    <w:p>
      <w:r>
        <w:t xml:space="preserve">  </w:t>
      </w:r>
      <w:r>
        <w:rPr>
          <w:b/>
        </w:rPr>
        <w:t>ɯ-tɯ-mnu kɯ ɲɯ-ɤrɯsrɯn</w:t>
      </w:r>
      <w:r>
        <w:br/>
        <w:br/>
      </w:r>
    </w:p>
    <w:p>
      <w:r>
        <w:rPr>
          <w:b/>
        </w:rPr>
        <w:t>arɯsɯjno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comme une herbe.</w:t>
      </w:r>
    </w:p>
    <w:p>
      <w:r>
        <w:t xml:space="preserve">  </w:t>
      </w:r>
      <w:r>
        <w:rPr>
          <w:b/>
        </w:rPr>
        <w:t>kɤ-phɯt ɯ-tɯ-mbat kɯ ɲɯ-ɤrɯsɯjno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sɯjno1</w:t>
      </w:r>
      <w:r>
        <w:t>.</w:t>
      </w:r>
      <w:r>
        <w:br/>
        <w:br/>
      </w:r>
    </w:p>
    <w:p>
      <w:r>
        <w:rPr>
          <w:b/>
        </w:rPr>
        <w:t>arɯtɤjpa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comme de la neige.</w:t>
      </w:r>
    </w:p>
    <w:p>
      <w:r>
        <w:t xml:space="preserve">  </w:t>
      </w:r>
      <w:r>
        <w:rPr>
          <w:b/>
        </w:rPr>
        <w:t>ɯ-tɯ-wɣrum kɯ ɲɯ-ɤrɯtɤjpa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tɤjpa</w:t>
      </w:r>
      <w:r>
        <w:t>.</w:t>
      </w:r>
      <w:r>
        <w:br/>
        <w:br/>
      </w:r>
    </w:p>
    <w:p>
      <w:r>
        <w:rPr>
          <w:b/>
        </w:rPr>
        <w:t>aʁdɤt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glisser.</w:t>
      </w:r>
    </w:p>
    <w:p>
      <w:r>
        <w:t xml:space="preserve">  </w:t>
      </w:r>
      <w:r>
        <w:rPr>
          <w:b/>
        </w:rPr>
        <w:t>a-mi pɯ-aʁdɤt</w:t>
      </w:r>
    </w:p>
    <w:p>
      <w:r>
        <w:t xml:space="preserve">  </w:t>
      </w:r>
      <w:r>
        <w:rPr>
          <w:b/>
        </w:rPr>
        <w:t>ɲɯ-ɤci tɕe pɯ-aʁdat-a</w:t>
      </w:r>
    </w:p>
    <w:p>
      <w:r>
        <w:t xml:space="preserve">  </w:t>
      </w:r>
      <w:r>
        <w:rPr>
          <w:b/>
        </w:rPr>
        <w:t>ɲɯ-ɣɤrɤβ tɕe pɯ-aʁdat-a</w:t>
      </w:r>
    </w:p>
    <w:p>
      <w:r>
        <w:t xml:space="preserve">  </w:t>
      </w:r>
      <w:r>
        <w:rPr>
          <w:b/>
        </w:rPr>
        <w:t>pjɤ-k-ɤʁdɤt-ci</w:t>
      </w:r>
    </w:p>
    <w:p>
      <w:r>
        <w:t xml:space="preserve">  </w:t>
      </w:r>
      <w:r>
        <w:rPr>
          <w:b/>
        </w:rPr>
        <w:t>rdɤstaʁ ɯ-taʁ pɯ-aʁdat-a</w:t>
      </w:r>
      <w:r>
        <w:br/>
        <w:br/>
      </w:r>
    </w:p>
    <w:p>
      <w:r>
        <w:rPr>
          <w:b/>
        </w:rPr>
        <w:t>aʁe</w:t>
      </w:r>
      <w:r/>
      <w:r/>
      <w:r>
        <w:t xml:space="preserve">. </w:t>
      </w:r>
      <w:r>
        <w:rPr>
          <w:i/>
        </w:rPr>
        <w:t>intransitive verb with object</w:t>
      </w:r>
      <w:r>
        <w:t>.</w:t>
      </w:r>
      <w:r>
        <w:t xml:space="preserve"> avoir à boire, avoir à manger.</w:t>
      </w:r>
    </w:p>
    <w:p>
      <w:r>
        <w:t xml:space="preserve">  </w:t>
      </w:r>
      <w:r>
        <w:rPr>
          <w:b/>
        </w:rPr>
        <w:t>tɤ-ndza-t-a tɕe pɯ-aʁe-a</w:t>
      </w:r>
    </w:p>
    <w:p>
      <w:r>
        <w:t xml:space="preserve">  </w:t>
      </w:r>
      <w:r>
        <w:rPr>
          <w:b/>
        </w:rPr>
        <w:t>paχɕi to-χtɯ ri mɯ-pɯ-aʁe-a</w:t>
      </w:r>
    </w:p>
    <w:p>
      <w:r>
        <w:t xml:space="preserve">  </w:t>
      </w:r>
      <w:r>
        <w:rPr>
          <w:b/>
        </w:rPr>
        <w:t>sɤʁe</w:t>
      </w:r>
      <w:r>
        <w:t xml:space="preserve"> donner à manger.</w:t>
      </w:r>
      <w:r>
        <w:br/>
        <w:br/>
      </w:r>
    </w:p>
    <w:p>
      <w:r>
        <w:rPr>
          <w:b/>
        </w:rPr>
        <w:t>aʁɤndɯndɤt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partout.</w:t>
      </w:r>
      <w:r>
        <w:br/>
        <w:br/>
      </w:r>
    </w:p>
    <w:p>
      <w:r>
        <w:rPr>
          <w:b/>
        </w:rPr>
        <w:t>aʁjɤr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en retard.</w:t>
      </w:r>
    </w:p>
    <w:p>
      <w:r>
        <w:t xml:space="preserve">  </w:t>
      </w:r>
      <w:r>
        <w:rPr>
          <w:b/>
        </w:rPr>
        <w:t>toʁde nɯ-aʁjar-a</w:t>
      </w:r>
    </w:p>
    <w:p>
      <w:r>
        <w:t xml:space="preserve">  </w:t>
      </w:r>
      <w:r>
        <w:rPr>
          <w:b/>
        </w:rPr>
        <w:t>tɯrju ɲɯ-ti tɕe, nɯ-aʁjar-a</w:t>
      </w:r>
    </w:p>
    <w:p>
      <w:r>
        <w:t xml:space="preserve">  </w:t>
      </w:r>
      <w:r>
        <w:rPr>
          <w:b/>
        </w:rPr>
        <w:t>fso tɕe aʁjar-a ra ɲɯ-ŋu</w:t>
      </w:r>
    </w:p>
    <w:p>
      <w:r>
        <w:t xml:space="preserve">  </w:t>
      </w:r>
      <w:r>
        <w:rPr>
          <w:b/>
        </w:rPr>
        <w:t>saʁjɤr</w:t>
      </w:r>
      <w:r/>
      <w:r>
        <w:t xml:space="preserve"> retarder, déranger.</w:t>
      </w:r>
      <w:r>
        <w:t xml:space="preserve"> déranger.</w:t>
      </w:r>
    </w:p>
    <w:p>
      <w:r>
        <w:t xml:space="preserve">  </w:t>
      </w:r>
      <w:r>
        <w:rPr>
          <w:b/>
        </w:rPr>
        <w:t>sɤsaʁjɤr</w:t>
      </w:r>
      <w:r/>
    </w:p>
    <w:p>
      <w:r>
        <w:t xml:space="preserve">  </w:t>
      </w:r>
      <w:r>
        <w:rPr>
          <w:b/>
        </w:rPr>
        <w:t>ʑɣɤsaʁjɤr</w:t>
      </w:r>
      <w:r>
        <w:t xml:space="preserve"> prendre du retard.</w:t>
      </w:r>
      <w:r>
        <w:br/>
        <w:br/>
      </w:r>
    </w:p>
    <w:p>
      <w:r>
        <w:rPr>
          <w:b/>
        </w:rPr>
        <w:t>aʁɟa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chauve.</w:t>
      </w:r>
    </w:p>
    <w:p>
      <w:r>
        <w:t xml:space="preserve">  </w:t>
      </w:r>
      <w:r>
        <w:rPr>
          <w:b/>
        </w:rPr>
        <w:t>jiɕqha stɤmku ɲɯ-ɤʁɟa</w:t>
      </w:r>
    </w:p>
    <w:p>
      <w:r>
        <w:t xml:space="preserve">  </w:t>
      </w:r>
      <w:r>
        <w:rPr>
          <w:b/>
        </w:rPr>
        <w:t>ɯ-kɤrme chɤ-k-ɤʁɟa-ci</w:t>
      </w:r>
    </w:p>
    <w:p>
      <w:r>
        <w:t xml:space="preserve">  </w:t>
      </w:r>
      <w:r>
        <w:rPr>
          <w:b/>
        </w:rPr>
        <w:t>@Wenchuan zgo ra ɲɯ-ɤʁɟa-nɯ</w:t>
      </w:r>
    </w:p>
    <w:p>
      <w:r>
        <w:t xml:space="preserve">  </w:t>
      </w:r>
      <w:r>
        <w:rPr>
          <w:b/>
        </w:rPr>
        <w:t>saʁɟa</w:t>
      </w:r>
      <w:r>
        <w:t xml:space="preserve"> raser entièrement.</w:t>
      </w:r>
      <w:r>
        <w:br/>
        <w:br/>
      </w:r>
    </w:p>
    <w:p>
      <w:r>
        <w:rPr>
          <w:b/>
        </w:rPr>
        <w:t>aʁɟɤle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nu, vide (lieu).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aʁɟa</w:t>
      </w:r>
      <w:r>
        <w:t>.</w:t>
      </w:r>
      <w:r>
        <w:br/>
        <w:br/>
      </w:r>
    </w:p>
    <w:p>
      <w:r>
        <w:rPr>
          <w:b/>
        </w:rPr>
        <w:t>aʁloʁlu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concave.</w:t>
      </w:r>
    </w:p>
    <w:p>
      <w:r>
        <w:t xml:space="preserve">  </w:t>
      </w:r>
      <w:r>
        <w:rPr>
          <w:b/>
        </w:rPr>
        <w:t>ko-k-ɤʁloʁlu-ci</w:t>
      </w:r>
    </w:p>
    <w:p>
      <w:r>
        <w:t xml:space="preserve">  </w:t>
      </w:r>
      <w:r>
        <w:rPr>
          <w:b/>
        </w:rPr>
        <w:t>jiɕqha ɲɯ-ɤʁloʁlu tɕe, nɯ ɯ-stu nɯ to-k-ɤjtɯ-ci tɯ-ci</w:t>
      </w:r>
    </w:p>
    <w:p>
      <w:r>
        <w:t xml:space="preserve">  </w:t>
      </w:r>
      <w:r>
        <w:rPr>
          <w:b/>
        </w:rPr>
        <w:t>ki sɤtɕha ɲɯ-ɤʁloʁlu tɕe, tɯ-ci tu-orɣi mbat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ɯ-ʁlu</w:t>
      </w:r>
      <w:r>
        <w:t>.</w:t>
      </w:r>
      <w:r>
        <w:br/>
        <w:br/>
      </w:r>
    </w:p>
    <w:p>
      <w:r>
        <w:rPr>
          <w:b/>
        </w:rPr>
        <w:t>aʁmbɯm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concave.</w:t>
      </w:r>
    </w:p>
    <w:p>
      <w:r>
        <w:t xml:space="preserve">  </w:t>
      </w:r>
      <w:r>
        <w:rPr>
          <w:b/>
        </w:rPr>
        <w:t>tɯthɯ ko-oʁmbɯm</w:t>
      </w:r>
    </w:p>
    <w:p>
      <w:r>
        <w:t xml:space="preserve">  </w:t>
      </w:r>
      <w:r>
        <w:rPr>
          <w:b/>
        </w:rPr>
        <w:t>ko-k-ɤʁmbɯm-ci</w:t>
      </w:r>
    </w:p>
    <w:p>
      <w:r>
        <w:t xml:space="preserve">  </w:t>
      </w:r>
      <w:r>
        <w:rPr>
          <w:b/>
        </w:rPr>
        <w:t>ɯ-laz ko-nɯrpu tɕe ko-oʁmbɯm</w:t>
      </w:r>
    </w:p>
    <w:p>
      <w:r>
        <w:t xml:space="preserve">  </w:t>
      </w:r>
      <w:r>
        <w:rPr>
          <w:b/>
        </w:rPr>
        <w:t>ma-kɤ-tɯ-sɯrpe ma tha aʁmbɯm</w:t>
      </w:r>
      <w:r>
        <w:br/>
        <w:br/>
      </w:r>
    </w:p>
    <w:p>
      <w:r>
        <w:rPr>
          <w:b/>
        </w:rPr>
        <w:t>aʁzrɤwɯlu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ébouriffé.</w:t>
      </w:r>
    </w:p>
    <w:p>
      <w:r>
        <w:t xml:space="preserve">  </w:t>
      </w:r>
      <w:r>
        <w:rPr>
          <w:b/>
        </w:rPr>
        <w:t>ɯ-ku ɲɯ-ɤʁzrɤwɯlu</w:t>
      </w:r>
    </w:p>
    <w:p>
      <w:r>
        <w:t xml:space="preserve">  </w:t>
      </w:r>
      <w:r>
        <w:rPr>
          <w:b/>
        </w:rPr>
        <w:t>nɤ-ku ɲɤ-k-ɤʁzrɤwɯlu-ci tɕe, kɤ-sɤɕɤt ɲɯ-ra</w:t>
      </w:r>
    </w:p>
    <w:p>
      <w:r>
        <w:t xml:space="preserve">  </w:t>
      </w:r>
      <w:r>
        <w:rPr>
          <w:b/>
        </w:rPr>
        <w:t>nɯ ɕɯŋgɯ kɯ-pɯ-pe pɯ-ɕti ri, tham tɕe ɲɤ-k-ɤʁzrɤwɯlu-ci</w:t>
      </w:r>
      <w:r>
        <w:br/>
        <w:br/>
      </w:r>
    </w:p>
    <w:p>
      <w:r>
        <w:rPr>
          <w:b/>
        </w:rPr>
        <w:t>aʁzɯɣβzaŋ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d'allure avenante, impressionnant.</w:t>
      </w:r>
    </w:p>
    <w:p>
      <w:r>
        <w:t xml:space="preserve">  </w:t>
      </w:r>
      <w:r>
        <w:rPr>
          <w:b/>
        </w:rPr>
        <w:t>ɲɯ-ɤʁzɯɣβzaŋ</w:t>
      </w:r>
    </w:p>
    <w:p>
      <w:r>
        <w:t xml:space="preserve">  </w:t>
      </w:r>
      <w:r>
        <w:rPr>
          <w:b/>
        </w:rPr>
        <w:t>nɤki nɯ kɯ-ɤʁzɯɣβzaŋ ci ŋu</w:t>
      </w:r>
    </w:p>
    <w:p>
      <w:r>
        <w:t xml:space="preserve">  </w:t>
      </w:r>
      <w:r>
        <w:rPr>
          <w:b/>
        </w:rPr>
        <w:t>nɯ ɕɯŋgɯ ɯ-ʁzɯɣ mɯ-pɯ-pe ri, tham to-k-ɤʁzɯɣβzaŋ-ci</w:t>
      </w:r>
      <w:r>
        <w:br/>
        <w:br/>
      </w:r>
    </w:p>
    <w:p>
      <w:r>
        <w:rPr>
          <w:b/>
        </w:rPr>
        <w:t>aʁzɯŋɤn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d'une apparence peu avenante.</w:t>
      </w:r>
      <w:r>
        <w:br/>
        <w:br/>
      </w:r>
    </w:p>
    <w:p>
      <w:r>
        <w:rPr>
          <w:b/>
        </w:rPr>
        <w:t>ascaʁa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blanc et noir, comme une pie.</w:t>
      </w:r>
      <w:r>
        <w:br/>
        <w:br/>
      </w:r>
    </w:p>
    <w:p>
      <w:r>
        <w:rPr>
          <w:b/>
        </w:rPr>
        <w:t>asɤmɯβde</w:t>
      </w:r>
      <w:r/>
      <w:r/>
      <w:r>
        <w:t>.</w:t>
      </w:r>
      <w:r>
        <w:br/>
        <w:br/>
      </w:r>
    </w:p>
    <w:p>
      <w:r>
        <w:rPr>
          <w:b/>
        </w:rPr>
        <w:t>asɤmɯβde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pouvoir se résigner à se quitter.</w:t>
      </w:r>
    </w:p>
    <w:p>
      <w:r>
        <w:t xml:space="preserve">  </w:t>
      </w:r>
      <w:r>
        <w:rPr>
          <w:b/>
        </w:rPr>
        <w:t>mɯ-pjɤ-k-ɤsɤmɯβde-ndʑi-ci</w:t>
      </w:r>
      <w:r>
        <w:br/>
        <w:br/>
      </w:r>
    </w:p>
    <w:p>
      <w:r>
        <w:rPr>
          <w:b/>
        </w:rPr>
        <w:t>asɤmɯsɯz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transmettre les informations les uns aux autres.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sɯz</w:t>
      </w:r>
      <w:r>
        <w:t>.</w:t>
      </w:r>
      <w:r>
        <w:br/>
        <w:br/>
      </w:r>
    </w:p>
    <w:p>
      <w:r>
        <w:rPr>
          <w:b/>
        </w:rPr>
        <w:t>askɯ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est blanche sur le dos (vache).</w:t>
      </w:r>
    </w:p>
    <w:p>
      <w:r>
        <w:t xml:space="preserve">  </w:t>
      </w:r>
      <w:r>
        <w:rPr>
          <w:b/>
        </w:rPr>
        <w:t>nɯ nɯŋa nɯ ɲɯ-ɤskɯ</w:t>
      </w:r>
      <w:r>
        <w:br/>
        <w:br/>
      </w:r>
    </w:p>
    <w:p>
      <w:r>
        <w:rPr>
          <w:b/>
        </w:rPr>
        <w:t>asqhlu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concave.</w:t>
      </w:r>
    </w:p>
    <w:p>
      <w:r>
        <w:t xml:space="preserve">  </w:t>
      </w:r>
      <w:r>
        <w:rPr>
          <w:b/>
        </w:rPr>
        <w:t>pjɤ-k-ɤsqhlu-ci</w:t>
      </w:r>
      <w:r>
        <w:br/>
        <w:br/>
      </w:r>
    </w:p>
    <w:p>
      <w:r>
        <w:rPr>
          <w:b/>
        </w:rPr>
        <w:t>asqɯsqɤr</w:t>
      </w:r>
      <w:r/>
      <w:r/>
      <w:r>
        <w:t>.</w:t>
      </w:r>
      <w:r>
        <w:br/>
        <w:br/>
      </w:r>
    </w:p>
    <w:p>
      <w:r>
        <w:rPr>
          <w:b/>
        </w:rPr>
        <w:t>asqɯsqɤr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s'aider les uns les autres pour faire des travaux.</w:t>
      </w:r>
    </w:p>
    <w:p>
      <w:r>
        <w:t xml:space="preserve">  </w:t>
      </w:r>
      <w:r>
        <w:rPr>
          <w:b/>
        </w:rPr>
        <w:t>asqɯsqɤr-i</w:t>
      </w:r>
      <w:r>
        <w:br/>
        <w:br/>
      </w:r>
    </w:p>
    <w:p>
      <w:r>
        <w:rPr>
          <w:b/>
        </w:rPr>
        <w:t>astɤko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droit.</w:t>
      </w:r>
    </w:p>
    <w:p>
      <w:r>
        <w:t xml:space="preserve">  </w:t>
      </w:r>
      <w:r>
        <w:rPr>
          <w:b/>
        </w:rPr>
        <w:t>cho-k-ɤstoko-ci</w:t>
      </w:r>
    </w:p>
    <w:p>
      <w:r>
        <w:t xml:space="preserve">  </w:t>
      </w:r>
      <w:r>
        <w:rPr>
          <w:b/>
        </w:rPr>
        <w:t>kɯki tɯrme ɲɯ-ɤstɤko</w:t>
      </w:r>
    </w:p>
    <w:p>
      <w:r>
        <w:t xml:space="preserve">  </w:t>
      </w:r>
      <w:r>
        <w:rPr>
          <w:b/>
        </w:rPr>
        <w:t>ɲɯ-tɯ-ɤstɤko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stu1</w:t>
      </w:r>
      <w:r>
        <w:t>.</w:t>
      </w:r>
      <w:r>
        <w:br/>
        <w:br/>
      </w:r>
    </w:p>
    <w:p>
      <w:r>
        <w:rPr>
          <w:b/>
        </w:rPr>
        <w:t>asti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bouché.</w:t>
      </w:r>
    </w:p>
    <w:p>
      <w:r>
        <w:t xml:space="preserve">  </w:t>
      </w:r>
      <w:r>
        <w:rPr>
          <w:b/>
        </w:rPr>
        <w:t>kɯ-spoʁ ɯ-j-ásti?</w:t>
      </w:r>
    </w:p>
    <w:p>
      <w:r>
        <w:t xml:space="preserve">  </w:t>
      </w:r>
      <w:r>
        <w:rPr>
          <w:b/>
        </w:rPr>
        <w:t>kɯ-spoʁ ɲɤ-k-ɤstɯsti-ci tɕe, kɤ-ɣɤmɯt mɯ́j-khɯ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sti1</w:t>
      </w:r>
      <w:r>
        <w:t>.</w:t>
      </w:r>
      <w:r>
        <w:br/>
        <w:br/>
      </w:r>
    </w:p>
    <w:p>
      <w:r>
        <w:rPr>
          <w:b/>
        </w:rPr>
        <w:t>astu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droit.</w:t>
      </w:r>
    </w:p>
    <w:p>
      <w:r>
        <w:t xml:space="preserve">  </w:t>
      </w:r>
      <w:r>
        <w:rPr>
          <w:b/>
        </w:rPr>
        <w:t>si ɲɯ-ɤstu</w:t>
      </w:r>
    </w:p>
    <w:p>
      <w:r>
        <w:t xml:space="preserve">  </w:t>
      </w:r>
      <w:r>
        <w:rPr>
          <w:b/>
        </w:rPr>
        <w:t>tʂu ɲɯ-ɤstu</w:t>
      </w:r>
    </w:p>
    <w:p>
      <w:r>
        <w:t xml:space="preserve">  </w:t>
      </w:r>
      <w:r>
        <w:rPr>
          <w:b/>
        </w:rPr>
        <w:t>ɕoŋtɕa ɲɯ-ɤstu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astɤko</w:t>
      </w:r>
      <w:r>
        <w:t xml:space="preserve"> </w:t>
      </w:r>
      <w:r>
        <w:rPr>
          <w:b/>
        </w:rPr>
        <w:t>sɤstu2</w:t>
      </w:r>
      <w:r>
        <w:t>.</w:t>
      </w:r>
      <w:r>
        <w:br/>
        <w:br/>
      </w:r>
    </w:p>
    <w:p>
      <w:r>
        <w:rPr>
          <w:b/>
        </w:rPr>
        <w:t>astɯsti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être bouché.</w:t>
      </w:r>
    </w:p>
    <w:p>
      <w:r>
        <w:t xml:space="preserve">  </w:t>
      </w:r>
      <w:r>
        <w:rPr>
          <w:b/>
        </w:rPr>
        <w:t>ɯ-ɕna ɲɯ-ɤstɯsti</w:t>
      </w:r>
    </w:p>
    <w:p>
      <w:r>
        <w:t xml:space="preserve">  </w:t>
      </w:r>
      <w:r>
        <w:rPr>
          <w:b/>
        </w:rPr>
        <w:t>a-sŋɯro nɯ-astɯsti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sti1</w:t>
      </w:r>
      <w:r>
        <w:t>.</w:t>
      </w:r>
      <w:r>
        <w:br/>
        <w:br/>
      </w:r>
    </w:p>
    <w:p>
      <w:r>
        <w:rPr>
          <w:b/>
        </w:rPr>
        <w:t>asɯɣ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serré, tendu.</w:t>
      </w:r>
    </w:p>
    <w:p>
      <w:r>
        <w:t xml:space="preserve">  </w:t>
      </w:r>
      <w:r>
        <w:rPr>
          <w:b/>
        </w:rPr>
        <w:t>ɯ-xtɕɤr ɲɯ-ɤsɯɣ</w:t>
      </w:r>
    </w:p>
    <w:p>
      <w:r>
        <w:t xml:space="preserve">  </w:t>
      </w:r>
      <w:r>
        <w:rPr>
          <w:b/>
        </w:rPr>
        <w:t>ɯ-ma ɲɯ-ɤsɯɣ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sɤsɯɣ</w:t>
      </w:r>
      <w:r>
        <w:t>.</w:t>
      </w:r>
      <w:r>
        <w:br/>
        <w:br/>
      </w:r>
    </w:p>
    <w:p>
      <w:r>
        <w:rPr>
          <w:b/>
        </w:rPr>
        <w:t>asɯɣɲɯɣɲaʁ</w:t>
      </w:r>
      <w:r/>
      <w:r/>
      <w:r>
        <w:t>.</w:t>
      </w:r>
      <w:r>
        <w:br/>
        <w:br/>
      </w:r>
    </w:p>
    <w:p>
      <w:r>
        <w:rPr>
          <w:b/>
        </w:rPr>
        <w:t>asɯɣɲɯɣɲaʁ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se noircir les uns les autres.</w:t>
      </w:r>
    </w:p>
    <w:p>
      <w:r>
        <w:t xml:space="preserve">  </w:t>
      </w:r>
      <w:r>
        <w:rPr>
          <w:b/>
        </w:rPr>
        <w:t>ɲɤ-k-ɤsɯɴqhɯɴqhi-ndʑi tɕe, ɲɤ-k-ɤsɯɣɲɯɣɲaʁ-ndʑi-ci ʑo</w:t>
      </w:r>
      <w:r>
        <w:br/>
        <w:br/>
      </w:r>
    </w:p>
    <w:p>
      <w:r>
        <w:rPr>
          <w:b/>
        </w:rPr>
        <w:t>asɯjaʁndzɯʁndzu</w:t>
      </w:r>
      <w:r/>
      <w:r/>
      <w:r>
        <w:t>.</w:t>
      </w:r>
      <w:r>
        <w:br/>
        <w:br/>
      </w:r>
    </w:p>
    <w:p>
      <w:r>
        <w:rPr>
          <w:b/>
        </w:rPr>
        <w:t>asɯjaʁndzɯʁndzu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montrer du doigt les uns les autres.</w:t>
      </w:r>
      <w:r>
        <w:br/>
        <w:br/>
      </w:r>
    </w:p>
    <w:p>
      <w:r>
        <w:rPr>
          <w:b/>
        </w:rPr>
        <w:t>asɯmɲɯmɲo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pardonner.</w:t>
      </w:r>
    </w:p>
    <w:p>
      <w:r>
        <w:t xml:space="preserve">  </w:t>
      </w:r>
      <w:r>
        <w:rPr>
          <w:b/>
        </w:rPr>
        <w:t>ndʑiʑo ʁo tɯ-asɯmɲɯmɲo-ndʑi ɕti nɤ</w:t>
      </w:r>
      <w:r>
        <w:br/>
        <w:br/>
      </w:r>
    </w:p>
    <w:p>
      <w:r>
        <w:rPr>
          <w:b/>
        </w:rPr>
        <w:t>asɯsu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copuler.</w:t>
      </w:r>
    </w:p>
    <w:p>
      <w:r>
        <w:t xml:space="preserve">  </w:t>
      </w:r>
      <w:r>
        <w:rPr>
          <w:b/>
        </w:rPr>
        <w:t>jiɕqha qajɯ ni ɲɯ-ɤsɯsu-ndʑi</w:t>
      </w:r>
      <w:r>
        <w:br/>
        <w:br/>
      </w:r>
    </w:p>
    <w:p>
      <w:r>
        <w:rPr>
          <w:b/>
        </w:rPr>
        <w:t>aʂŋaʁ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faire une entorse, se fouler le pied.</w:t>
      </w:r>
    </w:p>
    <w:p>
      <w:r>
        <w:t xml:space="preserve">  </w:t>
      </w:r>
      <w:r>
        <w:rPr>
          <w:b/>
        </w:rPr>
        <w:t>ɯ-mi ɲɯ-ɤʂŋaʁ</w:t>
      </w:r>
    </w:p>
    <w:p>
      <w:r>
        <w:t xml:space="preserve">  </w:t>
      </w:r>
      <w:r>
        <w:rPr>
          <w:b/>
        </w:rPr>
        <w:t>ɯ-mke ɲɯ-ɤʂŋaʁ</w:t>
      </w:r>
    </w:p>
    <w:p>
      <w:r>
        <w:t xml:space="preserve">  </w:t>
      </w:r>
      <w:r>
        <w:rPr>
          <w:b/>
        </w:rPr>
        <w:t>ɯ-mthɤɣ ɲɯ-ɤʂŋaʁ</w:t>
      </w:r>
    </w:p>
    <w:p>
      <w:r>
        <w:t xml:space="preserve">  </w:t>
      </w:r>
      <w:r>
        <w:rPr>
          <w:b/>
        </w:rPr>
        <w:t>a-mi ``rŋaʁ" ʑo ɲɯ-ti tɕe nɯ-aʂŋaʁ</w:t>
      </w:r>
      <w:r>
        <w:br/>
        <w:br/>
      </w:r>
    </w:p>
    <w:p>
      <w:r>
        <w:rPr>
          <w:b/>
        </w:rPr>
        <w:t>ata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posé.</w:t>
      </w:r>
      <w:r>
        <w:br/>
        <w:br/>
      </w:r>
    </w:p>
    <w:p>
      <w:r>
        <w:rPr>
          <w:b/>
        </w:rPr>
        <w:t>ataʁki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l'un au dessus et l'autre en dessous.</w:t>
      </w:r>
    </w:p>
    <w:p>
      <w:r>
        <w:t xml:space="preserve">  </w:t>
      </w:r>
      <w:r>
        <w:rPr>
          <w:b/>
        </w:rPr>
        <w:t>a-mtɕhi cho a-ɕna tu-otaʁki ŋu</w:t>
      </w:r>
    </w:p>
    <w:p>
      <w:r>
        <w:t xml:space="preserve">  </w:t>
      </w:r>
      <w:r>
        <w:rPr>
          <w:b/>
        </w:rPr>
        <w:t>sɤtaʁki</w:t>
      </w:r>
      <w:r>
        <w:t xml:space="preserve"> mettre l'un au dessus et l'autre en dessous.</w:t>
      </w:r>
      <w:r>
        <w:br/>
        <w:br/>
      </w:r>
    </w:p>
    <w:p>
      <w:r>
        <w:rPr>
          <w:b/>
        </w:rPr>
        <w:t>atɕaʁ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sali.</w:t>
      </w:r>
    </w:p>
    <w:p>
      <w:r>
        <w:t xml:space="preserve">  </w:t>
      </w:r>
      <w:r>
        <w:rPr>
          <w:b/>
        </w:rPr>
        <w:t>ɯ-taʁ ɲɤ-k-ɤtɕaʁ-ci</w:t>
      </w:r>
    </w:p>
    <w:p>
      <w:r>
        <w:t xml:space="preserve">  </w:t>
      </w:r>
      <w:r>
        <w:rPr>
          <w:b/>
        </w:rPr>
        <w:t>a-ŋga ɯ-taʁ tɤndʑɯɣ ɲɤ-k-ɤtɕaʁ-ci</w:t>
      </w:r>
    </w:p>
    <w:p>
      <w:r>
        <w:t xml:space="preserve">  </w:t>
      </w:r>
      <w:r>
        <w:rPr>
          <w:b/>
        </w:rPr>
        <w:t>sɤtɕaʁ</w:t>
      </w:r>
      <w:r>
        <w:t xml:space="preserve"> salir.</w:t>
      </w:r>
    </w:p>
    <w:p>
      <w:r>
        <w:t xml:space="preserve">  </w:t>
      </w:r>
      <w:r>
        <w:rPr>
          <w:b/>
        </w:rPr>
        <w:t>atɕaʁlaʁ</w:t>
      </w:r>
      <w:r>
        <w:t xml:space="preserve"> salir partout.</w:t>
      </w:r>
    </w:p>
    <w:p>
      <w:r>
        <w:t xml:space="preserve">  </w:t>
      </w:r>
      <w:r>
        <w:rPr>
          <w:b/>
        </w:rPr>
        <w:t>sɤtɕaʁlaʁ</w:t>
      </w:r>
      <w:r/>
      <w:r>
        <w:br/>
        <w:br/>
      </w:r>
    </w:p>
    <w:p>
      <w:r>
        <w:rPr>
          <w:b/>
        </w:rPr>
        <w:t>atɕaʁlaʁ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salir partout.</w:t>
      </w:r>
      <w:r>
        <w:br/>
        <w:br/>
      </w:r>
    </w:p>
    <w:p>
      <w:r>
        <w:rPr>
          <w:b/>
        </w:rPr>
        <w:t>atɕaʁlaʁ</w:t>
      </w:r>
      <w:r/>
      <w:r/>
      <w:r>
        <w:t>.</w:t>
      </w:r>
      <w:r>
        <w:br/>
        <w:br/>
      </w:r>
    </w:p>
    <w:p>
      <w:r>
        <w:rPr>
          <w:b/>
        </w:rPr>
        <w:t>atɕɤβ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arriver à complétion. croisés (mains, vêtements).</w:t>
      </w:r>
    </w:p>
    <w:p>
      <w:r>
        <w:t xml:space="preserve">  </w:t>
      </w:r>
      <w:r>
        <w:rPr>
          <w:b/>
        </w:rPr>
        <w:t>tɯ-sla tɤ-atɕɤβ ʑo pɯ-rɤʑi-a</w:t>
      </w:r>
    </w:p>
    <w:p>
      <w:r>
        <w:t xml:space="preserve">  </w:t>
      </w:r>
      <w:r>
        <w:rPr>
          <w:b/>
        </w:rPr>
        <w:t>sɤtɕɤβ</w:t>
      </w:r>
      <w:r>
        <w:t xml:space="preserve"> croiser.</w:t>
      </w:r>
      <w:r>
        <w:br/>
        <w:br/>
      </w:r>
    </w:p>
    <w:p>
      <w:r>
        <w:rPr>
          <w:b/>
        </w:rPr>
        <w:t>atɕhɯtɕhɯ</w:t>
      </w:r>
      <w:r/>
      <w:r/>
      <w:r>
        <w:t>.</w:t>
      </w:r>
      <w:r>
        <w:br/>
        <w:br/>
      </w:r>
    </w:p>
    <w:p>
      <w:r>
        <w:rPr>
          <w:b/>
        </w:rPr>
        <w:t>atɕhɯtɕhɯ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s'encorner les uns les autres.</w:t>
      </w:r>
    </w:p>
    <w:p>
      <w:r>
        <w:t xml:space="preserve">  </w:t>
      </w:r>
      <w:r>
        <w:rPr>
          <w:b/>
        </w:rPr>
        <w:t>mbala nɯ ɲɯ-ɤtɕhɯtɕhɯ-ndʑi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sɤtɕhɯ</w:t>
      </w:r>
      <w:r>
        <w:t xml:space="preserve"> </w:t>
      </w:r>
      <w:r>
        <w:rPr>
          <w:b/>
        </w:rPr>
        <w:t>nɤkɤtɕhɯ</w:t>
      </w:r>
      <w:r>
        <w:t>.</w:t>
      </w:r>
      <w:r>
        <w:br/>
        <w:br/>
      </w:r>
    </w:p>
    <w:p>
      <w:r>
        <w:rPr>
          <w:b/>
        </w:rPr>
        <w:t>atɕhɯz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éternuer.</w:t>
      </w:r>
    </w:p>
    <w:p>
      <w:r>
        <w:t xml:space="preserve">  </w:t>
      </w:r>
      <w:r>
        <w:rPr>
          <w:b/>
        </w:rPr>
        <w:t>nɯ-tɕhomba-a ɲɯ-ŋu ma ɲɯ-ɤtɕhɯz-a</w:t>
      </w:r>
    </w:p>
    <w:p>
      <w:r>
        <w:t xml:space="preserve">  </w:t>
      </w:r>
      <w:r>
        <w:rPr>
          <w:b/>
        </w:rPr>
        <w:t>iʑoka tɕe, tu-kɯ-ɤtɕhɯz tɕe, tɯrme ra kɯ, nɤ-kɯ-nɤkhu tu ɲɯ-ŋu tu-ti-nɯ, nɯ maʁ nɤ, tɯ-ci kɯ a-pɯ-kɯ-sɯɣro tɕe, tɯ-ci nɤ-kɯ-mbi tu ŋu tu-ti-nɯ</w:t>
      </w:r>
    </w:p>
    <w:p>
      <w:r>
        <w:t xml:space="preserve">  </w:t>
      </w:r>
      <w:r>
        <w:rPr>
          <w:b/>
        </w:rPr>
        <w:t>sɤtɕhɯz</w:t>
      </w:r>
      <w:r>
        <w:t xml:space="preserve"> faire éternuer.</w:t>
      </w:r>
      <w:r>
        <w:br/>
        <w:br/>
      </w:r>
    </w:p>
    <w:p>
      <w:r>
        <w:rPr>
          <w:b/>
        </w:rPr>
        <w:t>atɕitʂi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produire en même temps.</w:t>
      </w:r>
    </w:p>
    <w:p>
      <w:r>
        <w:t xml:space="preserve">  </w:t>
      </w:r>
      <w:r>
        <w:rPr>
          <w:b/>
        </w:rPr>
        <w:t>nɤ-kɯ-mŋɤm kɯ-mna ɯ-ɲɯ-ɤtɕitʂi</w:t>
      </w:r>
    </w:p>
    <w:p>
      <w:r>
        <w:t xml:space="preserve">  </w:t>
      </w:r>
      <w:r>
        <w:rPr>
          <w:b/>
        </w:rPr>
        <w:t>ɲɯ-ɤtɕitʂi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sɤtɕitʂi</w:t>
      </w:r>
      <w:r>
        <w:t>.</w:t>
      </w:r>
      <w:r>
        <w:br/>
        <w:br/>
      </w:r>
    </w:p>
    <w:p>
      <w:r>
        <w:rPr>
          <w:b/>
        </w:rPr>
        <w:t>atɕɯmthɯt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formé de nombreux morceaux de tissu.</w:t>
      </w:r>
    </w:p>
    <w:p>
      <w:r>
        <w:t xml:space="preserve">  </w:t>
      </w:r>
      <w:r>
        <w:rPr>
          <w:b/>
        </w:rPr>
        <w:t>ki raz kɯ ra kɤ-tɕɯmthɯt ɲɯ-khɯ</w:t>
      </w:r>
    </w:p>
    <w:p>
      <w:r>
        <w:t xml:space="preserve">  </w:t>
      </w:r>
      <w:r>
        <w:rPr>
          <w:b/>
        </w:rPr>
        <w:t>ki raz kɯ ra a-pɯ-tu tɕe, ɲɯ-ɤtɕɯmthɯt ɕti</w:t>
      </w:r>
      <w:r>
        <w:br/>
        <w:br/>
      </w:r>
    </w:p>
    <w:p>
      <w:r>
        <w:rPr>
          <w:b/>
        </w:rPr>
        <w:t>atɕɯtɕit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laisser.</w:t>
      </w:r>
    </w:p>
    <w:p>
      <w:r>
        <w:t xml:space="preserve">  </w:t>
      </w:r>
      <w:r>
        <w:rPr>
          <w:b/>
        </w:rPr>
        <w:t>a-tshɤj pɯ-atɕɯtɕit</w:t>
      </w:r>
    </w:p>
    <w:p>
      <w:r>
        <w:t xml:space="preserve">  </w:t>
      </w:r>
      <w:r>
        <w:rPr>
          <w:b/>
        </w:rPr>
        <w:t>laχtɕha koŋla tɤ-rɤwum tɕe a-mɤ-nɯ-ɤtɕɯtɕit</w:t>
      </w:r>
    </w:p>
    <w:p>
      <w:r>
        <w:t xml:space="preserve">  </w:t>
      </w:r>
      <w:r>
        <w:rPr>
          <w:b/>
        </w:rPr>
        <w:t>sɤtɕɯtɕit</w:t>
      </w:r>
      <w:r>
        <w:t xml:space="preserve"> perdre.</w:t>
      </w:r>
      <w:r>
        <w:br/>
        <w:br/>
      </w:r>
    </w:p>
    <w:p>
      <w:r>
        <w:rPr>
          <w:b/>
        </w:rPr>
        <w:t>atɕɯxtaʁ</w:t>
      </w:r>
      <w:r/>
      <w:r/>
      <w:r>
        <w:t>.</w:t>
      </w:r>
      <w:r>
        <w:br/>
        <w:br/>
      </w:r>
    </w:p>
    <w:p>
      <w:r>
        <w:rPr>
          <w:b/>
        </w:rPr>
        <w:t>atɕɯxtaʁ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t xml:space="preserve">  </w:t>
      </w:r>
      <w:r>
        <w:rPr>
          <w:b/>
        </w:rPr>
        <w:t>kɤ-fɕɤt stɯsti kɯ mɯ-ɲɯ-ɤtɕɯxtaʁ, mɯ-ɲɯ-ɤmɯtso tɕe tɯpɤr pjɯ́-wɣ-lɤt ɲɯ-ra</w:t>
      </w:r>
      <w:r>
        <w:br/>
        <w:br/>
      </w:r>
    </w:p>
    <w:p>
      <w:r>
        <w:rPr>
          <w:b/>
        </w:rPr>
        <w:t>atɕɯxtʂot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prospère.</w:t>
      </w:r>
    </w:p>
    <w:p>
      <w:r>
        <w:t xml:space="preserve">  </w:t>
      </w:r>
      <w:r>
        <w:rPr>
          <w:b/>
        </w:rPr>
        <w:t>ɯ-@gongsi ɲɯ-ɤtɕɯxtʂot</w:t>
      </w:r>
    </w:p>
    <w:p>
      <w:r>
        <w:t xml:space="preserve">  </w:t>
      </w:r>
      <w:r>
        <w:rPr>
          <w:b/>
        </w:rPr>
        <w:t>kɤntɕhaʁ wuma ʑo ɲɯ-ɤtɕɯxtʂot, tɕhi kɯ-ra ʑo ɣɤʑu</w:t>
      </w:r>
    </w:p>
    <w:p>
      <w:r>
        <w:t xml:space="preserve">  </w:t>
      </w:r>
      <w:r>
        <w:rPr>
          <w:b/>
        </w:rPr>
        <w:t>sɤtɕɯxtʂot</w:t>
      </w:r>
      <w:r>
        <w:t xml:space="preserve"> rendre prospère, attiser (feu).</w:t>
      </w:r>
      <w:r>
        <w:br/>
        <w:br/>
      </w:r>
    </w:p>
    <w:p>
      <w:r>
        <w:rPr>
          <w:b/>
        </w:rPr>
        <w:t>atɤr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tomber.</w:t>
      </w:r>
    </w:p>
    <w:p>
      <w:r>
        <w:t xml:space="preserve">  </w:t>
      </w:r>
      <w:r>
        <w:rPr>
          <w:b/>
        </w:rPr>
        <w:t>pjɤ-k-ɤtɤr-ci</w:t>
      </w:r>
    </w:p>
    <w:p>
      <w:r>
        <w:t xml:space="preserve">  </w:t>
      </w:r>
      <w:r>
        <w:rPr>
          <w:b/>
        </w:rPr>
        <w:t>pɯ-atɤr</w:t>
      </w:r>
    </w:p>
    <w:p>
      <w:r>
        <w:t xml:space="preserve">  </w:t>
      </w:r>
      <w:r>
        <w:rPr>
          <w:b/>
        </w:rPr>
        <w:t>nɤ-tʂoŋtʂoŋ rca j-atɤr j-atɤr ʑo ɲɯ-ŋu</w:t>
      </w:r>
      <w:r>
        <w:br/>
        <w:br/>
      </w:r>
    </w:p>
    <w:p>
      <w:r>
        <w:rPr>
          <w:b/>
        </w:rPr>
        <w:t>athɤri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connecter.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sɤthɤri</w:t>
      </w:r>
      <w:r>
        <w:t>.</w:t>
      </w:r>
      <w:r>
        <w:br/>
        <w:br/>
      </w:r>
    </w:p>
    <w:p>
      <w:r>
        <w:rPr>
          <w:b/>
        </w:rPr>
        <w:t>athi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en aval.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tɕɤthi</w:t>
      </w:r>
      <w:r>
        <w:t>.</w:t>
      </w:r>
      <w:r>
        <w:br/>
        <w:br/>
      </w:r>
    </w:p>
    <w:p>
      <w:r>
        <w:rPr>
          <w:b/>
        </w:rPr>
        <w:t>athoʁmphrɤt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adéquate (pièces).</w:t>
      </w:r>
    </w:p>
    <w:p>
      <w:r>
        <w:t xml:space="preserve">  </w:t>
      </w:r>
      <w:r>
        <w:rPr>
          <w:b/>
        </w:rPr>
        <w:t>ɕoŋβzu ɯ-kɯ-βzu nɯ ɣɯ ɯ-tɯ-sprɤt nɯra wuma ɲɯ-ɤthoʁmphrɤt</w:t>
      </w:r>
      <w:r>
        <w:br/>
        <w:br/>
      </w:r>
    </w:p>
    <w:p>
      <w:r>
        <w:rPr>
          <w:b/>
        </w:rPr>
        <w:t>athoχɕaβ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qui peut être relié.</w:t>
      </w:r>
    </w:p>
    <w:p>
      <w:r>
        <w:t xml:space="preserve">  </w:t>
      </w:r>
      <w:r>
        <w:rPr>
          <w:b/>
        </w:rPr>
        <w:t>tɤ-ri ɯ-ɕnɤz ni mɯ-ɲɯ-ɤthoχɕaβ / tɤ-ri ɯ-ɕnɤz mɯ-ɲɯ-ɤthoχɕaβ-ndʑi</w:t>
      </w:r>
      <w:r>
        <w:br/>
        <w:br/>
      </w:r>
    </w:p>
    <w:p>
      <w:r>
        <w:rPr>
          <w:b/>
        </w:rPr>
        <w:t>atsa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planté.</w:t>
      </w:r>
    </w:p>
    <w:p>
      <w:r>
        <w:t xml:space="preserve">  </w:t>
      </w:r>
      <w:r>
        <w:rPr>
          <w:b/>
        </w:rPr>
        <w:t>tɤtshoʁ to-k-ɤtsa-ci</w:t>
      </w:r>
    </w:p>
    <w:p>
      <w:r>
        <w:t xml:space="preserve">  </w:t>
      </w:r>
      <w:r>
        <w:rPr>
          <w:b/>
        </w:rPr>
        <w:t>sɤtsa</w:t>
      </w:r>
      <w:r>
        <w:t xml:space="preserve"> planter.</w:t>
      </w:r>
    </w:p>
    <w:p>
      <w:r>
        <w:t xml:space="preserve">  </w:t>
      </w:r>
      <w:r>
        <w:rPr>
          <w:b/>
        </w:rPr>
        <w:t>ʑɣɤsɤtsa</w:t>
      </w:r>
      <w:r>
        <w:t xml:space="preserve"> se verrouiller automatiquement.</w:t>
      </w:r>
      <w:r>
        <w:br/>
        <w:br/>
      </w:r>
    </w:p>
    <w:p>
      <w:r>
        <w:rPr>
          <w:b/>
        </w:rPr>
        <w:t>atsatsa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exprime la douleur (brûlure).</w:t>
      </w:r>
      <w:r>
        <w:br/>
        <w:br/>
      </w:r>
    </w:p>
    <w:p>
      <w:r>
        <w:rPr>
          <w:b/>
        </w:rPr>
        <w:t>atshɤxtshɯ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pressé.</w:t>
      </w:r>
    </w:p>
    <w:p>
      <w:r>
        <w:t xml:space="preserve">  </w:t>
      </w:r>
      <w:r>
        <w:rPr>
          <w:b/>
        </w:rPr>
        <w:t>ɯ-tɯ-ɕe ɲɯ-ɤtshɤxtshɯ</w:t>
      </w:r>
    </w:p>
    <w:p>
      <w:r>
        <w:t xml:space="preserve">  </w:t>
      </w:r>
      <w:r>
        <w:rPr>
          <w:b/>
        </w:rPr>
        <w:t>kɤ-nɤma ɲɯ-ɤtshɤxtshɯ</w:t>
      </w:r>
    </w:p>
    <w:p>
      <w:r>
        <w:t xml:space="preserve">  </w:t>
      </w:r>
      <w:r>
        <w:rPr>
          <w:b/>
        </w:rPr>
        <w:t>a-sŋɯro ɲɯ-ɤtshɤxtshɯ</w:t>
      </w:r>
      <w:r>
        <w:br/>
        <w:br/>
      </w:r>
    </w:p>
    <w:p>
      <w:r>
        <w:rPr>
          <w:b/>
        </w:rPr>
        <w:t>atshoʁ</w:t>
      </w:r>
      <w:r/>
      <w:r/>
      <w:r>
        <w:t>.</w:t>
      </w:r>
      <w:r>
        <w:br/>
        <w:br/>
      </w:r>
    </w:p>
    <w:p>
      <w:r>
        <w:rPr>
          <w:b/>
        </w:rPr>
        <w:t>atshoʁ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attaché.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ndzoʁ</w:t>
      </w:r>
      <w:r>
        <w:t>.</w:t>
      </w:r>
      <w:r>
        <w:br/>
        <w:br/>
      </w:r>
    </w:p>
    <w:p>
      <w:r>
        <w:rPr>
          <w:b/>
        </w:rPr>
        <w:t>atsɯtsu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le temps.</w:t>
      </w:r>
    </w:p>
    <w:p>
      <w:r>
        <w:t xml:space="preserve">  </w:t>
      </w:r>
      <w:r>
        <w:rPr>
          <w:b/>
        </w:rPr>
        <w:t>nɤ-kɯ-mŋɤm a-tɤ-mna tɕe, kɤ-nɤma atsɯtsu ɕti wo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tsu</w:t>
      </w:r>
      <w:r>
        <w:t>.</w:t>
      </w:r>
      <w:r>
        <w:br/>
        <w:br/>
      </w:r>
    </w:p>
    <w:p>
      <w:r>
        <w:rPr>
          <w:b/>
        </w:rPr>
        <w:t>atʂoʁloʁ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mélangé.</w:t>
      </w:r>
    </w:p>
    <w:p>
      <w:r>
        <w:t xml:space="preserve">  </w:t>
      </w:r>
      <w:r>
        <w:rPr>
          <w:b/>
        </w:rPr>
        <w:t>tɤɕi qaj atʂoʁloʁ</w:t>
      </w:r>
    </w:p>
    <w:p>
      <w:r>
        <w:t xml:space="preserve">  </w:t>
      </w:r>
      <w:r>
        <w:rPr>
          <w:b/>
        </w:rPr>
        <w:t>tɯ-rdoʁ tɯ-rdoʁ kɯ fɕɤt-i ma lonba kɯ tɯrca tu-ti-j ri ji-rju atʂoʁloʁ</w:t>
      </w:r>
    </w:p>
    <w:p>
      <w:r>
        <w:t xml:space="preserve">  </w:t>
      </w:r>
      <w:r>
        <w:rPr>
          <w:b/>
        </w:rPr>
        <w:t>sɤtʂoʁloʁ</w:t>
      </w:r>
      <w:r>
        <w:t xml:space="preserve"> mélanger.</w:t>
      </w:r>
      <w:r>
        <w:br/>
        <w:br/>
      </w:r>
    </w:p>
    <w:p>
      <w:r>
        <w:rPr>
          <w:b/>
        </w:rPr>
        <w:t>atu</w:t>
      </w:r>
      <w:r/>
      <w:r/>
      <w:r>
        <w:t>.</w:t>
      </w:r>
      <w:r>
        <w:br/>
        <w:br/>
      </w:r>
    </w:p>
    <w:p>
      <w:r>
        <w:rPr>
          <w:b/>
        </w:rPr>
        <w:t>atɯɣ</w:t>
      </w:r>
      <w:r/>
      <w:r/>
      <w:r>
        <w:t xml:space="preserve">. </w:t>
      </w:r>
      <w:r>
        <w:rPr>
          <w:i/>
        </w:rPr>
        <w:t>intransitive verb with object</w:t>
      </w:r>
      <w:r>
        <w:t>.</w:t>
      </w:r>
      <w:r/>
    </w:p>
    <w:p>
      <w:r>
        <w:t xml:space="preserve">  1)</w:t>
      </w:r>
      <w:r>
        <w:t xml:space="preserve"> rencontrer.</w:t>
      </w:r>
    </w:p>
    <w:p>
      <w:r>
        <w:t xml:space="preserve">  2)</w:t>
      </w:r>
      <w:r>
        <w:t xml:space="preserve"> toucher.</w:t>
      </w:r>
    </w:p>
    <w:p>
      <w:r>
        <w:t xml:space="preserve">  </w:t>
      </w:r>
      <w:r>
        <w:rPr>
          <w:b/>
        </w:rPr>
        <w:t>nɯ-atɯɣ-ndʑi</w:t>
      </w:r>
    </w:p>
    <w:p>
      <w:r>
        <w:t xml:space="preserve">  </w:t>
      </w:r>
      <w:r>
        <w:rPr>
          <w:b/>
        </w:rPr>
        <w:t>tɕhomba ɲɤ-k-ɤtɯɣ-a-ci</w:t>
      </w:r>
    </w:p>
    <w:p>
      <w:r>
        <w:t xml:space="preserve">  </w:t>
      </w:r>
      <w:r>
        <w:rPr>
          <w:b/>
        </w:rPr>
        <w:t>nɤtɯɣ</w:t>
      </w:r>
      <w:r>
        <w:t xml:space="preserve"> se retrouver dans/avec (par hasard).</w:t>
      </w:r>
    </w:p>
    <w:p>
      <w:r>
        <w:t xml:space="preserve">  </w:t>
      </w:r>
      <w:r>
        <w:rPr>
          <w:b/>
        </w:rPr>
        <w:t>anɤtɯtɯɣ</w:t>
      </w:r>
      <w:r>
        <w:t xml:space="preserve"> se rencontrer par hasard.</w:t>
      </w:r>
    </w:p>
    <w:p>
      <w:r>
        <w:t xml:space="preserve">  </w:t>
      </w:r>
      <w:r>
        <w:rPr>
          <w:b/>
        </w:rPr>
        <w:t>ʑɣɤnɤtɯɣ</w:t>
      </w:r>
      <w:r>
        <w:t xml:space="preserve"> faire en sorte de rencontrer, d'obtenir.</w:t>
      </w:r>
    </w:p>
    <w:p>
      <w:r>
        <w:t xml:space="preserve">  </w:t>
      </w:r>
      <w:r>
        <w:rPr>
          <w:b/>
        </w:rPr>
        <w:t>znɤtɯɣ</w:t>
      </w:r>
      <w:r/>
      <w:r>
        <w:t xml:space="preserve"> mettre bien en place.</w:t>
      </w:r>
      <w:r>
        <w:t xml:space="preserve"> profiter de l'occasion. laisser à.</w:t>
      </w:r>
    </w:p>
    <w:p>
      <w:r>
        <w:t xml:space="preserve">  </w:t>
      </w:r>
      <w:r>
        <w:rPr>
          <w:b/>
        </w:rPr>
        <w:t>ʑɣɤsɤtɯɣ</w:t>
      </w:r>
      <w:r>
        <w:t xml:space="preserve"> aller à la rencontrer de.</w:t>
      </w:r>
      <w:r>
        <w:br/>
        <w:br/>
      </w:r>
    </w:p>
    <w:p>
      <w:r>
        <w:rPr>
          <w:b/>
        </w:rPr>
        <w:t>atɯta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se relâcher les uns les autres.</w:t>
      </w:r>
    </w:p>
    <w:p>
      <w:r>
        <w:t xml:space="preserve">  </w:t>
      </w:r>
      <w:r>
        <w:rPr>
          <w:b/>
        </w:rPr>
        <w:t>ɲɤ-k-ɤtɯta-nɯ-ci</w:t>
      </w:r>
    </w:p>
    <w:p>
      <w:r>
        <w:t xml:space="preserve">  </w:t>
      </w:r>
      <w:r>
        <w:rPr>
          <w:b/>
        </w:rPr>
        <w:t>sɤtɯta</w:t>
      </w:r>
      <w:r>
        <w:t xml:space="preserve"> séparer (des gens qui se battent).</w:t>
      </w:r>
      <w:r>
        <w:br/>
        <w:br/>
      </w:r>
    </w:p>
    <w:p>
      <w:r>
        <w:rPr>
          <w:b/>
        </w:rPr>
        <w:t>awij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fermer (yeux).</w:t>
      </w:r>
    </w:p>
    <w:p>
      <w:r>
        <w:t xml:space="preserve">  </w:t>
      </w:r>
      <w:r>
        <w:rPr>
          <w:b/>
        </w:rPr>
        <w:t>tɯ-ʑɯβ pɯ-ɣe tɕe, tɯ-mɲaʁ ɲɯ-ɤwi</w:t>
      </w:r>
    </w:p>
    <w:p>
      <w:r>
        <w:t xml:space="preserve">  </w:t>
      </w:r>
      <w:r>
        <w:rPr>
          <w:b/>
        </w:rPr>
        <w:t>sɤwij</w:t>
      </w:r>
      <w:r>
        <w:br/>
        <w:br/>
      </w:r>
    </w:p>
    <w:p>
      <w:r>
        <w:rPr>
          <w:b/>
        </w:rPr>
        <w:t>awɯwum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rassembler.</w:t>
      </w:r>
    </w:p>
    <w:p>
      <w:r>
        <w:t xml:space="preserve">  </w:t>
      </w:r>
      <w:r>
        <w:rPr>
          <w:b/>
        </w:rPr>
        <w:t>kɤ-nɤʁaʁ tɤmda tɕe chɯ-ɤwɯwum-i ŋgrɤl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wum</w:t>
      </w:r>
      <w:r>
        <w:t>.</w:t>
      </w:r>
      <w:r>
        <w:br/>
        <w:br/>
      </w:r>
    </w:p>
    <w:p>
      <w:r>
        <w:rPr>
          <w:b/>
        </w:rPr>
        <w:t>axtɕɯxte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de taille différente.</w:t>
      </w:r>
    </w:p>
    <w:p>
      <w:r>
        <w:t xml:space="preserve">  </w:t>
      </w:r>
      <w:r>
        <w:rPr>
          <w:b/>
        </w:rPr>
        <w:t>kɤndʑɯʁi ni wuma ɲɯ-ɤxtɕɯxte-ndʑi</w:t>
      </w:r>
    </w:p>
    <w:p>
      <w:r>
        <w:t xml:space="preserve">  </w:t>
      </w:r>
      <w:r>
        <w:rPr>
          <w:b/>
        </w:rPr>
        <w:t>kɯ-ɤxtɕɯxte ci ɣɤʑu-ndʑi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xtɕi</w:t>
      </w:r>
      <w:r>
        <w:t xml:space="preserve"> </w:t>
      </w:r>
      <w:r>
        <w:rPr>
          <w:b/>
        </w:rPr>
        <w:t>mɯxte</w:t>
      </w:r>
      <w:r>
        <w:t>.</w:t>
      </w:r>
      <w:r>
        <w:br/>
        <w:br/>
      </w:r>
    </w:p>
    <w:p>
      <w:r>
        <w:rPr>
          <w:b/>
        </w:rPr>
        <w:t>axthom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pass</w:t>
      </w:r>
      <w:r>
        <w:t>].</w:t>
      </w:r>
      <w:r>
        <w:t xml:space="preserve"> être posé.</w:t>
      </w:r>
    </w:p>
    <w:p>
      <w:r>
        <w:t xml:space="preserve">  </w:t>
      </w:r>
      <w:r>
        <w:rPr>
          <w:b/>
        </w:rPr>
        <w:t>nɯre ri axthom tɕe ata ɕti</w:t>
      </w:r>
      <w:r>
        <w:br/>
        <w:br/>
      </w:r>
    </w:p>
    <w:p>
      <w:r>
        <w:rPr>
          <w:b/>
        </w:rPr>
        <w:t>aχa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manquer un morceau.</w:t>
      </w:r>
    </w:p>
    <w:p>
      <w:r>
        <w:t xml:space="preserve">  </w:t>
      </w:r>
      <w:r>
        <w:rPr>
          <w:b/>
        </w:rPr>
        <w:t>tʂu ɲɯ-ɤχa</w:t>
      </w:r>
    </w:p>
    <w:p>
      <w:r>
        <w:t xml:space="preserve">  </w:t>
      </w:r>
      <w:r>
        <w:rPr>
          <w:b/>
        </w:rPr>
        <w:t>ɯ-ɕɣa ɲɯ-ɤχa</w:t>
      </w:r>
    </w:p>
    <w:p>
      <w:r>
        <w:t xml:space="preserve">  </w:t>
      </w:r>
      <w:r>
        <w:rPr>
          <w:b/>
        </w:rPr>
        <w:t>pjɤ-k-ɤχa-ci</w:t>
      </w:r>
    </w:p>
    <w:p>
      <w:r>
        <w:t xml:space="preserve">  </w:t>
      </w:r>
      <w:r>
        <w:rPr>
          <w:b/>
        </w:rPr>
        <w:t>khɯtsa ɲɯ-ɤχa</w:t>
      </w:r>
    </w:p>
    <w:p>
      <w:r>
        <w:t xml:space="preserve">  </w:t>
      </w:r>
      <w:r>
        <w:rPr>
          <w:b/>
        </w:rPr>
        <w:t>ɯ-sta ɲɯ-ɤχa</w:t>
      </w:r>
    </w:p>
    <w:p>
      <w:r>
        <w:t xml:space="preserve">  </w:t>
      </w:r>
      <w:r>
        <w:rPr>
          <w:b/>
        </w:rPr>
        <w:t>sɤχa</w:t>
      </w:r>
      <w:r>
        <w:t xml:space="preserve"> faire perdre un morceau.</w:t>
      </w:r>
      <w:r>
        <w:br/>
        <w:br/>
      </w:r>
    </w:p>
    <w:p>
      <w:r>
        <w:rPr>
          <w:b/>
        </w:rPr>
        <w:t>aχchowɤlu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creux, concave.</w:t>
      </w:r>
    </w:p>
    <w:p>
      <w:r>
        <w:t xml:space="preserve">  </w:t>
      </w:r>
      <w:r>
        <w:rPr>
          <w:b/>
        </w:rPr>
        <w:t>tʂu kɯ-ɤχchowɤlu ɯ-stu nɯ tɕu, @qiche tu-ɣɤrkhoŋloŋ ʑo ɲɯ-ŋu tɕe ɲɯ-sɤɣdɯɣ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ʁlɯβʁlɯβ</w:t>
      </w:r>
      <w:r>
        <w:t>.</w:t>
      </w:r>
      <w:r>
        <w:br/>
        <w:br/>
      </w:r>
    </w:p>
    <w:p>
      <w:r>
        <w:rPr>
          <w:b/>
        </w:rPr>
        <w:t>aχɕɯβ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debout ou allongé l'un à côté de l'autre.</w:t>
      </w:r>
    </w:p>
    <w:p>
      <w:r>
        <w:t xml:space="preserve">  </w:t>
      </w:r>
      <w:r>
        <w:rPr>
          <w:b/>
        </w:rPr>
        <w:t>stukɤr ɲɯ-ɤχɕɯβ</w:t>
      </w:r>
    </w:p>
    <w:p>
      <w:r>
        <w:t xml:space="preserve">  </w:t>
      </w:r>
      <w:r>
        <w:rPr>
          <w:b/>
        </w:rPr>
        <w:t>tɯmbri ɲɯ-ɤχɕɯβ</w:t>
      </w:r>
    </w:p>
    <w:p>
      <w:r>
        <w:t xml:space="preserve">  </w:t>
      </w:r>
      <w:r>
        <w:rPr>
          <w:b/>
        </w:rPr>
        <w:t>tɕelo ɲɯ-ɤχɕɯβ-ndʑi tɕe ɲɯ-ndzur-ndʑi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saχɕɯβ</w:t>
      </w:r>
      <w:r>
        <w:t>.</w:t>
      </w:r>
      <w:r>
        <w:br/>
        <w:br/>
      </w:r>
    </w:p>
    <w:p>
      <w:r>
        <w:rPr>
          <w:b/>
        </w:rPr>
        <w:t>aχɕɯldɤn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 sécurité.</w:t>
      </w:r>
    </w:p>
    <w:p>
      <w:r>
        <w:t xml:space="preserve">  </w:t>
      </w:r>
      <w:r>
        <w:rPr>
          <w:b/>
        </w:rPr>
        <w:t>ku-oχɕɯldɤn-i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χɕɯldɤn</w:t>
      </w:r>
      <w:r>
        <w:t>.</w:t>
      </w:r>
      <w:r>
        <w:br/>
        <w:br/>
      </w:r>
    </w:p>
    <w:p>
      <w:r>
        <w:rPr>
          <w:b/>
        </w:rPr>
        <w:t>aχom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bailler.</w:t>
      </w:r>
    </w:p>
    <w:p>
      <w:r>
        <w:t xml:space="preserve">  </w:t>
      </w:r>
      <w:r>
        <w:rPr>
          <w:b/>
        </w:rPr>
        <w:t>a-ʑɯβ ɲɯ-ɣi tɕe, tɤ-aχom-a</w:t>
      </w:r>
    </w:p>
    <w:p>
      <w:r>
        <w:t xml:space="preserve">  </w:t>
      </w:r>
      <w:r>
        <w:rPr>
          <w:b/>
        </w:rPr>
        <w:t>khɯna ɲɯ-ɤχom</w:t>
      </w:r>
    </w:p>
    <w:p>
      <w:r>
        <w:t xml:space="preserve">  </w:t>
      </w:r>
      <w:r>
        <w:rPr>
          <w:b/>
        </w:rPr>
        <w:t>a, ɲɯ-ɤχom-a</w:t>
      </w:r>
      <w:r>
        <w:br/>
        <w:br/>
      </w:r>
    </w:p>
    <w:p>
      <w:r>
        <w:rPr>
          <w:b/>
        </w:rPr>
        <w:t>aχpɯχpjɤt</w:t>
      </w:r>
      <w:r/>
      <w:r/>
      <w:r>
        <w:t>.</w:t>
      </w:r>
      <w:r>
        <w:br/>
        <w:br/>
      </w:r>
    </w:p>
    <w:p>
      <w:r>
        <w:rPr>
          <w:b/>
        </w:rPr>
        <w:t>aχpɯχpjɤt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se regarder les uns les autres.</w:t>
      </w:r>
    </w:p>
    <w:p>
      <w:r>
        <w:t xml:space="preserve">  </w:t>
      </w:r>
      <w:r>
        <w:rPr>
          <w:b/>
        </w:rPr>
        <w:t>ma-tɯ-ɤχpɯ-χpjɤt-nɯ</w:t>
      </w:r>
      <w:r>
        <w:br/>
        <w:br/>
      </w:r>
    </w:p>
    <w:p>
      <w:r>
        <w:rPr>
          <w:b/>
        </w:rPr>
        <w:t>aχsi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propre.</w:t>
      </w:r>
    </w:p>
    <w:p>
      <w:r>
        <w:t xml:space="preserve">  </w:t>
      </w:r>
      <w:r>
        <w:rPr>
          <w:b/>
        </w:rPr>
        <w:t>tɕhaʁla ra to-raʁrɯz-nɯ tɕe to-k-ɤχsi-ci</w:t>
      </w:r>
      <w:r>
        <w:br/>
        <w:br/>
      </w:r>
    </w:p>
    <w:p>
      <w:r>
        <w:rPr>
          <w:b/>
        </w:rPr>
        <w:t>aχsom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réveillé.</w:t>
      </w:r>
    </w:p>
    <w:p>
      <w:r>
        <w:t xml:space="preserve">  </w:t>
      </w:r>
      <w:r>
        <w:rPr>
          <w:b/>
        </w:rPr>
        <w:t>nɯ-aχsom-a</w:t>
      </w:r>
    </w:p>
    <w:p>
      <w:r>
        <w:t xml:space="preserve">  </w:t>
      </w:r>
      <w:r>
        <w:rPr>
          <w:b/>
        </w:rPr>
        <w:t>ɲɤ-k-ɤχsom-ci</w:t>
      </w:r>
    </w:p>
    <w:p>
      <w:r>
        <w:t xml:space="preserve">  </w:t>
      </w:r>
      <w:r>
        <w:rPr>
          <w:b/>
        </w:rPr>
        <w:t>jiɕqha pɯ-nɯʑɯβa ri, tham tɕe nɯ-aχsom-a</w:t>
      </w:r>
    </w:p>
    <w:p>
      <w:r>
        <w:t xml:space="preserve">  </w:t>
      </w:r>
      <w:r>
        <w:rPr>
          <w:b/>
        </w:rPr>
        <w:t>nɤki tɤ-pɤtso nɯ kɯ-ɤχsom ci ɲɯ-ŋu</w:t>
      </w:r>
    </w:p>
    <w:p>
      <w:r>
        <w:t xml:space="preserve">  </w:t>
      </w:r>
      <w:r>
        <w:rPr>
          <w:b/>
        </w:rPr>
        <w:t>saχsom</w:t>
      </w:r>
      <w:r>
        <w:t xml:space="preserve"> réveiller.</w:t>
      </w:r>
      <w:r>
        <w:br/>
        <w:br/>
      </w:r>
    </w:p>
    <w:p>
      <w:r>
        <w:rPr>
          <w:b/>
        </w:rPr>
        <w:t>aχsɯko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propre.</w:t>
      </w:r>
    </w:p>
    <w:p>
      <w:r>
        <w:t xml:space="preserve">  </w:t>
      </w:r>
      <w:r>
        <w:rPr>
          <w:b/>
        </w:rPr>
        <w:t>jiɕqha ra nɯ-kha ra wuma ɲɯ-ɤχsɯko</w:t>
      </w:r>
    </w:p>
    <w:p>
      <w:r>
        <w:t xml:space="preserve">  </w:t>
      </w:r>
      <w:r>
        <w:rPr>
          <w:b/>
        </w:rPr>
        <w:t>saχsɯko</w:t>
      </w:r>
      <w:r>
        <w:t xml:space="preserve"> rendre propre.</w:t>
      </w:r>
      <w:r>
        <w:br/>
        <w:br/>
      </w:r>
    </w:p>
    <w:p>
      <w:r>
        <w:rPr>
          <w:b/>
        </w:rPr>
        <w:t>aχtɕɤz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terme affectueux pour les enfants.</w:t>
      </w:r>
      <w:r>
        <w:br/>
        <w:br/>
      </w:r>
    </w:p>
    <w:p>
      <w:r>
        <w:rPr>
          <w:b/>
        </w:rPr>
        <w:t>azbraʁ</w:t>
      </w:r>
      <w:r/>
      <w:r/>
      <w:r>
        <w:t>.</w:t>
      </w:r>
      <w:r>
        <w:br/>
        <w:br/>
      </w:r>
    </w:p>
    <w:p>
      <w:r>
        <w:rPr>
          <w:b/>
        </w:rPr>
        <w:t>azbraʁ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pass</w:t>
      </w:r>
      <w:r>
        <w:t>].</w:t>
      </w:r>
      <w:r>
        <w:t xml:space="preserve"> être attaché sur quelque chose.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βraʁ</w:t>
      </w:r>
      <w:r>
        <w:t>.</w:t>
      </w:r>
      <w:r>
        <w:br/>
        <w:br/>
      </w:r>
    </w:p>
    <w:p>
      <w:r>
        <w:rPr>
          <w:b/>
        </w:rPr>
        <w:t>azdaʁ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deux couches.</w:t>
      </w:r>
    </w:p>
    <w:p>
      <w:r>
        <w:t xml:space="preserve">  </w:t>
      </w:r>
      <w:r>
        <w:rPr>
          <w:b/>
        </w:rPr>
        <w:t>jɤlwa ɲɯ-ɤzdaʁ</w:t>
      </w:r>
    </w:p>
    <w:p>
      <w:r>
        <w:t xml:space="preserve">  </w:t>
      </w:r>
      <w:r>
        <w:rPr>
          <w:b/>
        </w:rPr>
        <w:t>khɯɣɲɟɯ kɯ-ɤzdaʁ ɣɤʑu</w:t>
      </w:r>
    </w:p>
    <w:p>
      <w:r>
        <w:t xml:space="preserve">  </w:t>
      </w:r>
      <w:r>
        <w:rPr>
          <w:b/>
        </w:rPr>
        <w:t>sɤzdaʁ</w:t>
      </w:r>
      <w:r>
        <w:t xml:space="preserve"> mettre deux couches.</w:t>
      </w:r>
      <w:r>
        <w:br/>
        <w:br/>
      </w:r>
    </w:p>
    <w:p>
      <w:r>
        <w:rPr>
          <w:b/>
        </w:rPr>
        <w:t>azgroʁ</w:t>
      </w:r>
      <w:r/>
      <w:r/>
      <w:r>
        <w:t>.</w:t>
      </w:r>
      <w:r>
        <w:br/>
        <w:br/>
      </w:r>
    </w:p>
    <w:p>
      <w:r>
        <w:rPr>
          <w:b/>
        </w:rPr>
        <w:t>azgroʁ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pass</w:t>
      </w:r>
      <w:r>
        <w:t>].</w:t>
      </w:r>
      <w:r>
        <w:t xml:space="preserve"> être attaché.</w:t>
      </w:r>
      <w:r>
        <w:br/>
        <w:br/>
      </w:r>
    </w:p>
    <w:p>
      <w:r>
        <w:rPr>
          <w:b/>
        </w:rPr>
        <w:t>azgrɯ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courber le dos.</w:t>
      </w:r>
    </w:p>
    <w:p>
      <w:r>
        <w:t xml:space="preserve">  </w:t>
      </w:r>
      <w:r>
        <w:rPr>
          <w:b/>
        </w:rPr>
        <w:t>jiɕqha tɯrme nɯ ɲɯ-ɤzgrɯ</w:t>
      </w:r>
    </w:p>
    <w:p>
      <w:r>
        <w:t xml:space="preserve">  </w:t>
      </w:r>
      <w:r>
        <w:rPr>
          <w:b/>
        </w:rPr>
        <w:t>to-k-ɤzgrɯ-ci</w:t>
      </w:r>
      <w:r>
        <w:br/>
        <w:br/>
      </w:r>
    </w:p>
    <w:p>
      <w:r>
        <w:rPr>
          <w:b/>
        </w:rPr>
        <w:t>azgɯr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recroquevillé.</w:t>
      </w:r>
    </w:p>
    <w:p>
      <w:r>
        <w:t xml:space="preserve">  </w:t>
      </w:r>
      <w:r>
        <w:rPr>
          <w:b/>
        </w:rPr>
        <w:t>ɯʑo to-ngo tɕe, ɲɯ-ɤzgɯr ʑo</w:t>
      </w:r>
    </w:p>
    <w:p>
      <w:r>
        <w:t xml:space="preserve">  </w:t>
      </w:r>
      <w:r>
        <w:rPr>
          <w:b/>
        </w:rPr>
        <w:t>a-mgɯr tɤ-mŋɤm tɕe tu-ostu-a ŋu, mɯ-tɤ-mŋɤm tɕe pjɯ-ɤzgɯr-a ŋu</w:t>
      </w:r>
    </w:p>
    <w:p>
      <w:r>
        <w:t xml:space="preserve">  </w:t>
      </w:r>
      <w:r>
        <w:rPr>
          <w:b/>
        </w:rPr>
        <w:t>to-k-ɤzgɯr-ci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azgrɯ</w:t>
      </w:r>
      <w:r>
        <w:t xml:space="preserve"> </w:t>
      </w:r>
      <w:r>
        <w:rPr>
          <w:b/>
        </w:rPr>
        <w:t>azgɯrloʁ</w:t>
      </w:r>
      <w:r>
        <w:t>.</w:t>
      </w:r>
      <w:r>
        <w:br/>
        <w:br/>
      </w:r>
    </w:p>
    <w:p>
      <w:r>
        <w:rPr>
          <w:b/>
        </w:rPr>
        <w:t>azgɯrloʁ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recroqueviller.</w:t>
      </w:r>
    </w:p>
    <w:p>
      <w:r>
        <w:t xml:space="preserve">  </w:t>
      </w:r>
      <w:r>
        <w:rPr>
          <w:b/>
        </w:rPr>
        <w:t>pjɤ-k-ɤzgɯrloʁ-ci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azgɯr</w:t>
      </w:r>
      <w:r>
        <w:t>.</w:t>
      </w:r>
      <w:r>
        <w:br/>
        <w:br/>
      </w:r>
    </w:p>
    <w:p>
      <w:r>
        <w:rPr>
          <w:b/>
        </w:rPr>
        <w:t>aznɤltɕɯltɕɤm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recip</w:t>
      </w:r>
      <w:r>
        <w:t>].</w:t>
      </w:r>
      <w:r>
        <w:t xml:space="preserve"> se couvrir les uns les autres.</w:t>
      </w:r>
    </w:p>
    <w:p>
      <w:r>
        <w:t xml:space="preserve">  </w:t>
      </w:r>
      <w:r>
        <w:rPr>
          <w:b/>
        </w:rPr>
        <w:t>pɯ-aznɤltɕɯltɕɤm-tɕi</w:t>
      </w:r>
      <w:r>
        <w:br/>
        <w:br/>
      </w:r>
    </w:p>
    <w:p>
      <w:r>
        <w:rPr>
          <w:b/>
        </w:rPr>
        <w:t>aʑɤwu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boiteux.</w:t>
      </w:r>
    </w:p>
    <w:p>
      <w:r>
        <w:t xml:space="preserve">  </w:t>
      </w:r>
      <w:r>
        <w:rPr>
          <w:b/>
        </w:rPr>
        <w:t>ɯ-mi ɲɯ-ɤʑɤwu</w:t>
      </w:r>
    </w:p>
    <w:p>
      <w:r>
        <w:t xml:space="preserve">  </w:t>
      </w:r>
      <w:r>
        <w:rPr>
          <w:b/>
        </w:rPr>
        <w:t>kɯ-ɤʑɤwu ʑo jo-nɯɕe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ʑɤwu</w:t>
      </w:r>
      <w:r>
        <w:t>.</w:t>
      </w:r>
      <w:r>
        <w:br/>
        <w:br/>
      </w:r>
    </w:p>
    <w:p>
      <w:r>
        <w:rPr>
          <w:b/>
        </w:rPr>
        <w:t>aʑɴɢɯʑɴɢoʁ</w:t>
      </w:r>
      <w:r/>
      <w:r/>
      <w:r>
        <w:t>.</w:t>
      </w:r>
      <w:r>
        <w:br/>
        <w:br/>
      </w:r>
    </w:p>
    <w:p>
      <w:r>
        <w:rPr>
          <w:b/>
        </w:rPr>
        <w:t>aʑɴɢɯʑɴɢoʁ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accroché les uns avec les autres.</w:t>
      </w:r>
    </w:p>
    <w:p>
      <w:r>
        <w:t xml:space="preserve">  </w:t>
      </w:r>
      <w:r>
        <w:rPr>
          <w:b/>
        </w:rPr>
        <w:t>βʑɯxsɯr nɯ aʑɴɢɯʑɴɢoʁ</w:t>
      </w:r>
      <w:r>
        <w:br/>
        <w:br/>
      </w:r>
    </w:p>
    <w:p>
      <w:r>
        <w:rPr>
          <w:b/>
        </w:rPr>
        <w:t>aʑo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moi.</w:t>
      </w:r>
    </w:p>
    <w:p>
      <w:r>
        <w:t xml:space="preserve">  </w:t>
      </w:r>
      <w:r>
        <w:rPr>
          <w:b/>
        </w:rPr>
        <w:t>aʑo maʁ-a!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aj</w:t>
      </w:r>
      <w:r>
        <w:t>.</w:t>
      </w:r>
      <w:r>
        <w:br/>
        <w:br/>
      </w:r>
    </w:p>
    <w:p>
      <w:r>
        <w:rPr>
          <w:b/>
        </w:rPr>
        <w:t>aʑɯrja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la queue.</w:t>
      </w:r>
    </w:p>
    <w:p>
      <w:r>
        <w:t xml:space="preserve">  </w:t>
      </w:r>
      <w:r>
        <w:rPr>
          <w:b/>
        </w:rPr>
        <w:t>tɯrme ɲɯ-dɤn tɕe ɲɯ-ɤʑɯrja-nɯ ʑo</w:t>
      </w:r>
    </w:p>
    <w:p>
      <w:r>
        <w:t xml:space="preserve">  </w:t>
      </w:r>
      <w:r>
        <w:rPr>
          <w:b/>
        </w:rPr>
        <w:t>tɤjmɤɣ ɲɯ-ɤʑɯrja</w:t>
      </w:r>
    </w:p>
    <w:p>
      <w:r>
        <w:t xml:space="preserve">  </w:t>
      </w:r>
      <w:r>
        <w:rPr>
          <w:b/>
        </w:rPr>
        <w:t>thɯ-aʑɯrja-j</w:t>
      </w:r>
    </w:p>
    <w:p>
      <w:r>
        <w:t xml:space="preserve">  </w:t>
      </w:r>
      <w:r>
        <w:rPr>
          <w:b/>
        </w:rPr>
        <w:t>znde ɯ-taʁ zɯ tɯrme ra ɲɯ-ɤkɤʑɯrja-nɯ-ci</w:t>
      </w:r>
    </w:p>
    <w:p>
      <w:r>
        <w:t xml:space="preserve">  </w:t>
      </w:r>
      <w:r>
        <w:rPr>
          <w:b/>
        </w:rPr>
        <w:t>sɤʑɯrja</w:t>
      </w:r>
      <w:r/>
      <w:r>
        <w:br/>
        <w:br/>
      </w:r>
    </w:p>
    <w:p>
      <w:r>
        <w:rPr>
          <w:b/>
        </w:rPr>
        <w:t>aʑɯχtso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propre, bien entretenu.</w:t>
      </w:r>
    </w:p>
    <w:p>
      <w:r>
        <w:t xml:space="preserve">  </w:t>
      </w:r>
      <w:r>
        <w:rPr>
          <w:b/>
        </w:rPr>
        <w:t>tɯ-ci ɲɯ-ɤʑɯχtso</w:t>
      </w:r>
    </w:p>
    <w:p>
      <w:r>
        <w:t xml:space="preserve">  </w:t>
      </w:r>
      <w:r>
        <w:rPr>
          <w:b/>
        </w:rPr>
        <w:t>kɤndza ɲɯ-ɤʑɯχtso</w:t>
      </w:r>
    </w:p>
    <w:p>
      <w:r>
        <w:t xml:space="preserve">  </w:t>
      </w:r>
      <w:r>
        <w:rPr>
          <w:b/>
        </w:rPr>
        <w:t>mɯ́j-tɯ-ɤʑɯχtso</w:t>
      </w:r>
    </w:p>
    <w:p>
      <w:r>
        <w:t xml:space="preserve">  </w:t>
      </w:r>
      <w:r>
        <w:rPr>
          <w:b/>
        </w:rPr>
        <w:t>sɤʑɯχtso</w:t>
      </w:r>
      <w:r>
        <w:t xml:space="preserve"> rendre propre.</w:t>
      </w:r>
      <w:r>
        <w:br/>
        <w:br/>
      </w:r>
    </w:p>
    <w:p>
      <w:r>
        <w:rPr>
          <w:b/>
        </w:rPr>
        <w:t>aʑɯʑu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de la lutte.</w:t>
      </w:r>
    </w:p>
    <w:p>
      <w:r>
        <w:t xml:space="preserve">  </w:t>
      </w:r>
      <w:r>
        <w:rPr>
          <w:b/>
        </w:rPr>
        <w:t>tɤ-aʑɯʑu-ndʑi</w:t>
      </w:r>
    </w:p>
    <w:p>
      <w:r>
        <w:t xml:space="preserve">  </w:t>
      </w:r>
      <w:r>
        <w:rPr>
          <w:b/>
        </w:rPr>
        <w:t>nɤʑɯʑu</w:t>
      </w:r>
      <w:r>
        <w:t xml:space="preserve"> lutter avec.</w:t>
      </w:r>
      <w:r>
        <w:br/>
        <w:br/>
      </w:r>
    </w:p>
    <w:p>
      <w:r>
        <w:br w:type="page"/>
      </w:r>
    </w:p>
    <w:p>
      <w:pPr>
        <w:pStyle w:val="Heading1"/>
      </w:pPr>
      <w:r>
        <w:t>- b β -</w:t>
      </w:r>
    </w:p>
    <w:p>
      <w:r>
        <w:rPr>
          <w:b/>
        </w:rPr>
        <w:t>babɯ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cassis.</w:t>
      </w:r>
    </w:p>
    <w:p>
      <w:r>
        <w:t xml:space="preserve">  </w:t>
      </w:r>
      <w:r>
        <w:rPr>
          <w:b/>
        </w:rPr>
        <w:t>babɯ nɯ si kɯ-mbɤr tsa ci ŋu. tɯrme ɯ-taʁ kɯ-xtɕɯ-xtɕi ma tu-mbro mɤ-cha. ɯ-ru nɯ kɯ-pɣi tɕe, ɯ-rqhu pjɯ-kɯ-ɴɢaʁ kɯ-fse kɯ-tu ŋu, tɯ-xpa ɲɯ-rɯmɯntoʁ tɕe, nɯɕima ɯ-mat chɯ-βze ŋu, ɯ-mat nɯ thɯ-tɯt tɕe ɲaʁ, kɤ-ndza mɯm, chi. ɯ-mat ɯ-ŋgɯ ɯ-rɣi kɯ-ndɯβ kɯ-dɤn tsa tɕe kɯ-mpɯ ŋu. ɯ-jwaʁ ndɯβ cho dɤn. zgoku ɯ-taʁ ɯ-pa ʑo tu-ɬoʁ cha.</w:t>
      </w:r>
      <w:r>
        <w:br/>
        <w:br/>
      </w:r>
    </w:p>
    <w:p>
      <w:r>
        <w:rPr>
          <w:b/>
        </w:rPr>
        <w:t>bɤbɤβ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obstiné.</w:t>
      </w:r>
    </w:p>
    <w:p>
      <w:r>
        <w:t xml:space="preserve">  </w:t>
      </w:r>
      <w:r>
        <w:rPr>
          <w:b/>
        </w:rPr>
        <w:t>jiɕqha tɯrme nɯ, ɯ-phe ti mɤ-ti maŋe, bɤbɤβ ʑo ku-nɯ-rɤʑi ɕti</w:t>
      </w:r>
    </w:p>
    <w:p>
      <w:r>
        <w:t xml:space="preserve">  2)</w:t>
      </w:r>
      <w:r>
        <w:t xml:space="preserve"> épais, lourd et peu pratique, poussant en touffe (champignons).</w:t>
      </w:r>
    </w:p>
    <w:p>
      <w:r>
        <w:t xml:space="preserve">  </w:t>
      </w:r>
      <w:r>
        <w:rPr>
          <w:b/>
        </w:rPr>
        <w:t>tɤjmɤɣ ɲɯ-xcat ʑo bɤbɤβ ʑo ɲɯ-pa</w:t>
      </w:r>
    </w:p>
    <w:p>
      <w:r>
        <w:t xml:space="preserve">  </w:t>
      </w:r>
      <w:r>
        <w:rPr>
          <w:b/>
        </w:rPr>
        <w:t>sɯmat ɲɯ-ɲaʁ ʑo bɤbɤβ ʑo ɲɯ-pa</w:t>
      </w:r>
    </w:p>
    <w:p>
      <w:r>
        <w:t xml:space="preserve">  </w:t>
      </w:r>
      <w:r>
        <w:rPr>
          <w:b/>
        </w:rPr>
        <w:t>bɤβ</w:t>
      </w:r>
      <w:r>
        <w:t xml:space="preserve"> bruit d'un objet lourd qui tombe de haut.</w:t>
      </w:r>
    </w:p>
    <w:p>
      <w:r>
        <w:t xml:space="preserve">  </w:t>
      </w:r>
      <w:r>
        <w:rPr>
          <w:b/>
        </w:rPr>
        <w:t>bɤβnɤbɤβ</w:t>
      </w:r>
      <w:r/>
    </w:p>
    <w:p>
      <w:r>
        <w:t xml:space="preserve">  </w:t>
      </w:r>
      <w:r>
        <w:rPr>
          <w:b/>
        </w:rPr>
        <w:t>nɯbɤβ</w:t>
      </w:r>
      <w:r>
        <w:t xml:space="preserve"> jeter de toutes ses forces.</w:t>
      </w:r>
    </w:p>
    <w:p>
      <w:r>
        <w:t xml:space="preserve">  </w:t>
      </w:r>
      <w:r>
        <w:rPr>
          <w:b/>
        </w:rPr>
        <w:t>ɣɤbɤbɤβ</w:t>
      </w:r>
      <w:r>
        <w:t xml:space="preserve"> être bruyant.</w:t>
      </w:r>
      <w:r>
        <w:br/>
        <w:br/>
      </w:r>
    </w:p>
    <w:p>
      <w:r>
        <w:rPr>
          <w:b/>
        </w:rPr>
        <w:t>bɤβ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bruit d'un objet lourd qui tombe de haut.</w:t>
      </w:r>
      <w:r>
        <w:br/>
        <w:br/>
      </w:r>
    </w:p>
    <w:p>
      <w:r>
        <w:rPr>
          <w:b/>
        </w:rPr>
        <w:t>bɤβnɤbɤβ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tɤjpa bɤβnɤbɤβ ʑo pa-βde</w:t>
      </w:r>
    </w:p>
    <w:p>
      <w:r>
        <w:t xml:space="preserve">  </w:t>
      </w:r>
      <w:r>
        <w:rPr>
          <w:b/>
        </w:rPr>
        <w:t>bɤβnɤbɤβ ʑo ɲo-nɯjʁo</w:t>
      </w:r>
      <w:r>
        <w:br/>
        <w:br/>
      </w:r>
    </w:p>
    <w:p>
      <w:r>
        <w:rPr>
          <w:b/>
        </w:rPr>
        <w:t>bjɯbjɯɣ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qui pend en grand nombre, mou.</w:t>
      </w:r>
    </w:p>
    <w:p>
      <w:r>
        <w:t xml:space="preserve">  </w:t>
      </w:r>
      <w:r>
        <w:rPr>
          <w:b/>
        </w:rPr>
        <w:t>iʑo ji-kha ɯ-ʁɤri ʑmbri tɯ-phɯ tu tɕe, ftɕar tɕe ɯ-jwaʁ ɲɯ-dɤn, ɯ-rtaʁ ɲɯ-mpɯ ɲɯ-dɤn tɕe, bjɯbjɯɣ ʑo pjɯ-ɴqoʁ ɲɯ-ŋu</w:t>
      </w:r>
      <w:r>
        <w:br/>
        <w:br/>
      </w:r>
    </w:p>
    <w:p>
      <w:r>
        <w:rPr>
          <w:b/>
        </w:rPr>
        <w:t>boŋboŋ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qui a la forme d'un œuf.</w:t>
      </w:r>
      <w:r>
        <w:br/>
        <w:br/>
      </w:r>
    </w:p>
    <w:p>
      <w:r>
        <w:rPr>
          <w:b/>
        </w:rPr>
        <w:t>boʁ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d'un seul coup tous ensemble.</w:t>
      </w:r>
    </w:p>
    <w:p>
      <w:r>
        <w:t xml:space="preserve">  </w:t>
      </w:r>
      <w:r>
        <w:rPr>
          <w:b/>
        </w:rPr>
        <w:t>smi ɯ-taʁ tɯ-ci pjɯ́-wɣ-lɤt tɕe boʁ pjɯ-mi ɕti</w:t>
      </w:r>
    </w:p>
    <w:p>
      <w:r>
        <w:t xml:space="preserve">  </w:t>
      </w:r>
      <w:r>
        <w:rPr>
          <w:b/>
        </w:rPr>
        <w:t>boʁnɤboʁ</w:t>
      </w:r>
      <w:r/>
      <w:r>
        <w:br/>
        <w:br/>
      </w:r>
    </w:p>
    <w:p>
      <w:r>
        <w:rPr>
          <w:b/>
        </w:rPr>
        <w:t>boʁnɤboʁ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tɤ-pɤtso ra boʁboʁ nɤ boʁboʁ jɤ-ari-nɯ</w:t>
      </w:r>
      <w:r>
        <w:br/>
        <w:br/>
      </w:r>
    </w:p>
    <w:p>
      <w:r>
        <w:rPr>
          <w:b/>
        </w:rPr>
        <w:t>brɤβbrɤβ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rugueux et irrégulier (pierre).</w:t>
      </w:r>
    </w:p>
    <w:p>
      <w:r>
        <w:t xml:space="preserve">  </w:t>
      </w:r>
      <w:r>
        <w:rPr>
          <w:b/>
        </w:rPr>
        <w:t>rdɤstaʁ ɲɯ-dɤn, kɤntɕhaʁ brɤbrɤβ ʑo ɲɯ-pa</w:t>
      </w:r>
    </w:p>
    <w:p>
      <w:r>
        <w:t xml:space="preserve">  </w:t>
      </w:r>
      <w:r>
        <w:rPr>
          <w:b/>
        </w:rPr>
        <w:t>stoʁ ɯ-tɯ-jndʐɤz kɯ brɤbrɤβ ʑo ɲɯ-pa</w:t>
      </w:r>
    </w:p>
    <w:p>
      <w:r>
        <w:t xml:space="preserve">  </w:t>
      </w:r>
      <w:r>
        <w:rPr>
          <w:b/>
        </w:rPr>
        <w:t>brɤβnɤbrɤβ</w:t>
      </w:r>
      <w:r/>
    </w:p>
    <w:p>
      <w:r>
        <w:t xml:space="preserve">  </w:t>
      </w:r>
      <w:r>
        <w:rPr>
          <w:b/>
        </w:rPr>
        <w:t>brɤβnɤlɤβ</w:t>
      </w:r>
      <w:r/>
      <w:r>
        <w:br/>
        <w:br/>
      </w:r>
    </w:p>
    <w:p>
      <w:r>
        <w:rPr>
          <w:b/>
        </w:rPr>
        <w:t>brɤβnɤbrɤβ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ʁmaʁmi ra brɤβnɤbrɤβ ʑo ɲɯ-nɤŋkɯŋke-nɯ</w:t>
      </w:r>
      <w:r>
        <w:br/>
        <w:br/>
      </w:r>
    </w:p>
    <w:p>
      <w:r>
        <w:rPr>
          <w:b/>
        </w:rPr>
        <w:t>brɤβnɤlɤβ</w:t>
      </w:r>
      <w:r/>
      <w:r/>
      <w:r>
        <w:t xml:space="preserve">. </w:t>
      </w:r>
      <w:r>
        <w:rPr>
          <w:i/>
        </w:rPr>
        <w:t>ideophone.4</w:t>
      </w:r>
      <w:r>
        <w:t>.</w:t>
      </w:r>
      <w:r/>
    </w:p>
    <w:p>
      <w:r>
        <w:t xml:space="preserve">  </w:t>
      </w:r>
      <w:r>
        <w:rPr>
          <w:b/>
        </w:rPr>
        <w:t>brɤβnɤlɤβ ʑo ɲɯ-ʑɣɤstu-nɯ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brɯzbrɯz</w:t>
      </w:r>
      <w:r>
        <w:t xml:space="preserve"> </w:t>
      </w:r>
      <w:r>
        <w:rPr>
          <w:b/>
        </w:rPr>
        <w:t>brɯɣbrɯɣ</w:t>
      </w:r>
      <w:r>
        <w:t>.</w:t>
      </w:r>
      <w:r>
        <w:br/>
        <w:br/>
      </w:r>
    </w:p>
    <w:p>
      <w:r>
        <w:rPr>
          <w:b/>
        </w:rPr>
        <w:t>brɯɣbrɯɣ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couvert de petits boutons.</w:t>
      </w:r>
      <w:r>
        <w:br/>
        <w:br/>
      </w:r>
    </w:p>
    <w:p>
      <w:r>
        <w:rPr>
          <w:b/>
        </w:rPr>
        <w:t>brɯzbrɯz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couvert de petits boutons.</w:t>
      </w:r>
    </w:p>
    <w:p>
      <w:r>
        <w:t xml:space="preserve">  </w:t>
      </w:r>
      <w:r>
        <w:rPr>
          <w:b/>
        </w:rPr>
        <w:t>a-βri tɤ-ndɤr brɯzbrɯz ʑo ɲɤ-ɬoʁ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brɯɣbrɯɣ</w:t>
      </w:r>
      <w:r>
        <w:t xml:space="preserve"> </w:t>
      </w:r>
      <w:r>
        <w:rPr>
          <w:b/>
        </w:rPr>
        <w:t>brɤβbrɤβ</w:t>
      </w:r>
      <w:r>
        <w:t>.</w:t>
      </w:r>
      <w:r>
        <w:br/>
        <w:br/>
      </w:r>
    </w:p>
    <w:p>
      <w:r>
        <w:rPr>
          <w:b/>
        </w:rPr>
        <w:t>buqa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mycose du pied.</w:t>
      </w:r>
      <w:r>
        <w:br/>
        <w:br/>
      </w:r>
    </w:p>
    <w:p>
      <w:r>
        <w:rPr>
          <w:b/>
        </w:rPr>
        <w:t>bɯɣ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le mal du pays.</w:t>
      </w:r>
    </w:p>
    <w:p>
      <w:r>
        <w:t xml:space="preserve">  </w:t>
      </w:r>
      <w:r>
        <w:rPr>
          <w:b/>
        </w:rPr>
        <w:t>ɲɯ-bɯɣ-a</w:t>
      </w:r>
    </w:p>
    <w:p>
      <w:r>
        <w:t xml:space="preserve">  </w:t>
      </w:r>
      <w:r>
        <w:rPr>
          <w:b/>
        </w:rPr>
        <w:t>pjɤ-bɯɣ</w:t>
      </w:r>
    </w:p>
    <w:p>
      <w:r>
        <w:t xml:space="preserve">  </w:t>
      </w:r>
      <w:r>
        <w:rPr>
          <w:b/>
        </w:rPr>
        <w:t>tɯrme sɤtɕha jɤ-kɯ-ɤri tɕe, tu-kɯ-bɯɣ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nɯɣbɯɣ</w:t>
      </w:r>
      <w:r>
        <w:t>.</w:t>
      </w:r>
      <w:r>
        <w:br/>
        <w:br/>
      </w:r>
    </w:p>
    <w:p>
      <w:r>
        <w:rPr>
          <w:b/>
        </w:rPr>
        <w:t>bɯɣbɯɣ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concentré.</w:t>
      </w:r>
    </w:p>
    <w:p>
      <w:r>
        <w:t xml:space="preserve">  </w:t>
      </w:r>
      <w:r>
        <w:rPr>
          <w:b/>
        </w:rPr>
        <w:t>tɯrme kɯ-nɤmɲo jo-dɤn tɕe bɯɣbɯɣ ʑo ɲɯ-pa</w:t>
      </w:r>
    </w:p>
    <w:p>
      <w:r>
        <w:t xml:space="preserve">  </w:t>
      </w:r>
      <w:r>
        <w:rPr>
          <w:b/>
        </w:rPr>
        <w:t>bɯɣbɯɣ ʑo jo-ɣi-nɯ tɕe ɲɯ-nɤmɲo-nɯ</w:t>
      </w:r>
    </w:p>
    <w:p>
      <w:r>
        <w:t xml:space="preserve">  </w:t>
      </w:r>
      <w:r>
        <w:rPr>
          <w:b/>
        </w:rPr>
        <w:t>bɯɣnɤbɯɣ</w:t>
      </w:r>
      <w:r>
        <w:br/>
        <w:br/>
      </w:r>
    </w:p>
    <w:p>
      <w:r>
        <w:rPr>
          <w:b/>
        </w:rPr>
        <w:t>bɯɣnɤbɯɣ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br/>
        <w:br/>
      </w:r>
    </w:p>
    <w:p>
      <w:r>
        <w:rPr>
          <w:b/>
        </w:rPr>
        <w:t>bɯlɯbali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personne qui n'en fait qu'à sa tête.</w:t>
      </w:r>
    </w:p>
    <w:p>
      <w:r>
        <w:t xml:space="preserve">  </w:t>
      </w:r>
      <w:r>
        <w:rPr>
          <w:b/>
        </w:rPr>
        <w:t>ɯʑo na-nɯ-ʁjit nɯ tu-nɯ-ste ɲɯ-ɕti, tɯrme bɯlɯbali ci ɲɯ-ŋu</w:t>
      </w:r>
      <w:r>
        <w:br/>
        <w:br/>
      </w:r>
    </w:p>
    <w:p>
      <w:r>
        <w:rPr>
          <w:b/>
        </w:rPr>
        <w:t>bɯwa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porter un enfant sur le dos.</w:t>
      </w:r>
    </w:p>
    <w:p>
      <w:r>
        <w:t xml:space="preserve">  </w:t>
      </w:r>
      <w:r>
        <w:rPr>
          <w:b/>
        </w:rPr>
        <w:t>tɤ-bɯwa-t-a, tɤ-tɯ-bɯwa-t, ta-bɯwa</w:t>
      </w:r>
    </w:p>
    <w:p>
      <w:r>
        <w:t xml:space="preserve">  </w:t>
      </w:r>
      <w:r>
        <w:rPr>
          <w:b/>
        </w:rPr>
        <w:t>kɯki kɤ-ŋke mɯ́j-cha tɕɤn, tɤ-bɯwe</w:t>
      </w:r>
    </w:p>
    <w:p>
      <w:r>
        <w:t xml:space="preserve">  </w:t>
      </w:r>
      <w:r>
        <w:rPr>
          <w:b/>
        </w:rPr>
        <w:t>tɤ-bɯwe ɲɯ-ntshi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zbɯwa</w:t>
      </w:r>
      <w:r>
        <w:t>.</w:t>
      </w:r>
      <w:r>
        <w:br/>
        <w:br/>
      </w:r>
    </w:p>
    <w:p>
      <w:r>
        <w:rPr>
          <w:b/>
        </w:rPr>
        <w:t>βdaʁ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br/>
        <w:br/>
      </w:r>
    </w:p>
    <w:p>
      <w:r>
        <w:rPr>
          <w:b/>
        </w:rPr>
        <w:t>βdaʁ,βzu</w:t>
      </w:r>
      <w:r/>
      <w:r/>
      <w:r>
        <w:t>.</w:t>
      </w:r>
      <w:r>
        <w:t xml:space="preserve"> s'occuper de ses tâches.</w:t>
      </w:r>
    </w:p>
    <w:p>
      <w:r>
        <w:t xml:space="preserve">  </w:t>
      </w:r>
      <w:r>
        <w:rPr>
          <w:b/>
        </w:rPr>
        <w:t>βdaʁ maka tɤ-βzu-t-a 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nɯβdaʁ</w:t>
      </w:r>
      <w:r>
        <w:t>.</w:t>
      </w:r>
      <w:r>
        <w:br/>
        <w:br/>
      </w:r>
    </w:p>
    <w:p>
      <w:r>
        <w:rPr>
          <w:b/>
        </w:rPr>
        <w:t>βdaʁpu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hôte, maître de maison.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nɯβdaʁpu</w:t>
      </w:r>
      <w:r>
        <w:t>.</w:t>
      </w:r>
      <w:r>
        <w:br/>
        <w:br/>
      </w:r>
    </w:p>
    <w:p>
      <w:r>
        <w:rPr>
          <w:b/>
        </w:rPr>
        <w:t>βdaχtɕɤl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marche en pierre.</w:t>
      </w:r>
      <w:r>
        <w:br/>
        <w:br/>
      </w:r>
    </w:p>
    <w:p>
      <w:r>
        <w:rPr>
          <w:b/>
        </w:rPr>
        <w:t>βde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jeter.</w:t>
      </w:r>
    </w:p>
    <w:p>
      <w:r>
        <w:t xml:space="preserve">  </w:t>
      </w:r>
      <w:r>
        <w:rPr>
          <w:b/>
        </w:rPr>
        <w:t>cho-βde, tha-βde</w:t>
      </w:r>
    </w:p>
    <w:p>
      <w:r>
        <w:t xml:space="preserve">  </w:t>
      </w:r>
      <w:r>
        <w:rPr>
          <w:b/>
        </w:rPr>
        <w:t>laχtɕha mɤ-kɯ-ra nɯra cho-βde</w:t>
      </w:r>
    </w:p>
    <w:p>
      <w:r>
        <w:t xml:space="preserve">  </w:t>
      </w:r>
      <w:r>
        <w:rPr>
          <w:b/>
        </w:rPr>
        <w:t>ki laχtɕha ki kɤ-βde ɯ-spa ɕti</w:t>
      </w:r>
    </w:p>
    <w:p>
      <w:r>
        <w:t xml:space="preserve">  </w:t>
      </w:r>
      <w:r>
        <w:rPr>
          <w:b/>
        </w:rPr>
        <w:t>qapri ɯ-χsiu cho-βde</w:t>
      </w:r>
    </w:p>
    <w:p>
      <w:r>
        <w:t xml:space="preserve">  </w:t>
      </w:r>
      <w:r>
        <w:rPr>
          <w:b/>
        </w:rPr>
        <w:t>tɯ-ɴɢar jo-βde</w:t>
      </w:r>
    </w:p>
    <w:p>
      <w:r>
        <w:t xml:space="preserve">  2)</w:t>
      </w:r>
      <w:r>
        <w:t xml:space="preserve"> abandonner.</w:t>
      </w:r>
    </w:p>
    <w:p>
      <w:r>
        <w:t xml:space="preserve">  </w:t>
      </w:r>
      <w:r>
        <w:rPr>
          <w:b/>
        </w:rPr>
        <w:t>ɲo-βde</w:t>
      </w:r>
    </w:p>
    <w:p>
      <w:r>
        <w:t xml:space="preserve">  </w:t>
      </w:r>
      <w:r>
        <w:rPr>
          <w:b/>
        </w:rPr>
        <w:t>ɯ-ma z-ɲɤ-βde</w:t>
      </w:r>
    </w:p>
    <w:p>
      <w:r>
        <w:t xml:space="preserve">  </w:t>
      </w:r>
      <w:r>
        <w:rPr>
          <w:b/>
        </w:rPr>
        <w:t>nɤ-kɤ-nɤma nɯ mɤ-kɯ-ftɯɣ a-mɤ-nɯ-tɯ-βde</w:t>
      </w:r>
    </w:p>
    <w:p>
      <w:r>
        <w:t xml:space="preserve">  </w:t>
      </w:r>
      <w:r>
        <w:rPr>
          <w:b/>
        </w:rPr>
        <w:t>qartsɯ ɲɤ-βde tɕe χɕitka ko-ndzoʁ</w:t>
      </w:r>
    </w:p>
    <w:p>
      <w:r>
        <w:t xml:space="preserve">  </w:t>
      </w:r>
      <w:r>
        <w:rPr>
          <w:b/>
        </w:rPr>
        <w:t>nɯβde</w:t>
      </w:r>
      <w:r>
        <w:t xml:space="preserve"> perdre.</w:t>
      </w:r>
    </w:p>
    <w:p>
      <w:r>
        <w:t xml:space="preserve">  </w:t>
      </w:r>
      <w:r>
        <w:rPr>
          <w:b/>
        </w:rPr>
        <w:t>sɯβde</w:t>
      </w:r>
      <w:r>
        <w:t xml:space="preserve"> pouvoir se résigner à abandonner.</w:t>
      </w:r>
    </w:p>
    <w:p>
      <w:r>
        <w:t xml:space="preserve">  </w:t>
      </w:r>
      <w:r>
        <w:rPr>
          <w:b/>
        </w:rPr>
        <w:t>amɯβde</w:t>
      </w:r>
      <w:r>
        <w:t xml:space="preserve"> se quitter, se séparer.</w:t>
      </w:r>
    </w:p>
    <w:p>
      <w:r>
        <w:t xml:space="preserve">  </w:t>
      </w:r>
      <w:r>
        <w:rPr>
          <w:b/>
        </w:rPr>
        <w:t>sɤmɯβde</w:t>
      </w:r>
      <w:r>
        <w:t xml:space="preserve"> séparer (des gens).</w:t>
      </w:r>
    </w:p>
    <w:p>
      <w:r>
        <w:t xml:space="preserve">  </w:t>
      </w:r>
      <w:r>
        <w:rPr>
          <w:b/>
        </w:rPr>
        <w:t>asɤmɯβde</w:t>
      </w:r>
      <w:r>
        <w:t xml:space="preserve"> pouvoir se résigner à se quitter.</w:t>
      </w:r>
    </w:p>
    <w:p>
      <w:r>
        <w:t xml:space="preserve">  </w:t>
      </w:r>
      <w:r>
        <w:rPr>
          <w:b/>
        </w:rPr>
        <w:t>nɤβdɤle</w:t>
      </w:r>
      <w:r>
        <w:t xml:space="preserve"> jeter dans tous les sens.</w:t>
      </w:r>
      <w:r>
        <w:t xml:space="preserve"> négliger.</w:t>
      </w:r>
      <w:r>
        <w:br/>
        <w:br/>
      </w:r>
    </w:p>
    <w:p>
      <w:r>
        <w:rPr>
          <w:b/>
        </w:rPr>
        <w:t>βdeti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fête du septième mois.</w:t>
      </w:r>
      <w:r>
        <w:br/>
        <w:br/>
      </w:r>
    </w:p>
    <w:p>
      <w:r>
        <w:rPr>
          <w:b/>
        </w:rPr>
        <w:t>βdɤmŋaʁ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méthode (pour tenir tête à qqn).</w:t>
      </w:r>
      <w:r>
        <w:br/>
        <w:br/>
      </w:r>
    </w:p>
    <w:p>
      <w:r>
        <w:rPr>
          <w:b/>
        </w:rPr>
        <w:t>βdi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beau.</w:t>
      </w:r>
    </w:p>
    <w:p>
      <w:r>
        <w:t xml:space="preserve">  </w:t>
      </w:r>
      <w:r>
        <w:rPr>
          <w:b/>
        </w:rPr>
        <w:t>ɯ-βzu ɲɯ-βdi</w:t>
      </w:r>
    </w:p>
    <w:p>
      <w:r>
        <w:t xml:space="preserve">  </w:t>
      </w:r>
      <w:r>
        <w:rPr>
          <w:b/>
        </w:rPr>
        <w:t>ɯ-skhrɯ mɯ-ɲo-βdi</w:t>
      </w:r>
    </w:p>
    <w:p>
      <w:r>
        <w:t xml:space="preserve">  </w:t>
      </w:r>
      <w:r>
        <w:rPr>
          <w:b/>
        </w:rPr>
        <w:t>ɯ-sɯm βdi</w:t>
      </w:r>
    </w:p>
    <w:p>
      <w:r>
        <w:t xml:space="preserve">  </w:t>
      </w:r>
      <w:r>
        <w:rPr>
          <w:b/>
        </w:rPr>
        <w:t>ɯ-ta mɯ-ɲɤ-βdi</w:t>
      </w:r>
    </w:p>
    <w:p>
      <w:r>
        <w:t xml:space="preserve">  </w:t>
      </w:r>
      <w:r>
        <w:rPr>
          <w:b/>
        </w:rPr>
        <w:t>mɤβdi ma</w:t>
      </w:r>
      <w:r>
        <w:t xml:space="preserve"> au cas où.</w:t>
      </w:r>
      <w:r>
        <w:br/>
        <w:br/>
      </w:r>
    </w:p>
    <w:p>
      <w:r>
        <w:rPr>
          <w:b/>
        </w:rPr>
        <w:t>βdiwa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1)</w:t>
      </w:r>
      <w:r>
        <w:t xml:space="preserve"> calme.</w:t>
      </w:r>
    </w:p>
    <w:p>
      <w:r>
        <w:t xml:space="preserve">  2)</w:t>
      </w:r>
      <w:r>
        <w:t xml:space="preserve"> bonne action.</w:t>
      </w:r>
    </w:p>
    <w:p>
      <w:r>
        <w:t xml:space="preserve">  </w:t>
      </w:r>
      <w:r>
        <w:rPr>
          <w:b/>
        </w:rPr>
        <w:t>βdiwa ɲɤ-fkot</w:t>
      </w:r>
      <w:r>
        <w:br/>
        <w:br/>
      </w:r>
    </w:p>
    <w:p>
      <w:r>
        <w:rPr>
          <w:b/>
        </w:rPr>
        <w:t>βdɯnba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septième mois.</w:t>
      </w:r>
      <w:r>
        <w:br/>
        <w:br/>
      </w:r>
    </w:p>
    <w:p>
      <w:r>
        <w:rPr>
          <w:b/>
        </w:rPr>
        <w:t>βdɯt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sorte de monstre.</w:t>
      </w:r>
      <w:r>
        <w:br/>
        <w:br/>
      </w:r>
    </w:p>
    <w:p>
      <w:r>
        <w:rPr>
          <w:b/>
        </w:rPr>
        <w:t>βgoz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préparer, planifier.</w:t>
      </w:r>
    </w:p>
    <w:p>
      <w:r>
        <w:t xml:space="preserve">  </w:t>
      </w:r>
      <w:r>
        <w:rPr>
          <w:b/>
        </w:rPr>
        <w:t>kɯki kha ci tɤ-βgoz-a</w:t>
      </w:r>
    </w:p>
    <w:p>
      <w:r>
        <w:t xml:space="preserve">  </w:t>
      </w:r>
      <w:r>
        <w:rPr>
          <w:b/>
        </w:rPr>
        <w:t>tɯ-ŋga ɯ-spa ci tɤ-βgoz-a</w:t>
      </w:r>
    </w:p>
    <w:p>
      <w:r>
        <w:t xml:space="preserve">  </w:t>
      </w:r>
      <w:r>
        <w:rPr>
          <w:b/>
        </w:rPr>
        <w:t>tɯ-xtsa kɤ-βzu to-βgoz</w:t>
      </w:r>
    </w:p>
    <w:p>
      <w:r>
        <w:t xml:space="preserve">  </w:t>
      </w:r>
      <w:r>
        <w:rPr>
          <w:b/>
        </w:rPr>
        <w:t>kɯki tɤ-pɤtso ki kɯ-rɤβzjoz tɤ-βgoz-i</w:t>
      </w:r>
    </w:p>
    <w:p>
      <w:r>
        <w:t xml:space="preserve">  </w:t>
      </w:r>
      <w:r>
        <w:rPr>
          <w:b/>
        </w:rPr>
        <w:t>phama pɯ-βgoz pɯ-ŋu ma ʑɤni nɯ-anɯtɯɣ-ndʑi pɯ-maʁ</w:t>
      </w:r>
      <w:r>
        <w:br/>
        <w:br/>
      </w:r>
    </w:p>
    <w:p>
      <w:r>
        <w:rPr>
          <w:b/>
        </w:rPr>
        <w:t>βɣa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moulin à eau.</w:t>
      </w:r>
    </w:p>
    <w:p>
      <w:r>
        <w:t xml:space="preserve">  </w:t>
      </w:r>
      <w:r>
        <w:rPr>
          <w:b/>
        </w:rPr>
        <w:t>βɣa ɲɯ-pe tɕe khro tha-ɣndʑɯr</w:t>
      </w:r>
      <w:r>
        <w:br/>
        <w:br/>
      </w:r>
    </w:p>
    <w:p>
      <w:r>
        <w:rPr>
          <w:b/>
        </w:rPr>
        <w:t>βɣɤɣur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farine qui sort de la meule.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βɣa</w:t>
      </w:r>
      <w:r>
        <w:t xml:space="preserve"> </w:t>
      </w:r>
      <w:r>
        <w:rPr>
          <w:b/>
        </w:rPr>
        <w:t>tɤ-ɣur</w:t>
      </w:r>
      <w:r>
        <w:t>.</w:t>
      </w:r>
      <w:r>
        <w:br/>
        <w:br/>
      </w:r>
    </w:p>
    <w:p>
      <w:r>
        <w:rPr>
          <w:b/>
        </w:rPr>
        <w:t>βɣɤmu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entonnoir en peau pour verser l'orge dans la meule.</w:t>
      </w:r>
    </w:p>
    <w:p>
      <w:r>
        <w:t xml:space="preserve">  </w:t>
      </w:r>
      <w:r>
        <w:rPr>
          <w:b/>
        </w:rPr>
        <w:t>βɣɤmu nɯ kɤ-ɣndʑɯr ɯ-spa tɯjpu nɯ ɯ-sɤ-rku tɯ-ndʐi thɯ-kɤ-rɤɣdɯt tɕe βɣa ɯ-ŋgɯ ɯ-pjɯ-kɯ-lɤt ɯ-spa ŋu</w:t>
      </w:r>
      <w:r>
        <w:br/>
        <w:br/>
      </w:r>
    </w:p>
    <w:p>
      <w:r>
        <w:rPr>
          <w:b/>
        </w:rPr>
        <w:t>βɣɤno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partie inférieure de la meule.</w:t>
      </w:r>
    </w:p>
    <w:p>
      <w:r>
        <w:t xml:space="preserve">  </w:t>
      </w:r>
      <w:r>
        <w:rPr>
          <w:b/>
        </w:rPr>
        <w:t>βɣɤno nɯ rdɤstaʁ kɯ-ɤrtɯm nɯ kɤ-βzu ŋu tɕe pjɯ-maŋpa tɕe ku-rɤsta ŋu</w:t>
      </w:r>
      <w:r>
        <w:br/>
        <w:br/>
      </w:r>
    </w:p>
    <w:p>
      <w:r>
        <w:rPr>
          <w:b/>
        </w:rPr>
        <w:t>βɣɤŋgɯ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partie supérieure du moulin.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βɣa</w:t>
      </w:r>
      <w:r>
        <w:t xml:space="preserve"> </w:t>
      </w:r>
      <w:r>
        <w:rPr>
          <w:b/>
        </w:rPr>
        <w:t>ɯ-ŋgɯ</w:t>
      </w:r>
      <w:r>
        <w:t>.</w:t>
      </w:r>
      <w:r>
        <w:br/>
        <w:br/>
      </w:r>
    </w:p>
    <w:p>
      <w:r>
        <w:rPr>
          <w:b/>
        </w:rPr>
        <w:t>βɣɤpa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partie inférieure du moulin (dans l'eau).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βɣa</w:t>
      </w:r>
      <w:r>
        <w:t xml:space="preserve"> </w:t>
      </w:r>
      <w:r>
        <w:rPr>
          <w:b/>
        </w:rPr>
        <w:t>ɯ-pa</w:t>
      </w:r>
      <w:r>
        <w:t>.</w:t>
      </w:r>
      <w:r>
        <w:br/>
        <w:br/>
      </w:r>
    </w:p>
    <w:p>
      <w:r>
        <w:rPr>
          <w:b/>
        </w:rPr>
        <w:t>βɣɤrkhɤrkhɤt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bâton qui sert à frapper l'entonnoir de peau.</w:t>
      </w:r>
    </w:p>
    <w:p>
      <w:r>
        <w:t xml:space="preserve">  </w:t>
      </w:r>
      <w:r>
        <w:rPr>
          <w:b/>
        </w:rPr>
        <w:t>βɣɤrkhɤrkhɤt nɯ laʁjɯɣ ci ŋu tɕe tɯ-pɕoʁ chɯz nɯ βɣɤmu ɯ-taʁ kú-wɣ-βraʁ tɕe mɤ-pɕoʁ chɯz nɯ βɣɤtu ɯ-taʁ pjɯ-tɯɣ tɕe βɣa kɤ-mtɕɯr tɕe βɣɤrkhɤrkhɤt tu-znɤndɤr tɕe βɣɤmu ɯ-ŋgɯ kɤ-ɣndʑɯr ɯ-spa nɯ pjɯ-nɯɬoʁ ɲɯ-ŋu tɕe βɣa ɯ-ŋgɯ pjɯ-ɕe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βɣa</w:t>
      </w:r>
      <w:r>
        <w:t xml:space="preserve"> </w:t>
      </w:r>
      <w:r>
        <w:rPr>
          <w:b/>
        </w:rPr>
        <w:t>rkhɤrkhɤt</w:t>
      </w:r>
      <w:r>
        <w:t>.</w:t>
      </w:r>
      <w:r>
        <w:br/>
        <w:br/>
      </w:r>
    </w:p>
    <w:p>
      <w:r>
        <w:rPr>
          <w:b/>
        </w:rPr>
        <w:t>βɣɤrnɤjwaʁ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pales du moulin.</w:t>
      </w:r>
    </w:p>
    <w:p>
      <w:r>
        <w:t xml:space="preserve">  </w:t>
      </w:r>
      <w:r>
        <w:rPr>
          <w:b/>
        </w:rPr>
        <w:t>βɣɤrnɤjwaʁ nɯ tɕhɯŋkhɤr ɯ-taʁ tɤ-rɤm kɤ-kɤ-tshoʁ nɯ ŋu, tɯ-ci βɣɤrnɤjwaʁ ɯ-taʁ chɯ-lɤt tɕe tɕhɯŋkhɤr ku-sɯ-mtɕɯr tɕe tɕhɯŋkhɤr ɯ-taʁ βɣɤsni ndzoʁ tɕe βɣɤtu ku-sɯ-mtɕɯr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βɣa</w:t>
      </w:r>
      <w:r>
        <w:t xml:space="preserve"> </w:t>
      </w:r>
      <w:r>
        <w:rPr>
          <w:b/>
        </w:rPr>
        <w:t>tɯ-rna</w:t>
      </w:r>
      <w:r>
        <w:t xml:space="preserve"> </w:t>
      </w:r>
      <w:r>
        <w:rPr>
          <w:b/>
        </w:rPr>
        <w:t>tɤ-jwaʁ</w:t>
      </w:r>
      <w:r>
        <w:t>.</w:t>
      </w:r>
      <w:r>
        <w:br/>
        <w:br/>
      </w:r>
    </w:p>
    <w:p>
      <w:r>
        <w:rPr>
          <w:b/>
        </w:rPr>
        <w:t>βɣɤrqo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joint entre le sac de graines et la meule.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βɣa</w:t>
      </w:r>
      <w:r>
        <w:t xml:space="preserve"> </w:t>
      </w:r>
      <w:r>
        <w:rPr>
          <w:b/>
        </w:rPr>
        <w:t>tɯ-rqo</w:t>
      </w:r>
      <w:r>
        <w:t>.</w:t>
      </w:r>
      <w:r>
        <w:br/>
        <w:br/>
      </w:r>
    </w:p>
    <w:p>
      <w:r>
        <w:rPr>
          <w:b/>
        </w:rPr>
        <w:t>βɣɤrtshi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moustique.</w:t>
      </w:r>
      <w:r>
        <w:br/>
        <w:br/>
      </w:r>
    </w:p>
    <w:p>
      <w:r>
        <w:rPr>
          <w:b/>
        </w:rPr>
        <w:t>βɣɤsɤprɤt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écluses du moulin.</w:t>
      </w:r>
    </w:p>
    <w:p>
      <w:r>
        <w:t xml:space="preserve">  </w:t>
      </w:r>
      <w:r>
        <w:rPr>
          <w:b/>
        </w:rPr>
        <w:t>βɣɤsɤprɤt nɯ kɤ-ɣndʑɯr pɯ-jɤɣ tɕe tɯ-ci ɯ-sɤ-prɤt tɤ-rɤm ci tu tɕe nɯnɯ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βɣa</w:t>
      </w:r>
      <w:r>
        <w:t xml:space="preserve"> </w:t>
      </w:r>
      <w:r>
        <w:rPr>
          <w:b/>
        </w:rPr>
        <w:t>prɤt</w:t>
      </w:r>
      <w:r>
        <w:t>.</w:t>
      </w:r>
      <w:r>
        <w:br/>
        <w:br/>
      </w:r>
    </w:p>
    <w:p>
      <w:r>
        <w:rPr>
          <w:b/>
        </w:rPr>
        <w:t>βɣɤsni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axe du moulin.</w:t>
      </w:r>
    </w:p>
    <w:p>
      <w:r>
        <w:t xml:space="preserve">  </w:t>
      </w:r>
      <w:r>
        <w:rPr>
          <w:b/>
        </w:rPr>
        <w:t>βɣɤsni nɯ βɣɤno ɯ-ku kɯ-sɯ-mtɕɯr ɕom thɯ-kɤ-βzu ŋu, ɯ-tshɯɣa nɯ thɤtɕɯ cho naχtɕɯɣ ri ɯ-jɯ nɯ ɕom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βɣa</w:t>
      </w:r>
      <w:r>
        <w:t xml:space="preserve"> </w:t>
      </w:r>
      <w:r>
        <w:rPr>
          <w:b/>
        </w:rPr>
        <w:t>tɯ-sni</w:t>
      </w:r>
      <w:r>
        <w:t>.</w:t>
      </w:r>
      <w:r>
        <w:br/>
        <w:br/>
      </w:r>
    </w:p>
    <w:p>
      <w:r>
        <w:rPr>
          <w:b/>
        </w:rPr>
        <w:t>βɣɤsroʁ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levier utiliser pour contrôler la vitesse de la meule.</w:t>
      </w:r>
    </w:p>
    <w:p>
      <w:r>
        <w:t xml:space="preserve">  </w:t>
      </w:r>
      <w:r>
        <w:rPr>
          <w:b/>
        </w:rPr>
        <w:t>βɣɤsroʁ nɯ si nɯ-kɤ-βzu ci ŋu tɕe kɤ-ɣndʑɯr thɯ́-wɣ-lɤt tɕe pjɯ-jndʐɤz cho βɣa pjɯ-rɟɯɣ tɤ-ra tɕe kɤ-joʁ spa, kɤ-ɣndʑɯr pjɯ-ndɯβ cho pjɯ-ɣɤdal tɤ-ra tɕe kɤ-phɤβ spa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βɣa</w:t>
      </w:r>
      <w:r>
        <w:t xml:space="preserve"> </w:t>
      </w:r>
      <w:r>
        <w:rPr>
          <w:b/>
        </w:rPr>
        <w:t>mbɣɤsroʁ</w:t>
      </w:r>
      <w:r>
        <w:t>.</w:t>
      </w:r>
      <w:r>
        <w:br/>
        <w:br/>
      </w:r>
    </w:p>
    <w:p>
      <w:r>
        <w:rPr>
          <w:b/>
        </w:rPr>
        <w:t>βɣɤtɤtɤɣ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bord de la meule.</w:t>
      </w:r>
    </w:p>
    <w:p>
      <w:r>
        <w:t xml:space="preserve">  </w:t>
      </w:r>
      <w:r>
        <w:rPr>
          <w:b/>
        </w:rPr>
        <w:t>βɣɤtɤtɤɣ nɯ kɯ-ɣndʑɯr pɯ́-wɣ-lɤt tɕe tɯ-ɣndʑɤr ɣɯ ɯ-ɣur spa ŋu, rgɤm pɯ-kɤ-sprɤt kɯ-fse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βɣa</w:t>
      </w:r>
      <w:r>
        <w:t xml:space="preserve"> </w:t>
      </w:r>
      <w:r>
        <w:rPr>
          <w:b/>
        </w:rPr>
        <w:t>tɤtɤɣ</w:t>
      </w:r>
      <w:r>
        <w:t>.</w:t>
      </w:r>
      <w:r>
        <w:br/>
        <w:br/>
      </w:r>
    </w:p>
    <w:p>
      <w:r>
        <w:rPr>
          <w:b/>
        </w:rPr>
        <w:t>βɣɤtu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partie supérieure de la meule.</w:t>
      </w:r>
    </w:p>
    <w:p>
      <w:r>
        <w:t xml:space="preserve">  </w:t>
      </w:r>
      <w:r>
        <w:rPr>
          <w:b/>
        </w:rPr>
        <w:t>βɣɤtu nɯ rdɤstaʁ kɯ-ɤrtɯm nɯ kɤ-βzu tɕe βɣɤno ɯ-taʁ pjɯ́-wɣ-ta tɕe ɯ-ŋgɯ βɣɤsni tú-wɣ-sthoʁ tɕe ku-mtɕɯr ŋu</w:t>
      </w:r>
      <w:r>
        <w:br/>
        <w:br/>
      </w:r>
    </w:p>
    <w:p>
      <w:r>
        <w:rPr>
          <w:b/>
        </w:rPr>
        <w:t>βɣɤχtsiɯ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bouche de la meule.</w:t>
      </w:r>
    </w:p>
    <w:p>
      <w:r>
        <w:t xml:space="preserve">  </w:t>
      </w:r>
      <w:r>
        <w:rPr>
          <w:b/>
        </w:rPr>
        <w:t>βɣɤχtsiɯ nɯ βɣɤtu ɯ-taʁ ku-ndzoʁ tɕe kɤ-ɣndʑɯr ɯ-spa pjɯ-kɯ-ɣi nɯ ɯ-kɯ-nɤjo ɯ-spa ŋu</w:t>
      </w:r>
      <w:r>
        <w:br/>
        <w:br/>
      </w:r>
    </w:p>
    <w:p>
      <w:r>
        <w:rPr>
          <w:b/>
        </w:rPr>
        <w:t>βɣɤza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mouche.</w:t>
      </w:r>
      <w:r>
        <w:br/>
        <w:br/>
      </w:r>
    </w:p>
    <w:p>
      <w:r>
        <w:rPr>
          <w:b/>
        </w:rPr>
        <w:t>βɣu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louche en bois.</w:t>
      </w:r>
      <w:r>
        <w:br/>
        <w:br/>
      </w:r>
    </w:p>
    <w:p>
      <w:r>
        <w:rPr>
          <w:b/>
        </w:rPr>
        <w:t>βɣɯt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brûler (poils, plumes).</w:t>
      </w:r>
    </w:p>
    <w:p>
      <w:r>
        <w:t xml:space="preserve">  </w:t>
      </w:r>
      <w:r>
        <w:rPr>
          <w:b/>
        </w:rPr>
        <w:t>ɯ-kɤrme ko-βɣɯt</w:t>
      </w:r>
    </w:p>
    <w:p>
      <w:r>
        <w:t xml:space="preserve">  </w:t>
      </w:r>
      <w:r>
        <w:rPr>
          <w:b/>
        </w:rPr>
        <w:t>sɯβɣɯt</w:t>
      </w:r>
      <w:r>
        <w:t xml:space="preserve"> brûler (poils, plumes).</w:t>
      </w:r>
      <w:r>
        <w:br/>
        <w:br/>
      </w:r>
    </w:p>
    <w:p>
      <w:r>
        <w:rPr>
          <w:b/>
        </w:rPr>
        <w:t>βɣɯz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blaireau.</w:t>
      </w:r>
    </w:p>
    <w:p>
      <w:r>
        <w:t xml:space="preserve">  </w:t>
      </w:r>
      <w:r>
        <w:rPr>
          <w:b/>
        </w:rPr>
        <w:t>βɣɯz nɯ sɤtɕha kɯ-spoʁ ɯ-ŋgɯ ku-rɤʑi ɲɯ-ŋu, praʁ pa tɕu ku-rɤʑi ɲɯ-ŋu, ftɕar tɕe ma qartsɯ tɕe kɤ-mto me, βɣɯz nɯ ɯ-mtɕhi nɯ ra kɯ-ɤmtɕoʁ, ɯ-ku ɯ-tshɯɣa nɯ ra βʑɯ tsa fse, ɯ-rme nɯ pɣi ri paʁ ɯ-rme ʑo fse tɕe nɤrko. ɯ-xtɤpa ɯ-rme ra aqarŋɯrŋe, qandʐe kɤ-ndza wuma ʑo rga, tɕe ɕɤr tɕe, kha ɯ-rkɯ tɯ-ɣli kɯ-dɤn ɣɯ sɤtɕha ɲɯ-sloʁ tɕe, tɕe tɤ-rɤku ra ɯ-qa chɯ-tɕɤt tɕe chɯ-tʂaβ tɕe pjɯ-sɯ-lni ŋu. ju-phɣo tɕe, kɯ-spoʁ ɯ-ŋgɯ lu-nɯɕe tɕe, tɕe kɤ-sat mɤ-khɯ tɕe, ɯ-kɯm smi pjɯ-βlɯ-nɯ tɕe, lu-sɤkhɯ-nɯ tɕe, tɕe mɯ-tɤ-tɕhaʁ tɕe chɯ-nɯɬoʁ tɕe pjɯ-sat-nɯ ŋgrɤl. βɣɯz nɯ ɯ-di wuma ʑo kɯ-χɕɤβ ci tu, tɕe ɯ-ndʐi nɯ pjɯ́-wɣ-nɤβɟu nɯ maʁ nɤ tɯ-mthɤɣ ɲɯ́-wɣ-rtɤβ tɕe χtɕoŋ kɯ-phɤn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nɯβɣɯz</w:t>
      </w:r>
      <w:r>
        <w:t>.</w:t>
      </w:r>
      <w:r>
        <w:br/>
        <w:br/>
      </w:r>
    </w:p>
    <w:p>
      <w:r>
        <w:rPr>
          <w:b/>
        </w:rPr>
        <w:t>βɟɤt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obtenir.</w:t>
      </w:r>
    </w:p>
    <w:p>
      <w:r>
        <w:t xml:space="preserve">  </w:t>
      </w:r>
      <w:r>
        <w:rPr>
          <w:b/>
        </w:rPr>
        <w:t>pɯ-βɟat-a, pɯ-βɟɤt</w:t>
      </w:r>
    </w:p>
    <w:p>
      <w:r>
        <w:t xml:space="preserve">  </w:t>
      </w:r>
      <w:r>
        <w:rPr>
          <w:b/>
        </w:rPr>
        <w:t>tɤ-mbɣom tɕe a-pɯ-tɯ-βɟɤt</w:t>
      </w:r>
    </w:p>
    <w:p>
      <w:r>
        <w:t xml:space="preserve">  </w:t>
      </w:r>
      <w:r>
        <w:rPr>
          <w:b/>
        </w:rPr>
        <w:t>kɤ-βɟɤt khɯ</w:t>
      </w:r>
    </w:p>
    <w:p>
      <w:r>
        <w:t xml:space="preserve">  </w:t>
      </w:r>
      <w:r>
        <w:rPr>
          <w:b/>
        </w:rPr>
        <w:t>laχtɕha ɲɯ-rkɯn ri, aʑo pɯ-βɟat-a</w:t>
      </w:r>
    </w:p>
    <w:p>
      <w:r>
        <w:t xml:space="preserve">  </w:t>
      </w:r>
      <w:r>
        <w:rPr>
          <w:b/>
        </w:rPr>
        <w:t>laχtɕha kɤ-χtɯ pjɤ-βɟɤt</w:t>
      </w:r>
      <w:r>
        <w:br/>
        <w:br/>
      </w:r>
    </w:p>
    <w:p>
      <w:r>
        <w:rPr>
          <w:b/>
        </w:rPr>
        <w:t>βɟi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suivre, poursuivre.</w:t>
      </w:r>
    </w:p>
    <w:p>
      <w:r>
        <w:t xml:space="preserve">  </w:t>
      </w:r>
      <w:r>
        <w:rPr>
          <w:b/>
        </w:rPr>
        <w:t>tɤ-βɟi-t-a</w:t>
      </w:r>
    </w:p>
    <w:p>
      <w:r>
        <w:t xml:space="preserve">  </w:t>
      </w:r>
      <w:r>
        <w:rPr>
          <w:b/>
        </w:rPr>
        <w:t>ja-βɟi</w:t>
      </w:r>
    </w:p>
    <w:p>
      <w:r>
        <w:t xml:space="preserve">  </w:t>
      </w:r>
      <w:r>
        <w:rPr>
          <w:b/>
        </w:rPr>
        <w:t>tha-βɟi</w:t>
      </w:r>
    </w:p>
    <w:p>
      <w:r>
        <w:t xml:space="preserve">  </w:t>
      </w:r>
      <w:r>
        <w:rPr>
          <w:b/>
        </w:rPr>
        <w:t>ɯʑo jɤ-anɯri tɕe, z-ja-βɟi-t-a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nɤβɟɯβɟi</w:t>
      </w:r>
      <w:r>
        <w:t>.</w:t>
      </w:r>
    </w:p>
    <w:p>
      <w:r>
        <w:t xml:space="preserve">  </w:t>
      </w:r>
      <w:r>
        <w:rPr>
          <w:b/>
        </w:rPr>
        <w:t>sɯβɟi</w:t>
      </w:r>
      <w:r>
        <w:t xml:space="preserve"> faire poursuivre.</w:t>
      </w:r>
      <w:r>
        <w:br/>
        <w:br/>
      </w:r>
    </w:p>
    <w:p>
      <w:r>
        <w:rPr>
          <w:b/>
        </w:rPr>
        <w:t>βɟi (2)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ancien.</w:t>
      </w:r>
    </w:p>
    <w:p>
      <w:r>
        <w:t xml:space="preserve">  </w:t>
      </w:r>
      <w:r>
        <w:rPr>
          <w:b/>
        </w:rPr>
        <w:t>tɤ-mthɯm ɲɤ-βɟi</w:t>
      </w:r>
    </w:p>
    <w:p>
      <w:r>
        <w:t xml:space="preserve">  </w:t>
      </w:r>
      <w:r>
        <w:rPr>
          <w:b/>
        </w:rPr>
        <w:t>laχtɕha ɲɤ-βɟi</w:t>
      </w:r>
      <w:r>
        <w:br/>
        <w:br/>
      </w:r>
    </w:p>
    <w:p>
      <w:r>
        <w:rPr>
          <w:b/>
        </w:rPr>
        <w:t>βlama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lama.</w:t>
      </w:r>
      <w:r>
        <w:br/>
        <w:br/>
      </w:r>
    </w:p>
    <w:p>
      <w:r>
        <w:rPr>
          <w:b/>
        </w:rPr>
        <w:t>βlɤmɤjmɤɣ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champignon.</w:t>
      </w:r>
    </w:p>
    <w:p>
      <w:r>
        <w:t xml:space="preserve">  </w:t>
      </w:r>
      <w:r>
        <w:rPr>
          <w:b/>
        </w:rPr>
        <w:t>βlɤmɤjmɤɣ nɯ ɕkrɤz ɯ-ŋgɯ tu-ɬoʁ ŋu, ɯ-mgɯr qhu nɯ ʁmɤrsɤr ŋu, ɯ-rʑɯɣ cho ɯ-ru nɯ kɯ-qarŋe ŋu, tɤ-ɬoʁ ɕɯmɯma tɕe kɯ-wɣrum ci kɯ aluj tɕe tɤ-ŋgɯm ʑo fse, tɕe tɤ-wxti tɕe ɯ-luj pjɤ-ɴɢaʁ ŋu.</w:t>
      </w:r>
      <w:r>
        <w:br/>
        <w:br/>
      </w:r>
    </w:p>
    <w:p>
      <w:r>
        <w:rPr>
          <w:b/>
        </w:rPr>
        <w:t>βli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planter.</w:t>
      </w:r>
    </w:p>
    <w:p>
      <w:r>
        <w:t xml:space="preserve">  </w:t>
      </w:r>
      <w:r>
        <w:rPr>
          <w:b/>
        </w:rPr>
        <w:t>pɯ-βli-t-a, pa-βli</w:t>
      </w:r>
    </w:p>
    <w:p>
      <w:r>
        <w:t xml:space="preserve">  </w:t>
      </w:r>
      <w:r>
        <w:rPr>
          <w:b/>
        </w:rPr>
        <w:t>ɕaŋβli pɯ-βli-t-a</w:t>
      </w:r>
      <w:r>
        <w:br/>
        <w:br/>
      </w:r>
    </w:p>
    <w:p>
      <w:r>
        <w:rPr>
          <w:b/>
        </w:rPr>
        <w:t>βlunbu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ministre.</w:t>
      </w:r>
      <w:r>
        <w:br/>
        <w:br/>
      </w:r>
    </w:p>
    <w:p>
      <w:r>
        <w:rPr>
          <w:b/>
        </w:rPr>
        <w:t>βlɯ</w:t>
      </w:r>
      <w:r/>
      <w:r/>
      <w:r>
        <w:t xml:space="preserve">. </w:t>
      </w:r>
      <w:r>
        <w:rPr>
          <w:i/>
        </w:rPr>
        <w:t>bitransitive verb</w:t>
      </w:r>
      <w:r>
        <w:t>.</w:t>
      </w:r>
      <w:r>
        <w:t xml:space="preserve"> allumer un feu.</w:t>
      </w:r>
    </w:p>
    <w:p>
      <w:r>
        <w:t xml:space="preserve">  </w:t>
      </w:r>
      <w:r>
        <w:rPr>
          <w:b/>
        </w:rPr>
        <w:t>smi thɯ-βlɯ-t-a , smi tha-βlɯ</w:t>
      </w:r>
    </w:p>
    <w:p>
      <w:r>
        <w:t xml:space="preserve">  </w:t>
      </w:r>
      <w:r>
        <w:rPr>
          <w:b/>
        </w:rPr>
        <w:t>aʑo tɤ-βlɯ-a tɕe ndzɤtshi βze-a ŋu</w:t>
      </w:r>
      <w:r>
        <w:br/>
        <w:br/>
      </w:r>
    </w:p>
    <w:p>
      <w:r>
        <w:rPr>
          <w:b/>
        </w:rPr>
        <w:t>βlɯɣnɤβlɯɣ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source de lumière irisée qui scintille.</w:t>
      </w:r>
    </w:p>
    <w:p>
      <w:r>
        <w:t xml:space="preserve">  </w:t>
      </w:r>
      <w:r>
        <w:rPr>
          <w:b/>
        </w:rPr>
        <w:t>@jingdeng βlɯɣnɤβlɯɣ ɲɯ-ɤsɯ-stu</w:t>
      </w:r>
      <w:r>
        <w:br/>
        <w:br/>
      </w:r>
    </w:p>
    <w:p>
      <w:r>
        <w:rPr>
          <w:b/>
        </w:rPr>
        <w:t>βraʁ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attacher.</w:t>
      </w:r>
    </w:p>
    <w:p>
      <w:r>
        <w:t xml:space="preserve">  </w:t>
      </w:r>
      <w:r>
        <w:rPr>
          <w:b/>
        </w:rPr>
        <w:t>kɤ-βraʁ-a, kɤ-tɯ-βraʁ, ka-βraʁ</w:t>
      </w:r>
    </w:p>
    <w:p>
      <w:r>
        <w:t xml:space="preserve">  </w:t>
      </w:r>
      <w:r>
        <w:rPr>
          <w:b/>
        </w:rPr>
        <w:t>khɯna ɲɤ-lɯɣ tɕe kɤ-βraʁ-a</w:t>
      </w:r>
    </w:p>
    <w:p>
      <w:r>
        <w:t xml:space="preserve">  </w:t>
      </w:r>
      <w:r>
        <w:rPr>
          <w:b/>
        </w:rPr>
        <w:t>tɯmbri kɤ-βraʁ-a (nɯ-lat-a)</w:t>
      </w:r>
    </w:p>
    <w:p>
      <w:r>
        <w:t xml:space="preserve">  </w:t>
      </w:r>
      <w:r>
        <w:rPr>
          <w:b/>
        </w:rPr>
        <w:t>aβraʁ</w:t>
      </w:r>
      <w:r>
        <w:t xml:space="preserve"> attaché.</w:t>
      </w:r>
    </w:p>
    <w:p>
      <w:r>
        <w:t xml:space="preserve">  </w:t>
      </w:r>
      <w:r>
        <w:rPr>
          <w:b/>
        </w:rPr>
        <w:t>nɤβrɯβraʁ</w:t>
      </w:r>
      <w:r>
        <w:t xml:space="preserve"> attacher dans tous les sens.</w:t>
      </w:r>
      <w:r>
        <w:br/>
        <w:br/>
      </w:r>
    </w:p>
    <w:p>
      <w:r>
        <w:rPr>
          <w:b/>
        </w:rPr>
        <w:t>βri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défendre.</w:t>
      </w:r>
    </w:p>
    <w:p>
      <w:r>
        <w:t xml:space="preserve">  </w:t>
      </w:r>
      <w:r>
        <w:rPr>
          <w:b/>
        </w:rPr>
        <w:t>kɤ-βrit-a, tɤ-βrit-a, ka-βri</w:t>
      </w:r>
    </w:p>
    <w:p>
      <w:r>
        <w:t xml:space="preserve">  </w:t>
      </w:r>
      <w:r>
        <w:rPr>
          <w:b/>
        </w:rPr>
        <w:t>ɲɯ-ɤlɯlɤt-ndʑi tɕe, tɤ-βri-t-a</w:t>
      </w:r>
    </w:p>
    <w:p>
      <w:r>
        <w:t xml:space="preserve">  </w:t>
      </w:r>
      <w:r>
        <w:rPr>
          <w:b/>
        </w:rPr>
        <w:t>khɯna kɯ ɣɯ-mtsɯɣ ɲɯ-ŋu tɕe, kɤ-βri-t-a</w:t>
      </w:r>
    </w:p>
    <w:p>
      <w:r>
        <w:t xml:space="preserve">  </w:t>
      </w:r>
      <w:r>
        <w:rPr>
          <w:b/>
        </w:rPr>
        <w:t>nɯʑɣɤβri</w:t>
      </w:r>
      <w:r>
        <w:t xml:space="preserve"> se défendre.</w:t>
      </w:r>
    </w:p>
    <w:p>
      <w:r>
        <w:t xml:space="preserve">  </w:t>
      </w:r>
      <w:r>
        <w:rPr>
          <w:b/>
        </w:rPr>
        <w:t>sɤβri</w:t>
      </w:r>
      <w:r>
        <w:t xml:space="preserve"> protéger des gens.</w:t>
      </w:r>
      <w:r>
        <w:br/>
        <w:br/>
      </w:r>
    </w:p>
    <w:p>
      <w:r>
        <w:rPr>
          <w:b/>
        </w:rPr>
        <w:t>βrɟaŋ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tendre (peau).</w:t>
      </w:r>
    </w:p>
    <w:p>
      <w:r>
        <w:t xml:space="preserve">  </w:t>
      </w:r>
      <w:r>
        <w:rPr>
          <w:b/>
        </w:rPr>
        <w:t>aʑo tɯ-ndʐi nɯ-βrɟaŋ-a</w:t>
      </w:r>
      <w:r>
        <w:br/>
        <w:br/>
      </w:r>
    </w:p>
    <w:p>
      <w:r>
        <w:rPr>
          <w:b/>
        </w:rPr>
        <w:t>βʁa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gagner.</w:t>
      </w:r>
    </w:p>
    <w:p>
      <w:r>
        <w:t xml:space="preserve">  </w:t>
      </w:r>
      <w:r>
        <w:rPr>
          <w:b/>
        </w:rPr>
        <w:t>tɤ-alɯlɤt-ndʑi tɕe, ɯʑo pɯ-βʁa</w:t>
      </w:r>
    </w:p>
    <w:p>
      <w:r>
        <w:t xml:space="preserve">  </w:t>
      </w:r>
      <w:r>
        <w:rPr>
          <w:b/>
        </w:rPr>
        <w:t>nɤʑo kɤ-ɤnɯɣro tɕe pɯ-tɯ-βʁa</w:t>
      </w:r>
    </w:p>
    <w:p>
      <w:r>
        <w:t xml:space="preserve">  </w:t>
      </w:r>
      <w:r>
        <w:rPr>
          <w:b/>
        </w:rPr>
        <w:t>sɯβʁa</w:t>
      </w:r>
      <w:r>
        <w:t xml:space="preserve"> faire gagner.</w:t>
      </w:r>
    </w:p>
    <w:p>
      <w:r>
        <w:t xml:space="preserve">  </w:t>
      </w:r>
      <w:r>
        <w:rPr>
          <w:b/>
        </w:rPr>
        <w:t>ʑɣɤsɯβʁa</w:t>
      </w:r>
      <w:r>
        <w:t xml:space="preserve"> faire en sorte de gagner.</w:t>
      </w:r>
    </w:p>
    <w:p>
      <w:r>
        <w:t xml:space="preserve">  </w:t>
      </w:r>
      <w:r>
        <w:rPr>
          <w:b/>
        </w:rPr>
        <w:t>znɤβʁaβʁa</w:t>
      </w:r>
      <w:r>
        <w:t xml:space="preserve"> arrogant.</w:t>
      </w:r>
      <w:r>
        <w:br/>
        <w:br/>
      </w:r>
    </w:p>
    <w:p>
      <w:r>
        <w:rPr>
          <w:b/>
        </w:rPr>
        <w:t>βʁuβʁu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comme une demi-sphère creuse.</w:t>
      </w:r>
    </w:p>
    <w:p>
      <w:r>
        <w:t xml:space="preserve">  2)</w:t>
      </w:r>
      <w:r>
        <w:t xml:space="preserve"> tout petit.</w:t>
      </w:r>
      <w:r>
        <w:br/>
        <w:br/>
      </w:r>
    </w:p>
    <w:p>
      <w:r>
        <w:rPr>
          <w:b/>
        </w:rPr>
        <w:t>βʁum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renverser.</w:t>
      </w:r>
    </w:p>
    <w:p>
      <w:r>
        <w:t xml:space="preserve">  </w:t>
      </w:r>
      <w:r>
        <w:rPr>
          <w:b/>
        </w:rPr>
        <w:t>khɯtsa pa-βʁum</w:t>
      </w:r>
    </w:p>
    <w:p>
      <w:r>
        <w:t xml:space="preserve">  </w:t>
      </w:r>
      <w:r>
        <w:rPr>
          <w:b/>
        </w:rPr>
        <w:t>khɯtsa kɤ-βʁum mɤ-pe</w:t>
      </w:r>
    </w:p>
    <w:p>
      <w:r>
        <w:t xml:space="preserve">  </w:t>
      </w:r>
      <w:r>
        <w:rPr>
          <w:b/>
        </w:rPr>
        <w:t>tɯthɯ kɤ-βʁum mɤ-pe</w:t>
      </w:r>
    </w:p>
    <w:p>
      <w:r>
        <w:t xml:space="preserve">  </w:t>
      </w:r>
      <w:r>
        <w:rPr>
          <w:b/>
        </w:rPr>
        <w:t>aβʁum</w:t>
      </w:r>
      <w:r>
        <w:t xml:space="preserve"> être renversé.</w:t>
      </w:r>
    </w:p>
    <w:p>
      <w:r>
        <w:t xml:space="preserve">  </w:t>
      </w:r>
      <w:r>
        <w:rPr>
          <w:b/>
        </w:rPr>
        <w:t>ʑɣɤβʁum</w:t>
      </w:r>
      <w:r>
        <w:t xml:space="preserve"> s'allonger sur le ventre.</w:t>
      </w:r>
      <w:r>
        <w:br/>
        <w:br/>
      </w:r>
    </w:p>
    <w:p>
      <w:r>
        <w:rPr>
          <w:b/>
        </w:rPr>
        <w:t>βʁɯz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amadou.</w:t>
      </w:r>
      <w:r>
        <w:br/>
        <w:br/>
      </w:r>
    </w:p>
    <w:p>
      <w:r>
        <w:rPr>
          <w:b/>
        </w:rPr>
        <w:t>βzaŋɤnŋu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bien et mal.</w:t>
      </w:r>
    </w:p>
    <w:p>
      <w:r>
        <w:t xml:space="preserve">  </w:t>
      </w:r>
      <w:r>
        <w:rPr>
          <w:b/>
        </w:rPr>
        <w:t>ɯ-βzaŋɤnŋu kɯ-me</w:t>
      </w:r>
      <w:r>
        <w:br/>
        <w:br/>
      </w:r>
    </w:p>
    <w:p>
      <w:r>
        <w:rPr>
          <w:b/>
        </w:rPr>
        <w:t>βzaŋlɤn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récompense.</w:t>
      </w:r>
    </w:p>
    <w:p>
      <w:r>
        <w:t xml:space="preserve">  </w:t>
      </w:r>
      <w:r>
        <w:rPr>
          <w:b/>
        </w:rPr>
        <w:t>nɤ-βzaŋlɤn βze-a ra ma a-tɕɯ ɯ-sroʁ ko-tɯ-ri</w:t>
      </w:r>
      <w:r>
        <w:br/>
        <w:br/>
      </w:r>
    </w:p>
    <w:p>
      <w:r>
        <w:rPr>
          <w:b/>
        </w:rPr>
        <w:t>βzaŋsa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ami.</w:t>
      </w:r>
    </w:p>
    <w:p>
      <w:r>
        <w:t xml:space="preserve">  </w:t>
      </w:r>
      <w:r>
        <w:rPr>
          <w:b/>
        </w:rPr>
        <w:t>ɯʑo kɯ ɯ-βzaŋsa ɯ-tshɤt tú-wɣ-sɯβzu-a ŋu</w:t>
      </w:r>
      <w:r>
        <w:br/>
        <w:br/>
      </w:r>
    </w:p>
    <w:p>
      <w:r>
        <w:rPr>
          <w:b/>
        </w:rPr>
        <w:t>βzaʁlu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personne frivole.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ɣɤβzaʁlaʁ</w:t>
      </w:r>
      <w:r>
        <w:t>.</w:t>
      </w:r>
      <w:r>
        <w:br/>
        <w:br/>
      </w:r>
    </w:p>
    <w:p>
      <w:r>
        <w:rPr>
          <w:b/>
        </w:rPr>
        <w:t>βzdɤr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ajouter de l'huile ou du beurre.</w:t>
      </w:r>
    </w:p>
    <w:p>
      <w:r>
        <w:t xml:space="preserve">  </w:t>
      </w:r>
      <w:r>
        <w:rPr>
          <w:b/>
        </w:rPr>
        <w:t>tʂha ci nɯ-βzdar-a</w:t>
      </w:r>
    </w:p>
    <w:p>
      <w:r>
        <w:t xml:space="preserve">  </w:t>
      </w:r>
      <w:r>
        <w:rPr>
          <w:b/>
        </w:rPr>
        <w:t>tʂha pɯ-kɤ-βzdɤr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tɤ-βzdɤr</w:t>
      </w:r>
      <w:r>
        <w:t>.</w:t>
      </w:r>
      <w:r>
        <w:br/>
        <w:br/>
      </w:r>
    </w:p>
    <w:p>
      <w:r>
        <w:rPr>
          <w:b/>
        </w:rPr>
        <w:t>βzdɯ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ramasser.</w:t>
      </w:r>
    </w:p>
    <w:p>
      <w:r>
        <w:t xml:space="preserve">  </w:t>
      </w:r>
      <w:r>
        <w:rPr>
          <w:b/>
        </w:rPr>
        <w:t>tɤ-βzdɯ-t-a</w:t>
      </w:r>
    </w:p>
    <w:p>
      <w:r>
        <w:t xml:space="preserve">  </w:t>
      </w:r>
      <w:r>
        <w:rPr>
          <w:b/>
        </w:rPr>
        <w:t>stoʁ tɤ-βzdi</w:t>
      </w:r>
    </w:p>
    <w:p>
      <w:r>
        <w:t xml:space="preserve">  </w:t>
      </w:r>
      <w:r>
        <w:rPr>
          <w:b/>
        </w:rPr>
        <w:t>stoʁ pjɤ-ʁndɤr tɕe tɤ-βzdɯ-t-a</w:t>
      </w:r>
    </w:p>
    <w:p>
      <w:r>
        <w:t xml:space="preserve">  </w:t>
      </w:r>
      <w:r>
        <w:rPr>
          <w:b/>
        </w:rPr>
        <w:t>aβzdoʁβzdɯ</w:t>
      </w:r>
      <w:r>
        <w:t xml:space="preserve"> être en ordre.</w:t>
      </w:r>
    </w:p>
    <w:p>
      <w:r>
        <w:t xml:space="preserve">  </w:t>
      </w:r>
      <w:r>
        <w:rPr>
          <w:b/>
        </w:rPr>
        <w:t>sɤβzdoʁβzdɯ</w:t>
      </w:r>
      <w:r>
        <w:t xml:space="preserve"> mettre en ordre.</w:t>
      </w:r>
      <w:r>
        <w:br/>
        <w:br/>
      </w:r>
    </w:p>
    <w:p>
      <w:r>
        <w:rPr>
          <w:b/>
        </w:rPr>
        <w:t>βzgɤr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retarder le temps.</w:t>
      </w:r>
    </w:p>
    <w:p>
      <w:r>
        <w:t xml:space="preserve">  </w:t>
      </w:r>
      <w:r>
        <w:rPr>
          <w:b/>
        </w:rPr>
        <w:t>pjɯ-ta-βzgɤr mɯ́j-pe</w:t>
      </w:r>
    </w:p>
    <w:p>
      <w:r>
        <w:t xml:space="preserve">  </w:t>
      </w:r>
      <w:r>
        <w:rPr>
          <w:b/>
        </w:rPr>
        <w:t>tɯrme nɯ ma-pɯ-tɯ-βzgɤr ma ɯ-ʁa me</w:t>
      </w:r>
      <w:r>
        <w:br/>
        <w:br/>
      </w:r>
    </w:p>
    <w:p>
      <w:r>
        <w:rPr>
          <w:b/>
        </w:rPr>
        <w:t>βzi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devenir saoul.</w:t>
      </w:r>
    </w:p>
    <w:p>
      <w:r>
        <w:t xml:space="preserve">  </w:t>
      </w:r>
      <w:r>
        <w:rPr>
          <w:b/>
        </w:rPr>
        <w:t>ɯʑo lɤ-βzi, ɯʑo lo-βzi</w:t>
      </w:r>
    </w:p>
    <w:p>
      <w:r>
        <w:t xml:space="preserve">  </w:t>
      </w:r>
      <w:r>
        <w:rPr>
          <w:b/>
        </w:rPr>
        <w:t>aʑo a-ku lɤ-kɯ-βzi ʑo ɲɯ-fse</w:t>
      </w:r>
    </w:p>
    <w:p>
      <w:r>
        <w:t xml:space="preserve">  </w:t>
      </w:r>
      <w:r>
        <w:rPr>
          <w:b/>
        </w:rPr>
        <w:t>cha ɯ-tshɤt kɤ-tshi ma tɯ-βzi</w:t>
      </w:r>
    </w:p>
    <w:p>
      <w:r>
        <w:t xml:space="preserve">  </w:t>
      </w:r>
      <w:r>
        <w:rPr>
          <w:b/>
        </w:rPr>
        <w:t>nɤʑo ɯ-mɤ-lɤ-tɯ-βzi-ci</w:t>
      </w:r>
    </w:p>
    <w:p>
      <w:r>
        <w:t xml:space="preserve">  </w:t>
      </w:r>
      <w:r>
        <w:rPr>
          <w:b/>
        </w:rPr>
        <w:t>ɣɤβzi</w:t>
      </w:r>
      <w:r>
        <w:t xml:space="preserve"> être facilement saoul.</w:t>
      </w:r>
    </w:p>
    <w:p>
      <w:r>
        <w:t xml:space="preserve">  </w:t>
      </w:r>
      <w:r>
        <w:rPr>
          <w:b/>
        </w:rPr>
        <w:t>sɯβzi</w:t>
      </w:r>
      <w:r>
        <w:t xml:space="preserve"> saouler.</w:t>
      </w:r>
    </w:p>
    <w:p>
      <w:r>
        <w:t xml:space="preserve">  </w:t>
      </w:r>
      <w:r>
        <w:rPr>
          <w:b/>
        </w:rPr>
        <w:t>ʑɣɤsɯβzi</w:t>
      </w:r>
      <w:r>
        <w:t xml:space="preserve"> se rendre saoul.</w:t>
      </w:r>
    </w:p>
    <w:p>
      <w:r>
        <w:t xml:space="preserve">  </w:t>
      </w:r>
      <w:r>
        <w:rPr>
          <w:b/>
        </w:rPr>
        <w:t>sɤβzi</w:t>
      </w:r>
      <w:r>
        <w:t xml:space="preserve"> qui monte facilement à la tête.</w:t>
      </w:r>
      <w:r>
        <w:br/>
        <w:br/>
      </w:r>
    </w:p>
    <w:p>
      <w:r>
        <w:rPr>
          <w:b/>
        </w:rPr>
        <w:t>βzjoz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étudier.</w:t>
      </w:r>
    </w:p>
    <w:p>
      <w:r>
        <w:t xml:space="preserve">  </w:t>
      </w:r>
      <w:r>
        <w:rPr>
          <w:b/>
        </w:rPr>
        <w:t>tɤ-scoz kɤ-βzjoz ɴqa</w:t>
      </w:r>
    </w:p>
    <w:p>
      <w:r>
        <w:t xml:space="preserve">  </w:t>
      </w:r>
      <w:r>
        <w:rPr>
          <w:b/>
        </w:rPr>
        <w:t>aʑo nɤ-ɕki a-kɤ-βzjoz dɤn</w:t>
      </w:r>
    </w:p>
    <w:p>
      <w:r>
        <w:t xml:space="preserve">  </w:t>
      </w:r>
      <w:r>
        <w:rPr>
          <w:b/>
        </w:rPr>
        <w:t>kɤ-βzjoz kɤ-sthɯt mɯ́j-khɯ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rɤβzjoz</w:t>
      </w:r>
      <w:r>
        <w:t>.</w:t>
      </w:r>
    </w:p>
    <w:p>
      <w:r>
        <w:t xml:space="preserve">  </w:t>
      </w:r>
      <w:r>
        <w:rPr>
          <w:b/>
        </w:rPr>
        <w:t>nɯɣɯβzjoz</w:t>
      </w:r>
      <w:r>
        <w:t xml:space="preserve"> facile à apprendre.</w:t>
      </w:r>
      <w:r>
        <w:br/>
        <w:br/>
      </w:r>
    </w:p>
    <w:p>
      <w:r>
        <w:rPr>
          <w:b/>
        </w:rPr>
        <w:t>βzɟɯr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transformer.</w:t>
      </w:r>
    </w:p>
    <w:p>
      <w:r>
        <w:t xml:space="preserve">  2)</w:t>
      </w:r>
      <w:r>
        <w:t xml:space="preserve"> corriger.</w:t>
      </w:r>
    </w:p>
    <w:p>
      <w:r>
        <w:t xml:space="preserve">  </w:t>
      </w:r>
      <w:r>
        <w:rPr>
          <w:b/>
        </w:rPr>
        <w:t>nɯ-βzɟɯr-a, na-βzɟɯr</w:t>
      </w:r>
    </w:p>
    <w:p>
      <w:r>
        <w:t xml:space="preserve">  </w:t>
      </w:r>
      <w:r>
        <w:rPr>
          <w:b/>
        </w:rPr>
        <w:t>mɤ-kɯ-pe tɤ-kɤ-nɤma nɯra ɯ-qhu tɕe ɲɯ́-wɣ-βzɟɯr ra</w:t>
      </w:r>
    </w:p>
    <w:p>
      <w:r>
        <w:t xml:space="preserve">  </w:t>
      </w:r>
      <w:r>
        <w:rPr>
          <w:b/>
        </w:rPr>
        <w:t>ɯ-ɲɯ-nɯkɯmaʁ-a nɤ ɲɯ-kɯ-sɯ-βzɟɯr-a</w:t>
      </w:r>
    </w:p>
    <w:p>
      <w:r>
        <w:t xml:space="preserve">  </w:t>
      </w:r>
      <w:r>
        <w:rPr>
          <w:b/>
        </w:rPr>
        <w:t>ʑara kɯ kɯm nɯ na-βzɟɯr-nɯ</w:t>
      </w:r>
    </w:p>
    <w:p>
      <w:r>
        <w:t xml:space="preserve">  </w:t>
      </w:r>
      <w:r>
        <w:rPr>
          <w:b/>
        </w:rPr>
        <w:t>kɤ-βzɟɯr mɯ́j-ra, ɲɯ-pe</w:t>
      </w:r>
    </w:p>
    <w:p>
      <w:r>
        <w:t xml:space="preserve">  </w:t>
      </w:r>
      <w:r>
        <w:rPr>
          <w:b/>
        </w:rPr>
        <w:t>tɤ-scoz ɲɤ-βzɟɯr</w:t>
      </w:r>
    </w:p>
    <w:p>
      <w:r>
        <w:t xml:space="preserve">  </w:t>
      </w:r>
      <w:r>
        <w:rPr>
          <w:b/>
        </w:rPr>
        <w:t>kɤ-nɯɣi ɲɤ-βzɟɯr</w:t>
      </w:r>
    </w:p>
    <w:p>
      <w:r>
        <w:t xml:space="preserve">  </w:t>
      </w:r>
      <w:r>
        <w:rPr>
          <w:b/>
        </w:rPr>
        <w:t>ʑɣɤβzɟɯr</w:t>
      </w:r>
      <w:r>
        <w:t xml:space="preserve"> se transformer.</w:t>
      </w:r>
      <w:r>
        <w:br/>
        <w:br/>
      </w:r>
    </w:p>
    <w:p>
      <w:r>
        <w:rPr>
          <w:b/>
        </w:rPr>
        <w:t>βzu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βzu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faire.</w:t>
      </w:r>
    </w:p>
    <w:p>
      <w:r>
        <w:t xml:space="preserve">  </w:t>
      </w:r>
      <w:r>
        <w:rPr>
          <w:b/>
        </w:rPr>
        <w:t>tɤ-βzu-t-a, ta-βzu, tu-βze-a, tɤ-βze</w:t>
      </w:r>
    </w:p>
    <w:p>
      <w:r>
        <w:t xml:space="preserve">  </w:t>
      </w:r>
      <w:r>
        <w:rPr>
          <w:b/>
        </w:rPr>
        <w:t>tʂu nɯ-βzu-t-a</w:t>
      </w:r>
    </w:p>
    <w:p>
      <w:r>
        <w:t xml:space="preserve">  </w:t>
      </w:r>
      <w:r>
        <w:rPr>
          <w:b/>
        </w:rPr>
        <w:t>pɕaʁ tɤ-βzu-t-a</w:t>
      </w:r>
    </w:p>
    <w:p>
      <w:r>
        <w:t xml:space="preserve">  </w:t>
      </w:r>
      <w:r>
        <w:rPr>
          <w:b/>
        </w:rPr>
        <w:t>rnajɯ pɯ-βzu-t-a</w:t>
      </w:r>
    </w:p>
    <w:p>
      <w:r>
        <w:t xml:space="preserve">  </w:t>
      </w:r>
      <w:r>
        <w:rPr>
          <w:b/>
        </w:rPr>
        <w:t>qajɣi lɤ-βzu-t-a</w:t>
      </w:r>
    </w:p>
    <w:p>
      <w:r>
        <w:t xml:space="preserve">  </w:t>
      </w:r>
      <w:r>
        <w:rPr>
          <w:b/>
        </w:rPr>
        <w:t>sɤfkur thɯ-βzu-t-a</w:t>
      </w:r>
    </w:p>
    <w:p>
      <w:r>
        <w:t xml:space="preserve">  </w:t>
      </w:r>
      <w:r>
        <w:rPr>
          <w:b/>
        </w:rPr>
        <w:t>ɕkɤbɯ kɤ-βzu-t-a</w:t>
      </w:r>
    </w:p>
    <w:p>
      <w:r>
        <w:t xml:space="preserve">  </w:t>
      </w:r>
      <w:r>
        <w:rPr>
          <w:b/>
        </w:rPr>
        <w:t>ki @jie a-tɤ-βze ra</w:t>
      </w:r>
    </w:p>
    <w:p>
      <w:r>
        <w:t xml:space="preserve">  </w:t>
      </w:r>
      <w:r>
        <w:rPr>
          <w:b/>
        </w:rPr>
        <w:t>tɕhi kɯ-fse chɯ-βze-a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aβzu</w:t>
      </w:r>
      <w:r>
        <w:t>.</w:t>
      </w:r>
    </w:p>
    <w:p>
      <w:r>
        <w:t xml:space="preserve">  2)</w:t>
      </w:r>
      <w:r>
        <w:t xml:space="preserve"> devenir.</w:t>
      </w:r>
    </w:p>
    <w:p>
      <w:r>
        <w:t xml:space="preserve">  </w:t>
      </w:r>
      <w:r>
        <w:rPr>
          <w:b/>
        </w:rPr>
        <w:t>ɯ-slama kɤ-βzu-t-a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aβzu</w:t>
      </w:r>
      <w:r>
        <w:t>.</w:t>
      </w:r>
    </w:p>
    <w:p>
      <w:r>
        <w:t xml:space="preserve">  3)</w:t>
      </w:r>
      <w:r>
        <w:t xml:space="preserve"> devenir.</w:t>
      </w:r>
    </w:p>
    <w:p>
      <w:r>
        <w:t xml:space="preserve">  </w:t>
      </w:r>
      <w:r>
        <w:rPr>
          <w:b/>
        </w:rPr>
        <w:t>ki kha ki aʑɯɣ ɲɯ-βze ɕti</w:t>
      </w:r>
    </w:p>
    <w:p>
      <w:r>
        <w:t xml:space="preserve">  </w:t>
      </w:r>
      <w:r>
        <w:rPr>
          <w:b/>
        </w:rPr>
        <w:t>ki kha ki aʑɯɣ a-nɯ-βze ra</w:t>
      </w:r>
    </w:p>
    <w:p>
      <w:r>
        <w:t xml:space="preserve">  </w:t>
      </w:r>
      <w:r>
        <w:rPr>
          <w:b/>
        </w:rPr>
        <w:t>tɯjpu a-mɤ-nɯ-βɟi ra ma qajɯ ɲɯ-βze ŋgrɤl (=qajɯ aβzu)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aβzu</w:t>
      </w:r>
      <w:r>
        <w:t>.</w:t>
      </w:r>
    </w:p>
    <w:p>
      <w:r>
        <w:t xml:space="preserve">  </w:t>
      </w:r>
      <w:r>
        <w:rPr>
          <w:b/>
        </w:rPr>
        <w:t>nɯβzu</w:t>
      </w:r>
      <w:r/>
    </w:p>
    <w:p>
      <w:r>
        <w:t xml:space="preserve">  </w:t>
      </w:r>
      <w:r>
        <w:rPr>
          <w:b/>
        </w:rPr>
        <w:t>sɯβzu</w:t>
      </w:r>
      <w:r>
        <w:t xml:space="preserve"> faire faire.</w:t>
      </w:r>
    </w:p>
    <w:p>
      <w:r>
        <w:t xml:space="preserve">  </w:t>
      </w:r>
      <w:r>
        <w:rPr>
          <w:b/>
        </w:rPr>
        <w:t>nɤβzɯβzu</w:t>
      </w:r>
      <w:r>
        <w:t xml:space="preserve"> aller faire à des endroits différents.</w:t>
      </w:r>
      <w:r>
        <w:br/>
        <w:br/>
      </w:r>
    </w:p>
    <w:p>
      <w:r>
        <w:rPr>
          <w:b/>
        </w:rPr>
        <w:t>βzu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βzɯr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déplacer.</w:t>
      </w:r>
    </w:p>
    <w:p>
      <w:r>
        <w:t xml:space="preserve">  </w:t>
      </w:r>
      <w:r>
        <w:rPr>
          <w:b/>
        </w:rPr>
        <w:t>tɤ-βzɯr-a, ta-βzɯr</w:t>
      </w:r>
    </w:p>
    <w:p>
      <w:r>
        <w:t xml:space="preserve">  </w:t>
      </w:r>
      <w:r>
        <w:rPr>
          <w:b/>
        </w:rPr>
        <w:t>ɲɯ-saʁdɯɣ tɕe, tɤ-βzɯr-a</w:t>
      </w:r>
    </w:p>
    <w:p>
      <w:r>
        <w:t xml:space="preserve">  </w:t>
      </w:r>
      <w:r>
        <w:rPr>
          <w:b/>
        </w:rPr>
        <w:t>kɯki kutɕu a-mɤ-pɯ-ɤta, tɤ-βzɯr</w:t>
      </w:r>
      <w:r>
        <w:br/>
        <w:br/>
      </w:r>
    </w:p>
    <w:p>
      <w:r>
        <w:rPr>
          <w:b/>
        </w:rPr>
        <w:t>βzɯrtɕoʁ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excroissance sur les angles du toit.</w:t>
      </w:r>
    </w:p>
    <w:p>
      <w:r>
        <w:t xml:space="preserve">  </w:t>
      </w:r>
      <w:r>
        <w:rPr>
          <w:b/>
        </w:rPr>
        <w:t>kha ɣɯ znde kɤ-βzu tɤ-jɤɣ tɕe ɯ-ʁɤri pɕoʁ χchoʁe tɯ-βzɯr ɯ-taʁ tu-kɤ-sɤmtɕoʁ nɯ βzɯrtɕoʁ rmi</w:t>
      </w:r>
      <w:r>
        <w:br/>
        <w:br/>
      </w:r>
    </w:p>
    <w:p>
      <w:r>
        <w:rPr>
          <w:b/>
        </w:rPr>
        <w:t>βʑar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busard.</w:t>
      </w:r>
      <w:r>
        <w:br/>
        <w:br/>
      </w:r>
    </w:p>
    <w:p>
      <w:r>
        <w:rPr>
          <w:b/>
        </w:rPr>
        <w:t>βʑaʁβʑɯɣ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résidence.</w:t>
      </w:r>
    </w:p>
    <w:p>
      <w:r>
        <w:t xml:space="preserve">  </w:t>
      </w:r>
      <w:r>
        <w:rPr>
          <w:b/>
        </w:rPr>
        <w:t>βlama ra kɯ kutɕu βʑaʁβʑɯɣ a-kɤ-nɯ-βzu-nɯ jɤɣ</w:t>
      </w:r>
      <w:r>
        <w:br/>
        <w:br/>
      </w:r>
    </w:p>
    <w:p>
      <w:r>
        <w:rPr>
          <w:b/>
        </w:rPr>
        <w:t>βʑɤzu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seau à lait.</w:t>
      </w:r>
      <w:r>
        <w:br/>
        <w:br/>
      </w:r>
    </w:p>
    <w:p>
      <w:r>
        <w:rPr>
          <w:b/>
        </w:rPr>
        <w:t>βʑoʁ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tailler, éplucher.</w:t>
      </w:r>
    </w:p>
    <w:p>
      <w:r>
        <w:t xml:space="preserve">  </w:t>
      </w:r>
      <w:r>
        <w:rPr>
          <w:b/>
        </w:rPr>
        <w:t>chɯ-βʑoʁ-a, tha-βʑoʁ</w:t>
      </w:r>
    </w:p>
    <w:p>
      <w:r>
        <w:t xml:space="preserve">  </w:t>
      </w:r>
      <w:r>
        <w:rPr>
          <w:b/>
        </w:rPr>
        <w:t>kɯki laʁdɯn mɯ́j-sna tɕe, chɯ́-wɣ-βʑoʁ ɲɯ-ra</w:t>
      </w:r>
    </w:p>
    <w:p>
      <w:r>
        <w:t xml:space="preserve">  </w:t>
      </w:r>
      <w:r>
        <w:rPr>
          <w:b/>
        </w:rPr>
        <w:t>ɲɯ-jpum tɕe chɯ́-wɣ-βʑoʁ ɲɯ-ra</w:t>
      </w:r>
    </w:p>
    <w:p>
      <w:r>
        <w:t xml:space="preserve">  </w:t>
      </w:r>
      <w:r>
        <w:rPr>
          <w:b/>
        </w:rPr>
        <w:t>sɲɯɣjɯ thɯ-βʑoʁ-a</w:t>
      </w:r>
    </w:p>
    <w:p>
      <w:r>
        <w:t xml:space="preserve">  </w:t>
      </w:r>
      <w:r>
        <w:rPr>
          <w:b/>
        </w:rPr>
        <w:t>sɯβʑoʁ</w:t>
      </w:r>
      <w:r>
        <w:t xml:space="preserve"> tailler avec.</w:t>
      </w:r>
      <w:r>
        <w:br/>
        <w:br/>
      </w:r>
    </w:p>
    <w:p>
      <w:r>
        <w:rPr>
          <w:b/>
        </w:rPr>
        <w:t>βʑɯ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souris.</w:t>
      </w:r>
      <w:r>
        <w:br/>
        <w:br/>
      </w:r>
    </w:p>
    <w:p>
      <w:r>
        <w:rPr>
          <w:b/>
        </w:rPr>
        <w:t>βʑɯlu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rat.</w:t>
      </w:r>
      <w:r>
        <w:br/>
        <w:br/>
      </w:r>
    </w:p>
    <w:p>
      <w:r>
        <w:rPr>
          <w:b/>
        </w:rPr>
        <w:t>βʑɯndɤpa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dans cinq ans.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βʑɯndi</w:t>
      </w:r>
      <w:r>
        <w:t xml:space="preserve"> </w:t>
      </w:r>
      <w:r>
        <w:rPr>
          <w:b/>
        </w:rPr>
        <w:t>tɯ-xpa</w:t>
      </w:r>
      <w:r>
        <w:t>.</w:t>
      </w:r>
      <w:r>
        <w:br/>
        <w:br/>
      </w:r>
    </w:p>
    <w:p>
      <w:r>
        <w:rPr>
          <w:b/>
        </w:rPr>
        <w:t>βʑɯndi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dans cinq jours.</w:t>
      </w:r>
      <w:r>
        <w:br/>
        <w:br/>
      </w:r>
    </w:p>
    <w:p>
      <w:r>
        <w:rPr>
          <w:b/>
        </w:rPr>
        <w:t>βʑɯndi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bande molletière.</w:t>
      </w:r>
    </w:p>
    <w:p>
      <w:r>
        <w:t xml:space="preserve">  </w:t>
      </w:r>
      <w:r>
        <w:rPr>
          <w:b/>
        </w:rPr>
        <w:t>βʑɯndi nɯ-nɯrtaβ-a</w:t>
      </w:r>
      <w:r>
        <w:br/>
        <w:br/>
      </w:r>
    </w:p>
    <w:p>
      <w:r>
        <w:rPr>
          <w:b/>
        </w:rPr>
        <w:t>βʑɯpa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quatrième mois.</w:t>
      </w:r>
      <w:r>
        <w:br/>
        <w:br/>
      </w:r>
    </w:p>
    <w:p>
      <w:r>
        <w:rPr>
          <w:b/>
        </w:rPr>
        <w:t>βʑɯrna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oreilles de souris.</w:t>
      </w:r>
    </w:p>
    <w:p>
      <w:r>
        <w:t xml:space="preserve">  </w:t>
      </w:r>
      <w:r>
        <w:rPr>
          <w:b/>
        </w:rPr>
        <w:t>βʑɯrna ɲɤ-sprɤt</w:t>
      </w:r>
      <w:r>
        <w:br/>
        <w:br/>
      </w:r>
    </w:p>
    <w:p>
      <w:r>
        <w:br w:type="page"/>
      </w:r>
    </w:p>
    <w:p>
      <w:pPr>
        <w:pStyle w:val="Heading1"/>
      </w:pPr>
      <w:r>
        <w:t>- c -</w:t>
      </w:r>
    </w:p>
    <w:p>
      <w:r>
        <w:rPr>
          <w:b/>
        </w:rPr>
        <w:t>ca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chevrotin.</w:t>
      </w:r>
    </w:p>
    <w:p>
      <w:r>
        <w:t xml:space="preserve">  </w:t>
      </w:r>
      <w:r>
        <w:rPr>
          <w:b/>
        </w:rPr>
        <w:t>ca nɯ sɯŋgɯ kɯ-rnaʁ tsa cho stɤmku nɯ ra ku-rɤʑi ɲɯ-ŋu. sɯjno ma mɯ́j-ndze. ɯ-ku nɯ tshɤt ɯ-ku tsa ɲɯ-fse ri ɯ-ʁrɯ maŋe, ɯ-rna nɯ ra tshɤt wuma ɲɯ-fse, ɯ-phoŋbu ɯ-tshɯɣa nɯ ra li tshɤt ɲɯ-fse, ɯ-mɤlɤjaʁ nɯ ra tshɤt ɣɯ sɤznɤ ɲɯ-rɲɟi, ɯ-phoŋbu nɯ ɲɯ-xtshɯm, ɯ-mdoʁ nɯ ɲɯ-pɣi. ɯ-qa nɯ ta-ʁrɯ ɲɯ-ŋu, ɯ-jme kɯ-xtɯ-xtɯt ŋu. ɯ-jme ɯ-pa cho ɯ-xtɤpa lu-kɯ-ɕe nɯ ra ɲɯ-wɣrum. ɲɯ-ɣɤwu tɕe, tshɯtho skɤt tu-βze ɲɯ-ŋu. ɯ-ɕa ɯ-ŋgɯ ɯ-tʂɤm me, ɯ-ɕa ʁɟa ŋu, ɯ-ndʐi nɯ ɯ-χtsɤβ a-pɯ-βdi tɕe mba ri wuma ʑo ngɯt, tɕe kɯɕɯŋgɯ tɕe tɯ-xtsa ɯ-ku spa stu kɯ-pe pjɤ-ŋu. ca phu mu tu tɕe, cɤmu nɯ kɯ-rɤpɯ ɯ-spa ɲɯ-ŋu, cɤmtsho nɯ ɯ-mtsho tu tɕe, nɯ wuma ʑo smɤn kɯ-ʑru ɲɯ-ŋu, tɕe ɯ-phɯ wuma ʑo wxti.</w:t>
      </w:r>
      <w:r>
        <w:br/>
        <w:br/>
      </w:r>
    </w:p>
    <w:p>
      <w:r>
        <w:rPr>
          <w:b/>
        </w:rPr>
        <w:t>caŋ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mur en terre.</w:t>
      </w:r>
      <w:r>
        <w:br/>
        <w:br/>
      </w:r>
    </w:p>
    <w:p>
      <w:r>
        <w:rPr>
          <w:b/>
        </w:rPr>
        <w:t>caŋcaŋ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radieux, ensoleillé.</w:t>
      </w:r>
    </w:p>
    <w:p>
      <w:r>
        <w:t xml:space="preserve">  </w:t>
      </w:r>
      <w:r>
        <w:rPr>
          <w:b/>
        </w:rPr>
        <w:t>tɤŋe caŋcaŋ ʑo pjɤ-zɣɯt tɕe ɲɯ-sɤscit</w:t>
      </w:r>
      <w:r>
        <w:br/>
        <w:br/>
      </w:r>
    </w:p>
    <w:p>
      <w:r>
        <w:rPr>
          <w:b/>
        </w:rPr>
        <w:t>capɣi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cerf (moschus sifanicus).</w:t>
      </w:r>
      <w:r>
        <w:br/>
        <w:br/>
      </w:r>
    </w:p>
    <w:p>
      <w:r>
        <w:rPr>
          <w:b/>
        </w:rPr>
        <w:t>caʁ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célèbre.</w:t>
      </w:r>
    </w:p>
    <w:p>
      <w:r>
        <w:t xml:space="preserve">  </w:t>
      </w:r>
      <w:r>
        <w:rPr>
          <w:b/>
        </w:rPr>
        <w:t>tɤ-caʁ-a</w:t>
      </w:r>
    </w:p>
    <w:p>
      <w:r>
        <w:t xml:space="preserve">  </w:t>
      </w:r>
      <w:r>
        <w:rPr>
          <w:b/>
        </w:rPr>
        <w:t>wuma ʑo pjɤ-cha tɕe, ɯ-rmi to-caʁ</w:t>
      </w:r>
      <w:r>
        <w:br/>
        <w:br/>
      </w:r>
    </w:p>
    <w:p>
      <w:r>
        <w:rPr>
          <w:b/>
        </w:rPr>
        <w:t>caʁɕɣɤz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laine épaisse et fragile.</w:t>
      </w:r>
      <w:r>
        <w:br/>
        <w:br/>
      </w:r>
    </w:p>
    <w:p>
      <w:r>
        <w:rPr>
          <w:b/>
        </w:rPr>
        <w:t>cɤɕna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Rumex japonicus.</w:t>
      </w:r>
    </w:p>
    <w:p>
      <w:r>
        <w:t xml:space="preserve">  </w:t>
      </w:r>
      <w:r>
        <w:rPr>
          <w:b/>
        </w:rPr>
        <w:t>cɤɕna nɯ sɯjno ci ŋu, sɯŋgɯ cho stɤmku ra tɯ-ji ɯ-rkɯ ra tu-ɬoʁ ŋgrɤl. ɯ-jwaʁ nɯ aɲaʁndzɯm, ɯ-ru aɣɯrnɯɕɯr, kɯ-ɤrŋi tɕe tu, ɯ-mat tu-βze ɕɯŋgɯ nɤ, kɤ-ndza sna. ɯ-mɯntoʁ mɤ-mpɕɤr, ndɯβ, kɯ-ɣɯrni tsa ŋu. ɯ-mat thɯ-aβzu tɕe, pjɯ-ŋgra tɕe, tu-ɬoʁ mɤ-cha. ɯʑo ɯ-kɯ-sɯ-mphɤl nɯ ɯ-zrɤm ɲɯ-ɕti. tɯ-ɟom jamar ma tɯ-zri mɤ-cha. ɯ-jwaʁ ɯ-qhu nɯ mpɕu, ɯ-βzɯr nɯ ra rʁom.</w:t>
      </w:r>
      <w:r>
        <w:br/>
        <w:br/>
      </w:r>
    </w:p>
    <w:p>
      <w:r>
        <w:rPr>
          <w:b/>
        </w:rPr>
        <w:t>cɤjmɤɣ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champignon.</w:t>
      </w:r>
    </w:p>
    <w:p>
      <w:r>
        <w:t xml:space="preserve">  </w:t>
      </w:r>
      <w:r>
        <w:rPr>
          <w:b/>
        </w:rPr>
        <w:t>cɤjmɤɣ nɯ tɯrgi ɯ-ŋgɯ tu-ɬoʁ ɲɯ-ŋu, ɯ-mdoʁ nɯ kɯ-ɤpɣɯlu ʁɟa ʑo nɯ ŋu, ɯ-rʑɯɣ nɯ ca ɯ-rme ɲɯ-fse, kɯ-wxti tsa ci ɲɯ-ŋu, ɯ-mdoʁ cho ɯ-rʑɯɣ nɯ ra ndʐa cɤjmɤɣ ɲɯ-rmi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ca</w:t>
      </w:r>
      <w:r>
        <w:t xml:space="preserve"> </w:t>
      </w:r>
      <w:r>
        <w:rPr>
          <w:b/>
        </w:rPr>
        <w:t>tɤjmɤɣ</w:t>
      </w:r>
      <w:r>
        <w:t>.</w:t>
      </w:r>
      <w:r>
        <w:br/>
        <w:br/>
      </w:r>
    </w:p>
    <w:p>
      <w:r>
        <w:rPr>
          <w:b/>
        </w:rPr>
        <w:t>cɤmi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près du fleuve.</w:t>
      </w:r>
      <w:r>
        <w:br/>
        <w:br/>
      </w:r>
    </w:p>
    <w:p>
      <w:r>
        <w:rPr>
          <w:b/>
        </w:rPr>
        <w:t>cɤmirɤku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cultures de vallée.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cɤmi</w:t>
      </w:r>
      <w:r>
        <w:t xml:space="preserve"> </w:t>
      </w:r>
      <w:r>
        <w:rPr>
          <w:b/>
        </w:rPr>
        <w:t>tɤ-rɤku</w:t>
      </w:r>
      <w:r>
        <w:t>.</w:t>
      </w:r>
      <w:r>
        <w:br/>
        <w:br/>
      </w:r>
    </w:p>
    <w:p>
      <w:r>
        <w:rPr>
          <w:b/>
        </w:rPr>
        <w:t>cɤmtsaʁ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ruade.</w:t>
      </w:r>
    </w:p>
    <w:p>
      <w:r>
        <w:t xml:space="preserve">  </w:t>
      </w:r>
      <w:r>
        <w:rPr>
          <w:b/>
        </w:rPr>
        <w:t>mbro kɯ cɤmtsaʁ ja-lɤt tɕe pɯ́-wɣ-βde-a pɯ-ŋgrɤl</w:t>
      </w:r>
      <w:r>
        <w:br/>
        <w:br/>
      </w:r>
    </w:p>
    <w:p>
      <w:r>
        <w:rPr>
          <w:b/>
        </w:rPr>
        <w:t>cɤmtsho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chevrotain porte-musc mâle.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ca</w:t>
      </w:r>
      <w:r>
        <w:t>.</w:t>
      </w:r>
      <w:r>
        <w:br/>
        <w:br/>
      </w:r>
    </w:p>
    <w:p>
      <w:r>
        <w:rPr>
          <w:b/>
        </w:rPr>
        <w:t>cɤmu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chevrotain femelle.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ca</w:t>
      </w:r>
      <w:r>
        <w:t>.</w:t>
      </w:r>
      <w:r>
        <w:br/>
        <w:br/>
      </w:r>
    </w:p>
    <w:p>
      <w:r>
        <w:rPr>
          <w:b/>
        </w:rPr>
        <w:t>cɤndʐi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peau de chevrotain.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ca</w:t>
      </w:r>
      <w:r>
        <w:t xml:space="preserve"> </w:t>
      </w:r>
      <w:r>
        <w:rPr>
          <w:b/>
        </w:rPr>
        <w:t>tɯ-ndʐi</w:t>
      </w:r>
      <w:r>
        <w:t>.</w:t>
      </w:r>
      <w:r>
        <w:br/>
        <w:br/>
      </w:r>
    </w:p>
    <w:p>
      <w:r>
        <w:rPr>
          <w:b/>
        </w:rPr>
        <w:t>cɤpɤcrɤle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nourriture de mauvaise qualité.</w:t>
      </w:r>
    </w:p>
    <w:p>
      <w:r>
        <w:t xml:space="preserve">  </w:t>
      </w:r>
      <w:r>
        <w:rPr>
          <w:b/>
        </w:rPr>
        <w:t>cɤpɤcrɤle ɲɯ-ta-mbi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ldʐɤpɤldʐɤle</w:t>
      </w:r>
      <w:r>
        <w:t>.</w:t>
      </w:r>
      <w:r>
        <w:br/>
        <w:br/>
      </w:r>
    </w:p>
    <w:p>
      <w:r>
        <w:rPr>
          <w:b/>
        </w:rPr>
        <w:t>cɤrme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poil de chevrotain.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ca</w:t>
      </w:r>
      <w:r>
        <w:t xml:space="preserve"> </w:t>
      </w:r>
      <w:r>
        <w:rPr>
          <w:b/>
        </w:rPr>
        <w:t>tɤ-rme</w:t>
      </w:r>
      <w:r>
        <w:t>.</w:t>
      </w:r>
      <w:r>
        <w:br/>
        <w:br/>
      </w:r>
    </w:p>
    <w:p>
      <w:r>
        <w:rPr>
          <w:b/>
        </w:rPr>
        <w:t>cɤrna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 pain rond.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arɯcɤrna</w:t>
      </w:r>
      <w:r>
        <w:t>.</w:t>
      </w:r>
      <w:r>
        <w:br/>
        <w:br/>
      </w:r>
    </w:p>
    <w:p>
      <w:r>
        <w:rPr>
          <w:b/>
        </w:rPr>
        <w:t>cɤtʂha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d'arbrisseau.</w:t>
      </w:r>
    </w:p>
    <w:p>
      <w:r>
        <w:t xml:space="preserve">  </w:t>
      </w:r>
      <w:r>
        <w:rPr>
          <w:b/>
        </w:rPr>
        <w:t>cɤtʂha nɯ si kɯ-mbɤr ci ŋu, ɯ-ru kɯ-pɣi ci ŋu, ɯ-si wuma ʑo ngɯt, tɕe khɯzi kɤ-βzu sna, ɯ-jwaʁ kɯ-ndɯβ ci ŋu, ɯ-jwaʁ kɯnɤ pɣi, ɯ-mat cho ɯ-mɯntoʁ ra me, cɤmi tsa tu-ɬoʁ ŋu, rpɣo pɕoʁ me.</w:t>
      </w:r>
      <w:r>
        <w:br/>
        <w:br/>
      </w:r>
    </w:p>
    <w:p>
      <w:r>
        <w:rPr>
          <w:b/>
        </w:rPr>
        <w:t>cha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pouvoir.</w:t>
      </w:r>
    </w:p>
    <w:p>
      <w:r>
        <w:t xml:space="preserve">  </w:t>
      </w:r>
      <w:r>
        <w:rPr>
          <w:b/>
        </w:rPr>
        <w:t>aʑo a-kɤ-cha me</w:t>
      </w:r>
    </w:p>
    <w:p>
      <w:r>
        <w:t xml:space="preserve">  </w:t>
      </w:r>
      <w:r>
        <w:rPr>
          <w:b/>
        </w:rPr>
        <w:t>nɤʑo kɯ ɲɯ-tɯ-cha tɕe nɤʑo jɤ-ɕe</w:t>
      </w:r>
    </w:p>
    <w:p>
      <w:r>
        <w:t xml:space="preserve">  </w:t>
      </w:r>
      <w:r>
        <w:rPr>
          <w:b/>
        </w:rPr>
        <w:t>mɯ-pɯ-cha tɕe, tɕe tham tɕe ɯ-kɯ-mŋɤm to-mna tɕe, kɤ-rɯndzɤtshi to-cha</w:t>
      </w:r>
    </w:p>
    <w:p>
      <w:r>
        <w:t xml:space="preserve">  </w:t>
      </w:r>
      <w:r>
        <w:rPr>
          <w:b/>
        </w:rPr>
        <w:t>mɯ-ɕɯ-tɯ-cha nɯ-sɯso-t-a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sɯxcha</w:t>
      </w:r>
      <w:r>
        <w:t xml:space="preserve"> </w:t>
      </w:r>
      <w:r>
        <w:rPr>
          <w:b/>
        </w:rPr>
        <w:t>sɤcha</w:t>
      </w:r>
      <w:r>
        <w:t>.</w:t>
      </w:r>
      <w:r>
        <w:br/>
        <w:br/>
      </w:r>
    </w:p>
    <w:p>
      <w:r>
        <w:rPr>
          <w:b/>
        </w:rPr>
        <w:t>cha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alcool fermenté, tchang.</w:t>
      </w:r>
      <w:r>
        <w:br/>
        <w:br/>
      </w:r>
    </w:p>
    <w:p>
      <w:r>
        <w:rPr>
          <w:b/>
        </w:rPr>
        <w:t>chaŋskɯ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bovidé au dos et au ventre blanc.</w:t>
      </w:r>
      <w:r>
        <w:br/>
        <w:br/>
      </w:r>
    </w:p>
    <w:p>
      <w:r>
        <w:rPr>
          <w:b/>
        </w:rPr>
        <w:t>che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attend un peu.</w:t>
      </w:r>
      <w:r>
        <w:br/>
        <w:br/>
      </w:r>
    </w:p>
    <w:p>
      <w:r>
        <w:rPr>
          <w:b/>
        </w:rPr>
        <w:t>chɤβ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ɲɟɤβ</w:t>
      </w:r>
      <w:r>
        <w:t>.</w:t>
      </w:r>
    </w:p>
    <w:p>
      <w:r>
        <w:t xml:space="preserve">  1)</w:t>
      </w:r>
      <w:r>
        <w:t xml:space="preserve"> aplatir.</w:t>
      </w:r>
    </w:p>
    <w:p>
      <w:r>
        <w:t xml:space="preserve">  </w:t>
      </w:r>
      <w:r>
        <w:rPr>
          <w:b/>
        </w:rPr>
        <w:t>tɤ-chaβ-a, ɯʑo kɯ ta-chɤβ</w:t>
      </w:r>
    </w:p>
    <w:p>
      <w:r>
        <w:t xml:space="preserve">  </w:t>
      </w:r>
      <w:r>
        <w:rPr>
          <w:b/>
        </w:rPr>
        <w:t>kɯki laχtɕha ki kɤ-chɤβ mɤ-pe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ɲɟɤβ</w:t>
      </w:r>
      <w:r>
        <w:t>.</w:t>
      </w:r>
    </w:p>
    <w:p>
      <w:r>
        <w:t xml:space="preserve">  2)</w:t>
      </w:r>
      <w:r>
        <w:t xml:space="preserve"> plier (papier).</w:t>
      </w:r>
    </w:p>
    <w:p>
      <w:r>
        <w:t xml:space="preserve">  </w:t>
      </w:r>
      <w:r>
        <w:rPr>
          <w:b/>
        </w:rPr>
        <w:t>ɕoʁɕoʁ kɤ-chaβ-a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ɲɟɤβ</w:t>
      </w:r>
      <w:r>
        <w:t>.</w:t>
      </w:r>
    </w:p>
    <w:p>
      <w:r>
        <w:t xml:space="preserve">  3)</w:t>
      </w:r>
      <w:r>
        <w:t xml:space="preserve"> courber(complètement).</w:t>
      </w:r>
    </w:p>
    <w:p>
      <w:r>
        <w:t xml:space="preserve">  </w:t>
      </w:r>
      <w:r>
        <w:rPr>
          <w:b/>
        </w:rPr>
        <w:t>a-mthɤβ pɯ-chaβ-a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ɲɟɤβ</w:t>
      </w:r>
      <w:r>
        <w:t>.</w:t>
      </w:r>
      <w:r>
        <w:br/>
        <w:br/>
      </w:r>
    </w:p>
    <w:p>
      <w:r>
        <w:rPr>
          <w:b/>
        </w:rPr>
        <w:t>chɤci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tchang (en jarre).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cha2</w:t>
      </w:r>
      <w:r>
        <w:t xml:space="preserve"> </w:t>
      </w:r>
      <w:r>
        <w:rPr>
          <w:b/>
        </w:rPr>
        <w:t>tɯ-ci</w:t>
      </w:r>
      <w:r>
        <w:t>.</w:t>
      </w:r>
      <w:r>
        <w:br/>
        <w:br/>
      </w:r>
    </w:p>
    <w:p>
      <w:r>
        <w:rPr>
          <w:b/>
        </w:rPr>
        <w:t>chɤdi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odeur d'alcool.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tɤ-di</w:t>
      </w:r>
      <w:r>
        <w:t xml:space="preserve"> </w:t>
      </w:r>
      <w:r>
        <w:rPr>
          <w:b/>
        </w:rPr>
        <w:t>cha2</w:t>
      </w:r>
      <w:r>
        <w:t>.</w:t>
      </w:r>
      <w:r>
        <w:br/>
        <w:br/>
      </w:r>
    </w:p>
    <w:p>
      <w:r>
        <w:rPr>
          <w:b/>
        </w:rPr>
        <w:t>chɤle</w:t>
      </w:r>
      <w:r/>
      <w:r/>
      <w:r>
        <w:t>.</w:t>
      </w:r>
      <w:r>
        <w:br/>
        <w:br/>
      </w:r>
    </w:p>
    <w:p>
      <w:r>
        <w:rPr>
          <w:b/>
        </w:rPr>
        <w:t>chɤlɤnnnɤ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peut être.</w:t>
      </w:r>
    </w:p>
    <w:p>
      <w:r>
        <w:t xml:space="preserve">  </w:t>
      </w:r>
      <w:r>
        <w:rPr>
          <w:b/>
        </w:rPr>
        <w:t>chɤlɤnnɤ ɕe-a thaŋ, chɤlɤnnɤ mɤ-ɕe-a</w:t>
      </w:r>
    </w:p>
    <w:p>
      <w:r>
        <w:t xml:space="preserve">  </w:t>
      </w:r>
      <w:r>
        <w:rPr>
          <w:b/>
        </w:rPr>
        <w:t>jisŋi chɤlɤnnɤ tɯ-mɯ lɤt</w:t>
      </w:r>
    </w:p>
    <w:p>
      <w:r>
        <w:t xml:space="preserve">  </w:t>
      </w:r>
      <w:r>
        <w:rPr>
          <w:b/>
        </w:rPr>
        <w:t>a-@dian chɤlɤnnɤ rtaʁ thaŋ nɯ-sɯso-t-a tɕe, nɯ ma @chong mɯ-kɤ-βzu-t-a</w:t>
      </w:r>
      <w:r>
        <w:br/>
        <w:br/>
      </w:r>
    </w:p>
    <w:p>
      <w:r>
        <w:rPr>
          <w:b/>
        </w:rPr>
        <w:t>chɤmda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tchang en jarre que l'on boit à la paille.</w:t>
      </w:r>
    </w:p>
    <w:p>
      <w:r>
        <w:t xml:space="preserve">  </w:t>
      </w:r>
      <w:r>
        <w:rPr>
          <w:b/>
        </w:rPr>
        <w:t>chɤmda pɯ-tshi-t-a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nɯchɤmda</w:t>
      </w:r>
      <w:r>
        <w:t>.</w:t>
      </w:r>
      <w:r>
        <w:br/>
        <w:br/>
      </w:r>
    </w:p>
    <w:p>
      <w:r>
        <w:rPr>
          <w:b/>
        </w:rPr>
        <w:t>chɤmdɤru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paille en bambou pour boire le tchang.</w:t>
      </w:r>
      <w:r>
        <w:br/>
        <w:br/>
      </w:r>
    </w:p>
    <w:p>
      <w:r>
        <w:rPr>
          <w:b/>
        </w:rPr>
        <w:t>chɤmthɯm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de l'alcool et des plats.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tɤ-mthɯm</w:t>
      </w:r>
      <w:r>
        <w:t xml:space="preserve"> </w:t>
      </w:r>
      <w:r>
        <w:rPr>
          <w:b/>
        </w:rPr>
        <w:t>cha2</w:t>
      </w:r>
      <w:r>
        <w:t>.</w:t>
      </w:r>
      <w:r>
        <w:br/>
        <w:br/>
      </w:r>
    </w:p>
    <w:p>
      <w:r>
        <w:rPr>
          <w:b/>
        </w:rPr>
        <w:t>chɤt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avoir pour différence.</w:t>
      </w:r>
    </w:p>
    <w:p>
      <w:r>
        <w:t xml:space="preserve">  </w:t>
      </w:r>
      <w:r>
        <w:rPr>
          <w:b/>
        </w:rPr>
        <w:t>tɕiʑo ni kɯ-mɤku kɯ-maqhu ci chɤt ma, ʁnaʁna jɤ-ɣe-tɕi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achɤt</w:t>
      </w:r>
      <w:r>
        <w:t>.</w:t>
      </w:r>
      <w:r>
        <w:br/>
        <w:br/>
      </w:r>
    </w:p>
    <w:p>
      <w:r>
        <w:rPr>
          <w:b/>
        </w:rPr>
        <w:t>chɤt (2)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réussir.</w:t>
      </w:r>
    </w:p>
    <w:p>
      <w:r>
        <w:t xml:space="preserve">  </w:t>
      </w:r>
      <w:r>
        <w:rPr>
          <w:b/>
        </w:rPr>
        <w:t>tɯ-tɤ-kɤnɤma a-pɯ-chɤt</w:t>
      </w:r>
      <w:r>
        <w:br/>
        <w:br/>
      </w:r>
    </w:p>
    <w:p>
      <w:r>
        <w:rPr>
          <w:b/>
        </w:rPr>
        <w:t>chɤtshi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fait de boire beaucoup.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cha2</w:t>
      </w:r>
      <w:r>
        <w:t xml:space="preserve"> </w:t>
      </w:r>
      <w:r>
        <w:rPr>
          <w:b/>
        </w:rPr>
        <w:t>tshi1</w:t>
      </w:r>
      <w:r>
        <w:t xml:space="preserve"> </w:t>
      </w:r>
      <w:r>
        <w:rPr>
          <w:b/>
        </w:rPr>
        <w:t>ɣɯchɤtshi</w:t>
      </w:r>
      <w:r>
        <w:t>.</w:t>
      </w:r>
      <w:r>
        <w:br/>
        <w:br/>
      </w:r>
    </w:p>
    <w:p>
      <w:r>
        <w:rPr>
          <w:b/>
        </w:rPr>
        <w:t>chɤzwa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lie du vin.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tʂhazwa</w:t>
      </w:r>
      <w:r>
        <w:t>.</w:t>
      </w:r>
      <w:r>
        <w:br/>
        <w:br/>
      </w:r>
    </w:p>
    <w:p>
      <w:r>
        <w:rPr>
          <w:b/>
        </w:rPr>
        <w:t>chi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sucré.</w:t>
      </w:r>
    </w:p>
    <w:p>
      <w:r>
        <w:t xml:space="preserve">  </w:t>
      </w:r>
      <w:r>
        <w:rPr>
          <w:b/>
        </w:rPr>
        <w:t>ɲɯ-chi</w:t>
      </w:r>
    </w:p>
    <w:p>
      <w:r>
        <w:t xml:space="preserve">  </w:t>
      </w:r>
      <w:r>
        <w:rPr>
          <w:b/>
        </w:rPr>
        <w:t>ɣɤchi</w:t>
      </w:r>
      <w:r>
        <w:t xml:space="preserve"> sucrer.</w:t>
      </w:r>
    </w:p>
    <w:p>
      <w:r>
        <w:t xml:space="preserve">  </w:t>
      </w:r>
      <w:r>
        <w:rPr>
          <w:b/>
        </w:rPr>
        <w:t>nɤxchi</w:t>
      </w:r>
      <w:r>
        <w:t xml:space="preserve"> trouver sucré.</w:t>
      </w:r>
      <w:r>
        <w:br/>
        <w:br/>
      </w:r>
    </w:p>
    <w:p>
      <w:r>
        <w:rPr>
          <w:b/>
        </w:rPr>
        <w:t>chrɤβchrɤβ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sale et en désordre.</w:t>
      </w:r>
    </w:p>
    <w:p>
      <w:r>
        <w:t xml:space="preserve">  </w:t>
      </w:r>
      <w:r>
        <w:rPr>
          <w:b/>
        </w:rPr>
        <w:t>nɤ-kha ra chrɤβchrɤβ ʑo to-tɯ-stut</w:t>
      </w:r>
    </w:p>
    <w:p>
      <w:r>
        <w:t xml:space="preserve">  </w:t>
      </w:r>
      <w:r>
        <w:rPr>
          <w:b/>
        </w:rPr>
        <w:t>kha mɯ-thɯ́-wɣ-raʁrɯz tɕe, chrɤβchrɤβ ʑo pa</w:t>
      </w:r>
    </w:p>
    <w:p>
      <w:r>
        <w:t xml:space="preserve">  </w:t>
      </w:r>
      <w:r>
        <w:rPr>
          <w:b/>
        </w:rPr>
        <w:t>chrɤβnɤchrɤβ</w:t>
      </w:r>
      <w:r/>
      <w:r>
        <w:br/>
        <w:br/>
      </w:r>
    </w:p>
    <w:p>
      <w:r>
        <w:rPr>
          <w:b/>
        </w:rPr>
        <w:t>chrɤβnɤchrɤβ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paʁtshi ɲɯ-ɤsɯ-ɕmi chrɤβnɤchrɤβ ɲɯ-ɤsɯ-stu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ɣɤchrɤβchrɤβ</w:t>
      </w:r>
      <w:r>
        <w:t>.</w:t>
      </w:r>
      <w:r>
        <w:br/>
        <w:br/>
      </w:r>
    </w:p>
    <w:p>
      <w:r>
        <w:rPr>
          <w:b/>
        </w:rPr>
        <w:t>chu</w:t>
      </w:r>
      <w:r/>
      <w:r/>
      <w:r>
        <w:t xml:space="preserve">. </w:t>
      </w:r>
      <w:r>
        <w:rPr>
          <w:i/>
        </w:rPr>
        <w:t>postposition</w:t>
      </w:r>
      <w:r>
        <w:t>.</w:t>
      </w:r>
      <w:r>
        <w:t xml:space="preserve"> direction.</w:t>
      </w:r>
    </w:p>
    <w:p>
      <w:r>
        <w:t xml:space="preserve">  </w:t>
      </w:r>
      <w:r>
        <w:rPr>
          <w:b/>
        </w:rPr>
        <w:t>a-thi kupa chu</w:t>
      </w:r>
      <w:r>
        <w:br/>
        <w:br/>
      </w:r>
    </w:p>
    <w:p>
      <w:r>
        <w:rPr>
          <w:b/>
        </w:rPr>
        <w:t>chɯβ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bruit d'objet qui se casse.</w:t>
      </w:r>
    </w:p>
    <w:p>
      <w:r>
        <w:t xml:space="preserve">  </w:t>
      </w:r>
      <w:r>
        <w:rPr>
          <w:b/>
        </w:rPr>
        <w:t>chɯβ ʑo pa-qlɯt</w:t>
      </w:r>
    </w:p>
    <w:p>
      <w:r>
        <w:t xml:space="preserve">  </w:t>
      </w:r>
      <w:r>
        <w:rPr>
          <w:b/>
        </w:rPr>
        <w:t>chɯβ ʑo pɯ-ɴɢlɯt</w:t>
      </w:r>
      <w:r>
        <w:br/>
        <w:br/>
      </w:r>
    </w:p>
    <w:p>
      <w:r>
        <w:rPr>
          <w:b/>
        </w:rPr>
        <w:t>chɯβchɯβ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crasseux.</w:t>
      </w:r>
    </w:p>
    <w:p>
      <w:r>
        <w:t xml:space="preserve">  </w:t>
      </w:r>
      <w:r>
        <w:rPr>
          <w:b/>
        </w:rPr>
        <w:t>ɯ-thoʁ chɯpchɯp ʑo ɲɯ-pa</w:t>
      </w:r>
    </w:p>
    <w:p>
      <w:r>
        <w:t xml:space="preserve">  </w:t>
      </w:r>
      <w:r>
        <w:rPr>
          <w:b/>
        </w:rPr>
        <w:t>kha nɯ chɯpchɯp ma-kɤ-tɯ-ste</w:t>
      </w:r>
    </w:p>
    <w:p>
      <w:r>
        <w:t xml:space="preserve">  </w:t>
      </w:r>
      <w:r>
        <w:rPr>
          <w:b/>
        </w:rPr>
        <w:t>tɕhaχɯ ɲɯ-ɲaʁ chɯβchɯβ ʑo ɲɯ-pa</w:t>
      </w:r>
    </w:p>
    <w:p>
      <w:r>
        <w:t xml:space="preserve">  </w:t>
      </w:r>
      <w:r>
        <w:rPr>
          <w:b/>
        </w:rPr>
        <w:t>chɯβ</w:t>
      </w:r>
      <w:r>
        <w:t xml:space="preserve"> bruit d'objet qui se casse.</w:t>
      </w:r>
    </w:p>
    <w:p>
      <w:r>
        <w:t xml:space="preserve">  </w:t>
      </w:r>
      <w:r>
        <w:rPr>
          <w:b/>
        </w:rPr>
        <w:t>chɯβnɤchɯβ</w:t>
      </w:r>
      <w:r>
        <w:t xml:space="preserve"> manger à grande bouchées.</w:t>
      </w:r>
      <w:r>
        <w:br/>
        <w:br/>
      </w:r>
    </w:p>
    <w:p>
      <w:r>
        <w:rPr>
          <w:b/>
        </w:rPr>
        <w:t>chɯβnɤchɯβ</w:t>
      </w:r>
      <w:r/>
      <w:r/>
      <w:r>
        <w:t>.</w:t>
      </w:r>
      <w:r>
        <w:t xml:space="preserve"> manger à grande bouchées.</w:t>
      </w:r>
    </w:p>
    <w:p>
      <w:r>
        <w:t xml:space="preserve">  </w:t>
      </w:r>
      <w:r>
        <w:rPr>
          <w:b/>
        </w:rPr>
        <w:t>paʁ chɯβnɤchɯβ ʑo ɲɯ-rɯndzɤtshi</w:t>
      </w:r>
      <w:r>
        <w:br/>
        <w:br/>
      </w:r>
    </w:p>
    <w:p>
      <w:r>
        <w:rPr>
          <w:b/>
        </w:rPr>
        <w:t>chɯmu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chienne.</w:t>
      </w:r>
      <w:r>
        <w:br/>
        <w:br/>
      </w:r>
    </w:p>
    <w:p>
      <w:r>
        <w:rPr>
          <w:b/>
        </w:rPr>
        <w:t>chɯrdom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chien vagabond.</w:t>
      </w:r>
      <w:r>
        <w:br/>
        <w:br/>
      </w:r>
    </w:p>
    <w:p>
      <w:r>
        <w:rPr>
          <w:b/>
        </w:rPr>
        <w:t>chɯsɲu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rage.</w:t>
      </w:r>
    </w:p>
    <w:p>
      <w:r>
        <w:t xml:space="preserve">  </w:t>
      </w:r>
      <w:r>
        <w:rPr>
          <w:b/>
        </w:rPr>
        <w:t>chɯsɲu ɲɤ-k-ɤtɯɣ-ci</w:t>
      </w:r>
      <w:r>
        <w:br/>
        <w:br/>
      </w:r>
    </w:p>
    <w:p>
      <w:r>
        <w:rPr>
          <w:b/>
        </w:rPr>
        <w:t>ci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verser.</w:t>
      </w:r>
    </w:p>
    <w:p>
      <w:r>
        <w:t xml:space="preserve">  </w:t>
      </w:r>
      <w:r>
        <w:rPr>
          <w:b/>
        </w:rPr>
        <w:t>ki tɯ-rdoʁ ra pɯ-ci-t-a</w:t>
      </w:r>
    </w:p>
    <w:p>
      <w:r>
        <w:t xml:space="preserve">  </w:t>
      </w:r>
      <w:r>
        <w:rPr>
          <w:b/>
        </w:rPr>
        <w:t>a-tʂha ɲɯ-sɤɕke tɕe, tsuku pɯ-ci</w:t>
      </w:r>
      <w:r>
        <w:br/>
        <w:br/>
      </w:r>
    </w:p>
    <w:p>
      <w:r>
        <w:rPr>
          <w:b/>
        </w:rPr>
        <w:t>ci (2)</w:t>
      </w:r>
      <w:r/>
      <w:r/>
      <w:r>
        <w:t xml:space="preserve">. </w:t>
      </w:r>
      <w:r>
        <w:rPr>
          <w:i/>
        </w:rPr>
        <w:t>numeral</w:t>
      </w:r>
      <w:r>
        <w:t>.</w:t>
      </w:r>
    </w:p>
    <w:p>
      <w:r>
        <w:t xml:space="preserve">  1)</w:t>
      </w:r>
      <w:r>
        <w:t xml:space="preserve"> un (numéral).</w:t>
      </w:r>
    </w:p>
    <w:p>
      <w:r>
        <w:t xml:space="preserve">  2)</w:t>
      </w:r>
      <w:r>
        <w:t xml:space="preserve"> indéfini.</w:t>
      </w:r>
    </w:p>
    <w:p>
      <w:r>
        <w:t xml:space="preserve">  </w:t>
      </w:r>
      <w:r>
        <w:rPr>
          <w:b/>
        </w:rPr>
        <w:t>kɯɕɯŋgɯ tɕe ʁzɤmi ci pjɤ-tu-ndʑi</w:t>
      </w:r>
    </w:p>
    <w:p>
      <w:r>
        <w:t xml:space="preserve">  </w:t>
      </w:r>
      <w:r>
        <w:rPr>
          <w:b/>
        </w:rPr>
        <w:t>ci ɯ-mphru ci ʑo</w:t>
      </w:r>
    </w:p>
    <w:p>
      <w:r>
        <w:t xml:space="preserve">  3)</w:t>
      </w:r>
      <w:r>
        <w:t xml:space="preserve"> un peu, une fois.</w:t>
      </w:r>
    </w:p>
    <w:p>
      <w:r>
        <w:t xml:space="preserve">  </w:t>
      </w:r>
      <w:r>
        <w:rPr>
          <w:b/>
        </w:rPr>
        <w:t>li ci tɤ-ti</w:t>
      </w:r>
    </w:p>
    <w:p>
      <w:r>
        <w:t xml:space="preserve">  </w:t>
      </w:r>
      <w:r>
        <w:rPr>
          <w:b/>
        </w:rPr>
        <w:t>ci a-mɤ-ɕ-tɤ-ru tɕe, ci ntsɯ tu-dɤn pjɤ-ŋgrɤl</w:t>
      </w:r>
    </w:p>
    <w:p>
      <w:r>
        <w:t xml:space="preserve">  </w:t>
      </w:r>
      <w:r>
        <w:rPr>
          <w:b/>
        </w:rPr>
        <w:t>ci nɯ</w:t>
      </w:r>
      <w:r>
        <w:t xml:space="preserve"> l'autre (dont on a déjà parlé).</w:t>
      </w:r>
    </w:p>
    <w:p>
      <w:r>
        <w:t xml:space="preserve">  </w:t>
      </w:r>
      <w:r>
        <w:rPr>
          <w:b/>
        </w:rPr>
        <w:t>ci nɤ</w:t>
      </w:r>
      <w:r>
        <w:t xml:space="preserve"> pas (même) un.</w:t>
      </w:r>
    </w:p>
    <w:p>
      <w:r>
        <w:t xml:space="preserve">  </w:t>
      </w:r>
      <w:r>
        <w:rPr>
          <w:b/>
        </w:rPr>
        <w:t>ci ntsɯ</w:t>
      </w:r>
      <w:r>
        <w:t xml:space="preserve"> chacun (sans exception).</w:t>
      </w:r>
    </w:p>
    <w:p>
      <w:r>
        <w:t xml:space="preserve">  </w:t>
      </w:r>
      <w:r>
        <w:rPr>
          <w:b/>
        </w:rPr>
        <w:t>ci ci</w:t>
      </w:r>
      <w:r>
        <w:t xml:space="preserve"> certains.</w:t>
      </w:r>
      <w:r>
        <w:t xml:space="preserve"> parfois.</w:t>
      </w:r>
      <w:r>
        <w:br/>
        <w:br/>
      </w:r>
    </w:p>
    <w:p>
      <w:r>
        <w:rPr>
          <w:b/>
        </w:rPr>
        <w:t>cit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bouger.</w:t>
      </w:r>
    </w:p>
    <w:p>
      <w:r>
        <w:t xml:space="preserve">  </w:t>
      </w:r>
      <w:r>
        <w:rPr>
          <w:b/>
        </w:rPr>
        <w:t>jɤ-cit-a, ɯʑo jɤ-cit</w:t>
      </w:r>
    </w:p>
    <w:p>
      <w:r>
        <w:t xml:space="preserve">  </w:t>
      </w:r>
      <w:r>
        <w:rPr>
          <w:b/>
        </w:rPr>
        <w:t>kha ta-βzu-nɯ tɕe, ju-cit-i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nɤqhɤcit</w:t>
      </w:r>
      <w:r>
        <w:t>.</w:t>
      </w:r>
      <w:r>
        <w:br/>
        <w:br/>
      </w:r>
    </w:p>
    <w:p>
      <w:r>
        <w:rPr>
          <w:b/>
        </w:rPr>
        <w:t>ciz tɕe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à un moment futur.</w:t>
      </w:r>
    </w:p>
    <w:p>
      <w:r>
        <w:t xml:space="preserve">  </w:t>
      </w:r>
      <w:r>
        <w:rPr>
          <w:b/>
        </w:rPr>
        <w:t>ɯʑo ciz tɕe ɣi ɕti</w:t>
      </w:r>
    </w:p>
    <w:p>
      <w:r>
        <w:t xml:space="preserve">  </w:t>
      </w:r>
      <w:r>
        <w:rPr>
          <w:b/>
        </w:rPr>
        <w:t>aʑo ciz tɕe ɕɯ-rtoʁ-a ra</w:t>
      </w:r>
      <w:r>
        <w:br/>
        <w:br/>
      </w:r>
    </w:p>
    <w:p>
      <w:r>
        <w:rPr>
          <w:b/>
        </w:rPr>
        <w:t>ci ci</w:t>
      </w:r>
      <w:r/>
      <w:r/>
      <w:r>
        <w:t>.</w:t>
      </w:r>
    </w:p>
    <w:p>
      <w:r>
        <w:t xml:space="preserve">  1)</w:t>
      </w:r>
      <w:r>
        <w:t xml:space="preserve"> certains.</w:t>
      </w:r>
    </w:p>
    <w:p>
      <w:r>
        <w:t xml:space="preserve">  2)</w:t>
      </w:r>
      <w:r>
        <w:t xml:space="preserve"> parfois.</w:t>
      </w:r>
    </w:p>
    <w:p>
      <w:r>
        <w:t xml:space="preserve">  </w:t>
      </w:r>
      <w:r>
        <w:rPr>
          <w:b/>
        </w:rPr>
        <w:t>tɯ-mɯ ci ci ku-lɤt, ci ci mɯ́j-lɤt</w:t>
      </w:r>
      <w:r>
        <w:br/>
        <w:br/>
      </w:r>
    </w:p>
    <w:p>
      <w:r>
        <w:rPr>
          <w:b/>
        </w:rPr>
        <w:t>ci nɤ</w:t>
      </w:r>
      <w:r/>
      <w:r/>
      <w:r>
        <w:t>.</w:t>
      </w:r>
      <w:r>
        <w:t xml:space="preserve"> pas (même) un.</w:t>
      </w:r>
    </w:p>
    <w:p>
      <w:r>
        <w:t xml:space="preserve">  </w:t>
      </w:r>
      <w:r>
        <w:rPr>
          <w:b/>
        </w:rPr>
        <w:t>ɯ-kɤrme tɯ-ldʑa ci nɤ a-mɤ-jɤ-tɯ-ɕɣɤz ma mɤ-jɤɣ</w:t>
      </w:r>
      <w:r>
        <w:br/>
        <w:br/>
      </w:r>
    </w:p>
    <w:p>
      <w:r>
        <w:rPr>
          <w:b/>
        </w:rPr>
        <w:t>ci ntsɯ</w:t>
      </w:r>
      <w:r/>
      <w:r/>
      <w:r>
        <w:t>.</w:t>
      </w:r>
      <w:r>
        <w:t xml:space="preserve"> chacun (sans exception).</w:t>
      </w:r>
    </w:p>
    <w:p>
      <w:r>
        <w:t xml:space="preserve">  </w:t>
      </w:r>
      <w:r>
        <w:rPr>
          <w:b/>
        </w:rPr>
        <w:t>khɯtsa tɯ-rdoʁ tɕe ci ntsɯ pjɤ-ta, maka mɯ-ɲɤ-sɤtɕɯtɕit</w:t>
      </w:r>
      <w:r>
        <w:br/>
        <w:br/>
      </w:r>
    </w:p>
    <w:p>
      <w:r>
        <w:rPr>
          <w:b/>
        </w:rPr>
        <w:t>ci nɯ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l'autre (dont on a déjà parlé).</w:t>
      </w:r>
    </w:p>
    <w:p>
      <w:r>
        <w:t xml:space="preserve">  </w:t>
      </w:r>
      <w:r>
        <w:rPr>
          <w:b/>
        </w:rPr>
        <w:t>ci nɯ kɯ nɯra to-nɯ-ndo qhe nɯ jo-nɯ-ɕe</w:t>
      </w:r>
      <w:r>
        <w:br/>
        <w:br/>
      </w:r>
    </w:p>
    <w:p>
      <w:r>
        <w:rPr>
          <w:b/>
        </w:rPr>
        <w:t>claŋclaŋ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rond et lisse.</w:t>
      </w:r>
    </w:p>
    <w:p>
      <w:r>
        <w:t xml:space="preserve">  </w:t>
      </w:r>
      <w:r>
        <w:rPr>
          <w:b/>
        </w:rPr>
        <w:t>ɯ-ku pjɤ-nɯ-sɯ-qrɤz tɕe, claŋclaŋ ʑo ɲɯ-pa</w:t>
      </w:r>
    </w:p>
    <w:p>
      <w:r>
        <w:t xml:space="preserve">  </w:t>
      </w:r>
      <w:r>
        <w:rPr>
          <w:b/>
        </w:rPr>
        <w:t>claŋnɤclaŋ</w:t>
      </w:r>
      <w:r/>
      <w:r>
        <w:br/>
        <w:br/>
      </w:r>
    </w:p>
    <w:p>
      <w:r>
        <w:rPr>
          <w:b/>
        </w:rPr>
        <w:t>claŋnɤclaŋ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claŋnɤclaŋ kɤ-ari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ɕlaŋɕlaŋ</w:t>
      </w:r>
      <w:r>
        <w:t xml:space="preserve"> </w:t>
      </w:r>
      <w:r>
        <w:rPr>
          <w:b/>
        </w:rPr>
        <w:t>slaŋslaŋ</w:t>
      </w:r>
      <w:r>
        <w:t xml:space="preserve"> </w:t>
      </w:r>
      <w:r>
        <w:rPr>
          <w:b/>
        </w:rPr>
        <w:t>ɕliɕli</w:t>
      </w:r>
      <w:r>
        <w:t>.</w:t>
      </w:r>
      <w:r>
        <w:br/>
        <w:br/>
      </w:r>
    </w:p>
    <w:p>
      <w:r>
        <w:rPr>
          <w:b/>
        </w:rPr>
        <w:t>claʁclaʁ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brillant.</w:t>
      </w:r>
    </w:p>
    <w:p>
      <w:r>
        <w:t xml:space="preserve">  </w:t>
      </w:r>
      <w:r>
        <w:rPr>
          <w:b/>
        </w:rPr>
        <w:t>rgali wuma ʑo ɯ-ɲɤm ɲɯ-sna tɕe, ɲɯ-nɤmbju ʑo claʁclaʁ</w:t>
      </w:r>
      <w:r>
        <w:br/>
        <w:br/>
      </w:r>
    </w:p>
    <w:p>
      <w:r>
        <w:rPr>
          <w:b/>
        </w:rPr>
        <w:t>cloʁcloʁ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noir brillant.</w:t>
      </w:r>
    </w:p>
    <w:p>
      <w:r>
        <w:t xml:space="preserve">  </w:t>
      </w:r>
      <w:r>
        <w:rPr>
          <w:b/>
        </w:rPr>
        <w:t>tɯrme ra tɤŋe ɯ-ŋgɯ ntsɯ ɲɯ-rɤma-nɯ tɕe ɲɯ-ɲaʁ-nɯ cloʁcloʁ ʑo ɲɯ-ŋu</w:t>
      </w:r>
    </w:p>
    <w:p>
      <w:r>
        <w:t xml:space="preserve">  </w:t>
      </w:r>
      <w:r>
        <w:rPr>
          <w:b/>
        </w:rPr>
        <w:t>ko-naʁri cloʁcloʁ ʑo</w:t>
      </w:r>
      <w:r>
        <w:br/>
        <w:br/>
      </w:r>
    </w:p>
    <w:p>
      <w:r>
        <w:rPr>
          <w:b/>
        </w:rPr>
        <w:t>clɯclɯ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noir et chauve.</w:t>
      </w:r>
    </w:p>
    <w:p>
      <w:r>
        <w:t xml:space="preserve">  </w:t>
      </w:r>
      <w:r>
        <w:rPr>
          <w:b/>
        </w:rPr>
        <w:t>jiɕqha tɤ-rɟit nɯ clɯclɯ ɲɯ-ɲaʁ</w:t>
      </w:r>
    </w:p>
    <w:p>
      <w:r>
        <w:t xml:space="preserve">  </w:t>
      </w:r>
      <w:r>
        <w:rPr>
          <w:b/>
        </w:rPr>
        <w:t>clɯnɤclɯ</w:t>
      </w:r>
      <w:r/>
      <w:r>
        <w:br/>
        <w:br/>
      </w:r>
    </w:p>
    <w:p>
      <w:r>
        <w:rPr>
          <w:b/>
        </w:rPr>
        <w:t>clɯnɤclɯ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clɯnɤclɯ ɲɯ-ŋke</w:t>
      </w:r>
      <w:r>
        <w:br/>
        <w:br/>
      </w:r>
    </w:p>
    <w:p>
      <w:r>
        <w:rPr>
          <w:b/>
        </w:rPr>
        <w:t>co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canal, rigole.</w:t>
      </w:r>
      <w:r>
        <w:br/>
        <w:br/>
      </w:r>
    </w:p>
    <w:p>
      <w:r>
        <w:rPr>
          <w:b/>
        </w:rPr>
        <w:t>coɕit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vallée.</w:t>
      </w:r>
      <w:r>
        <w:br/>
        <w:br/>
      </w:r>
    </w:p>
    <w:p>
      <w:r>
        <w:rPr>
          <w:b/>
        </w:rPr>
        <w:t>comuco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Kyomkyo.</w:t>
      </w:r>
      <w:r>
        <w:br/>
        <w:br/>
      </w:r>
    </w:p>
    <w:p>
      <w:r>
        <w:rPr>
          <w:b/>
        </w:rPr>
        <w:t>coŋ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perte, dommage.</w:t>
      </w:r>
    </w:p>
    <w:p>
      <w:r>
        <w:t xml:space="preserve">  </w:t>
      </w:r>
      <w:r>
        <w:rPr>
          <w:b/>
        </w:rPr>
        <w:t>a-coŋ pɯ-ɣe</w:t>
      </w:r>
    </w:p>
    <w:p>
      <w:r>
        <w:t xml:space="preserve">  </w:t>
      </w:r>
      <w:r>
        <w:rPr>
          <w:b/>
        </w:rPr>
        <w:t>coŋ wuma ʑo ɲɯ-wxti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coŋ2</w:t>
      </w:r>
      <w:r>
        <w:t>.</w:t>
      </w:r>
      <w:r>
        <w:br/>
        <w:br/>
      </w:r>
    </w:p>
    <w:p>
      <w:r>
        <w:rPr>
          <w:b/>
        </w:rPr>
        <w:t>coŋ (2)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subir des dommages.</w:t>
      </w:r>
    </w:p>
    <w:p>
      <w:r>
        <w:t xml:space="preserve">  </w:t>
      </w:r>
      <w:r>
        <w:rPr>
          <w:b/>
        </w:rPr>
        <w:t>pɯ-coŋ-a</w:t>
      </w:r>
      <w:r>
        <w:br/>
        <w:br/>
      </w:r>
    </w:p>
    <w:p>
      <w:r>
        <w:rPr>
          <w:b/>
        </w:rPr>
        <w:t>cotcot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petit et mignon.</w:t>
      </w:r>
    </w:p>
    <w:p>
      <w:r>
        <w:t xml:space="preserve">  </w:t>
      </w:r>
      <w:r>
        <w:rPr>
          <w:b/>
        </w:rPr>
        <w:t>wɯɟa cotcot ɲɯ-pa</w:t>
      </w:r>
    </w:p>
    <w:p>
      <w:r>
        <w:t xml:space="preserve">  </w:t>
      </w:r>
      <w:r>
        <w:rPr>
          <w:b/>
        </w:rPr>
        <w:t>tɤmɤru cotcot ʑo ɲɯ-pa</w:t>
      </w:r>
    </w:p>
    <w:p>
      <w:r>
        <w:t xml:space="preserve">  </w:t>
      </w:r>
      <w:r>
        <w:rPr>
          <w:b/>
        </w:rPr>
        <w:t>karkɯm cotcot ʑo to-ɬoʁ</w:t>
      </w:r>
    </w:p>
    <w:p>
      <w:r>
        <w:t xml:space="preserve">  </w:t>
      </w:r>
      <w:r>
        <w:rPr>
          <w:b/>
        </w:rPr>
        <w:t>tɤ-pɤtso ɯ-jaʁ cotcot ʑo ko-ɕthɯz</w:t>
      </w:r>
      <w:r>
        <w:br/>
        <w:br/>
      </w:r>
    </w:p>
    <w:p>
      <w:r>
        <w:rPr>
          <w:b/>
        </w:rPr>
        <w:t>craŋ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bruit du verre qui se brise.</w:t>
      </w:r>
    </w:p>
    <w:p>
      <w:r>
        <w:t xml:space="preserve">  </w:t>
      </w:r>
      <w:r>
        <w:rPr>
          <w:b/>
        </w:rPr>
        <w:t>craŋnɤlaŋ</w:t>
      </w:r>
      <w:r/>
      <w:r>
        <w:br/>
        <w:br/>
      </w:r>
    </w:p>
    <w:p>
      <w:r>
        <w:rPr>
          <w:b/>
        </w:rPr>
        <w:t>craŋnɤlaŋ</w:t>
      </w:r>
      <w:r/>
      <w:r/>
      <w:r>
        <w:t xml:space="preserve">. </w:t>
      </w:r>
      <w:r>
        <w:rPr>
          <w:i/>
        </w:rPr>
        <w:t>ideophone.4</w:t>
      </w:r>
      <w:r>
        <w:t>.</w:t>
      </w:r>
      <w:r/>
    </w:p>
    <w:p>
      <w:r>
        <w:t xml:space="preserve">  </w:t>
      </w:r>
      <w:r>
        <w:rPr>
          <w:b/>
        </w:rPr>
        <w:t>craŋnɤlaŋ ɲɯ-ɤkhɤzŋga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ɣɤcraŋlaŋ</w:t>
      </w:r>
      <w:r>
        <w:t>.</w:t>
      </w:r>
      <w:r>
        <w:br/>
        <w:br/>
      </w:r>
    </w:p>
    <w:p>
      <w:r>
        <w:rPr>
          <w:b/>
        </w:rPr>
        <w:t>crɯβcrɯβ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brisé en mille morceaux.</w:t>
      </w:r>
    </w:p>
    <w:p>
      <w:r>
        <w:t xml:space="preserve">  </w:t>
      </w:r>
      <w:r>
        <w:rPr>
          <w:b/>
        </w:rPr>
        <w:t>χɕɤl crɯβcrɯβ ʑo pjɤ-ɴɢrɯ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crɯmcrɯm</w:t>
      </w:r>
      <w:r>
        <w:t xml:space="preserve"> </w:t>
      </w:r>
      <w:r>
        <w:rPr>
          <w:b/>
        </w:rPr>
        <w:t>cɯmcɯm</w:t>
      </w:r>
      <w:r>
        <w:t>.</w:t>
      </w:r>
      <w:r>
        <w:br/>
        <w:br/>
      </w:r>
    </w:p>
    <w:p>
      <w:r>
        <w:rPr>
          <w:b/>
        </w:rPr>
        <w:t>crɯɣcrɯɣ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en désordre.</w:t>
      </w:r>
    </w:p>
    <w:p>
      <w:r>
        <w:t xml:space="preserve">  </w:t>
      </w:r>
      <w:r>
        <w:rPr>
          <w:b/>
        </w:rPr>
        <w:t>laχtɕha crɯɣcrɯɣ ʑo ko-rmbɯ</w:t>
      </w:r>
    </w:p>
    <w:p>
      <w:r>
        <w:t xml:space="preserve">  </w:t>
      </w:r>
      <w:r>
        <w:rPr>
          <w:b/>
        </w:rPr>
        <w:t>ɣɤcrɯɣlɯɣ</w:t>
      </w:r>
      <w:r>
        <w:t xml:space="preserve"> beaucoup d'objets en désordre qui s'entrechoquent.</w:t>
      </w:r>
      <w:r>
        <w:br/>
        <w:br/>
      </w:r>
    </w:p>
    <w:p>
      <w:r>
        <w:rPr>
          <w:b/>
        </w:rPr>
        <w:t>crɯmcrɯm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brisé en mille morceaux.</w:t>
      </w:r>
    </w:p>
    <w:p>
      <w:r>
        <w:t xml:space="preserve">  </w:t>
      </w:r>
      <w:r>
        <w:rPr>
          <w:b/>
        </w:rPr>
        <w:t>χɕɤl crɯmcrɯm ʑo pjɤ-ɴɢrɯ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crɯβcrɯβ</w:t>
      </w:r>
      <w:r>
        <w:t xml:space="preserve"> </w:t>
      </w:r>
      <w:r>
        <w:rPr>
          <w:b/>
        </w:rPr>
        <w:t>cɯmcɯm</w:t>
      </w:r>
      <w:r>
        <w:t>.</w:t>
      </w:r>
      <w:r>
        <w:br/>
        <w:br/>
      </w:r>
    </w:p>
    <w:p>
      <w:r>
        <w:rPr>
          <w:b/>
        </w:rPr>
        <w:t>cu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ajouter des ingrédients.</w:t>
      </w:r>
    </w:p>
    <w:p>
      <w:r>
        <w:t xml:space="preserve">  </w:t>
      </w:r>
      <w:r>
        <w:rPr>
          <w:b/>
        </w:rPr>
        <w:t>ka-cu</w:t>
      </w:r>
    </w:p>
    <w:p>
      <w:r>
        <w:t xml:space="preserve">  </w:t>
      </w:r>
      <w:r>
        <w:rPr>
          <w:b/>
        </w:rPr>
        <w:t>@cai ɯ-ŋgɯ tɕe ɕku kú-wɣ-cu tɕe mɯm</w:t>
      </w:r>
    </w:p>
    <w:p>
      <w:r>
        <w:t xml:space="preserve">  </w:t>
      </w:r>
      <w:r>
        <w:rPr>
          <w:b/>
        </w:rPr>
        <w:t>@yangyu ɯ-ŋgɯ tɤjko ci kɤ-ce</w:t>
      </w:r>
      <w:r>
        <w:br/>
        <w:br/>
      </w:r>
    </w:p>
    <w:p>
      <w:r>
        <w:rPr>
          <w:b/>
        </w:rPr>
        <w:t>cupa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ardoise.</w:t>
      </w:r>
      <w:r>
        <w:br/>
        <w:br/>
      </w:r>
    </w:p>
    <w:p>
      <w:r>
        <w:rPr>
          <w:b/>
        </w:rPr>
        <w:t>cɯ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pierre.</w:t>
      </w:r>
      <w:r>
        <w:br/>
        <w:br/>
      </w:r>
    </w:p>
    <w:p>
      <w:r>
        <w:rPr>
          <w:b/>
        </w:rPr>
        <w:t>cɯ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ouvrir.</w:t>
      </w:r>
    </w:p>
    <w:p>
      <w:r>
        <w:t xml:space="preserve">  </w:t>
      </w:r>
      <w:r>
        <w:rPr>
          <w:b/>
        </w:rPr>
        <w:t>kɯm tɤ-cɯ-t-a</w:t>
      </w:r>
    </w:p>
    <w:p>
      <w:r>
        <w:t xml:space="preserve">  </w:t>
      </w:r>
      <w:r>
        <w:rPr>
          <w:b/>
        </w:rPr>
        <w:t>kɯm tɤ-ci</w:t>
      </w:r>
    </w:p>
    <w:p>
      <w:r>
        <w:t xml:space="preserve">  </w:t>
      </w:r>
      <w:r>
        <w:rPr>
          <w:b/>
        </w:rPr>
        <w:t>tʂu tɤ-cɯ-t-a</w:t>
      </w:r>
    </w:p>
    <w:p>
      <w:r>
        <w:t xml:space="preserve">  </w:t>
      </w:r>
      <w:r>
        <w:rPr>
          <w:b/>
        </w:rPr>
        <w:t>ɯ-mɲaʁ ɲɤ-cɯ</w:t>
      </w:r>
    </w:p>
    <w:p>
      <w:r>
        <w:t xml:space="preserve">  </w:t>
      </w:r>
      <w:r>
        <w:rPr>
          <w:b/>
        </w:rPr>
        <w:t>a-rnoʁ ʑo ku-ci ɲɯ-ɕti, tɕe kɤ-sɤŋo mɯ́j-khɯ</w:t>
      </w:r>
    </w:p>
    <w:p>
      <w:r>
        <w:t xml:space="preserve">  </w:t>
      </w:r>
      <w:r>
        <w:rPr>
          <w:b/>
        </w:rPr>
        <w:t>ma-tɯ-ɤrju ma a-rnoʁ ma-tɯ-ci ma ɲɯ-sɤɣdɯɣ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ɲɟɯ</w:t>
      </w:r>
      <w:r>
        <w:t>.</w:t>
      </w:r>
      <w:r>
        <w:br/>
        <w:br/>
      </w:r>
    </w:p>
    <w:p>
      <w:r>
        <w:rPr>
          <w:b/>
        </w:rPr>
        <w:t>cɯ (2)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hiberner.</w:t>
      </w:r>
    </w:p>
    <w:p>
      <w:r>
        <w:t xml:space="preserve">  </w:t>
      </w:r>
      <w:r>
        <w:rPr>
          <w:b/>
        </w:rPr>
        <w:t>rɯdaʁ ra qartsɯ tɕe ku-cɯ-nɯ ŋu</w:t>
      </w:r>
    </w:p>
    <w:p>
      <w:r>
        <w:t xml:space="preserve">  </w:t>
      </w:r>
      <w:r>
        <w:rPr>
          <w:b/>
        </w:rPr>
        <w:t>qajɯ kɯnɤ ku-cɯ-nɯ ŋu ŋgrɤl</w:t>
      </w:r>
    </w:p>
    <w:p>
      <w:r>
        <w:t xml:space="preserve">  </w:t>
      </w:r>
      <w:r>
        <w:rPr>
          <w:b/>
        </w:rPr>
        <w:t>χɕitka jɤ-ɣe tɕe chɯ-ɬoʁ-nɯ ŋu, qartsɯ tɕe ku-cɯ-nɯ ŋu</w:t>
      </w:r>
      <w:r>
        <w:br/>
        <w:br/>
      </w:r>
    </w:p>
    <w:p>
      <w:r>
        <w:rPr>
          <w:b/>
        </w:rPr>
        <w:t>cɯ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cɯβjɯz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plaque de pierre.</w:t>
      </w:r>
      <w:r>
        <w:br/>
        <w:br/>
      </w:r>
    </w:p>
    <w:p>
      <w:r>
        <w:rPr>
          <w:b/>
        </w:rPr>
        <w:t>cɯβloʁ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flaque d'eau.</w:t>
      </w:r>
    </w:p>
    <w:p>
      <w:r>
        <w:t xml:space="preserve">  </w:t>
      </w:r>
      <w:r>
        <w:rPr>
          <w:b/>
        </w:rPr>
        <w:t>cɯβloʁ ɯ-ŋgɯ qaɕpa ɣɤʑu</w:t>
      </w:r>
      <w:r>
        <w:br/>
        <w:br/>
      </w:r>
    </w:p>
    <w:p>
      <w:r>
        <w:rPr>
          <w:b/>
        </w:rPr>
        <w:t>cɯɣ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br/>
        <w:br/>
      </w:r>
    </w:p>
    <w:p>
      <w:r>
        <w:rPr>
          <w:b/>
        </w:rPr>
        <w:t>cɯɣɬaj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symptôme dans lequel la muqueuse buccale devient blanche.</w:t>
      </w:r>
    </w:p>
    <w:p>
      <w:r>
        <w:t xml:space="preserve">  </w:t>
      </w:r>
      <w:r>
        <w:rPr>
          <w:b/>
        </w:rPr>
        <w:t>ɯ-kɯr cɯɣɬaj ɲɤ-xtsu</w:t>
      </w:r>
      <w:r>
        <w:br/>
        <w:br/>
      </w:r>
    </w:p>
    <w:p>
      <w:r>
        <w:rPr>
          <w:b/>
        </w:rPr>
        <w:t>cɯm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retourner vers l'intérieur (les bords d'un tissu découpé avec une paire de ciseaux).</w:t>
      </w:r>
    </w:p>
    <w:p>
      <w:r>
        <w:t xml:space="preserve">  </w:t>
      </w:r>
      <w:r>
        <w:rPr>
          <w:b/>
        </w:rPr>
        <w:t>tɯ-ŋga ɯ-tɕhɤz nɯ nɯ-ʁndzar-a tɕe, ɯ-rtsho nɯ kɤ-cɯm-a</w:t>
      </w:r>
    </w:p>
    <w:p>
      <w:r>
        <w:t xml:space="preserve">  </w:t>
      </w:r>
      <w:r>
        <w:rPr>
          <w:b/>
        </w:rPr>
        <w:t>nɯɣɯcɯm</w:t>
      </w:r>
      <w:r>
        <w:t xml:space="preserve"> facile à retourner vers l'intérieur (d'un tissu).</w:t>
      </w:r>
      <w:r>
        <w:br/>
        <w:br/>
      </w:r>
    </w:p>
    <w:p>
      <w:r>
        <w:rPr>
          <w:b/>
        </w:rPr>
        <w:t>cɯmbɤrom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ampoule.</w:t>
      </w:r>
    </w:p>
    <w:p>
      <w:r>
        <w:t xml:space="preserve">  </w:t>
      </w:r>
      <w:r>
        <w:rPr>
          <w:b/>
        </w:rPr>
        <w:t>aʑo a-jaʁ pɯ-ɕke tɕe, cɯmbɤrom to-rku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tɕhɯwur</w:t>
      </w:r>
      <w:r>
        <w:t>.</w:t>
      </w:r>
      <w:r>
        <w:br/>
        <w:br/>
      </w:r>
    </w:p>
    <w:p>
      <w:r>
        <w:rPr>
          <w:b/>
        </w:rPr>
        <w:t>cɯmcɯm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brisé en mille morceaux.</w:t>
      </w:r>
    </w:p>
    <w:p>
      <w:r>
        <w:t xml:space="preserve">  </w:t>
      </w:r>
      <w:r>
        <w:rPr>
          <w:b/>
        </w:rPr>
        <w:t>χɕɤl pjɤ-xtsɯ cɯmcɯm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crɯmcrɯm</w:t>
      </w:r>
      <w:r>
        <w:t xml:space="preserve"> </w:t>
      </w:r>
      <w:r>
        <w:rPr>
          <w:b/>
        </w:rPr>
        <w:t>crɯβcrɯβ</w:t>
      </w:r>
      <w:r>
        <w:t>.</w:t>
      </w:r>
      <w:r>
        <w:br/>
        <w:br/>
      </w:r>
    </w:p>
    <w:p>
      <w:r>
        <w:rPr>
          <w:b/>
        </w:rPr>
        <w:t>cɯnkhɤβ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satin.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cɯrzɯn</w:t>
      </w:r>
      <w:r>
        <w:t>.</w:t>
      </w:r>
      <w:r>
        <w:br/>
        <w:br/>
      </w:r>
    </w:p>
    <w:p>
      <w:r>
        <w:rPr>
          <w:b/>
        </w:rPr>
        <w:t>cɯŋglɯɣ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pilon.</w:t>
      </w:r>
      <w:r>
        <w:br/>
        <w:br/>
      </w:r>
    </w:p>
    <w:p>
      <w:r>
        <w:rPr>
          <w:b/>
        </w:rPr>
        <w:t>cɯpɤspoʁspoʁ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jouet en forme de meule.</w:t>
      </w:r>
      <w:r>
        <w:br/>
        <w:br/>
      </w:r>
    </w:p>
    <w:p>
      <w:r>
        <w:rPr>
          <w:b/>
        </w:rPr>
        <w:t>cɯphɯt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ramassage de pierres.</w:t>
      </w:r>
    </w:p>
    <w:p>
      <w:r>
        <w:t xml:space="preserve">  </w:t>
      </w:r>
      <w:r>
        <w:rPr>
          <w:b/>
        </w:rPr>
        <w:t>cɯphɯt nɯ-βzu-t-a (=cɯ nɯ-phɯt-a, nɯ-ɣɯcɯphɯt-a)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cɯ</w:t>
      </w:r>
      <w:r>
        <w:t xml:space="preserve"> </w:t>
      </w:r>
      <w:r>
        <w:rPr>
          <w:b/>
        </w:rPr>
        <w:t>phɯt</w:t>
      </w:r>
      <w:r>
        <w:t xml:space="preserve"> </w:t>
      </w:r>
      <w:r>
        <w:rPr>
          <w:b/>
        </w:rPr>
        <w:t>ɣɯcɯphɯt</w:t>
      </w:r>
      <w:r>
        <w:t>.</w:t>
      </w:r>
      <w:r>
        <w:br/>
        <w:br/>
      </w:r>
    </w:p>
    <w:p>
      <w:r>
        <w:rPr>
          <w:b/>
        </w:rPr>
        <w:t>cɯrmbɯ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tas de pierre.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cɯ</w:t>
      </w:r>
      <w:r>
        <w:t xml:space="preserve"> </w:t>
      </w:r>
      <w:r>
        <w:rPr>
          <w:b/>
        </w:rPr>
        <w:t>tɯ-rmbɯ</w:t>
      </w:r>
      <w:r>
        <w:t>.</w:t>
      </w:r>
      <w:r>
        <w:br/>
        <w:br/>
      </w:r>
    </w:p>
    <w:p>
      <w:r>
        <w:rPr>
          <w:b/>
        </w:rPr>
        <w:t>cɯrndʑi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sable.</w:t>
      </w:r>
      <w:r>
        <w:br/>
        <w:br/>
      </w:r>
    </w:p>
    <w:p>
      <w:r>
        <w:rPr>
          <w:b/>
        </w:rPr>
        <w:t>cɯrzɯn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satin.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cɯnkhɤβ</w:t>
      </w:r>
      <w:r>
        <w:t>.</w:t>
      </w:r>
      <w:r>
        <w:br/>
        <w:br/>
      </w:r>
    </w:p>
    <w:p>
      <w:r>
        <w:rPr>
          <w:b/>
        </w:rPr>
        <w:t>cɯʁrɤt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charbon; houille.</w:t>
      </w:r>
      <w:r>
        <w:br/>
        <w:br/>
      </w:r>
    </w:p>
    <w:p>
      <w:r>
        <w:rPr>
          <w:b/>
        </w:rPr>
        <w:t>cɯschɯz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n'importe où , à un certain endroit.</w:t>
      </w:r>
      <w:r>
        <w:br/>
        <w:br/>
      </w:r>
    </w:p>
    <w:p>
      <w:r>
        <w:rPr>
          <w:b/>
        </w:rPr>
        <w:t>cɯχɕɯz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terre pierreuse.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cɯ</w:t>
      </w:r>
      <w:r>
        <w:t>.</w:t>
      </w:r>
      <w:r>
        <w:br/>
        <w:br/>
      </w:r>
    </w:p>
    <w:p>
      <w:r>
        <w:br w:type="page"/>
      </w:r>
    </w:p>
    <w:p>
      <w:pPr>
        <w:pStyle w:val="Heading1"/>
      </w:pPr>
      <w:r>
        <w:t>- ɕ -</w:t>
      </w:r>
    </w:p>
    <w:p>
      <w:r>
        <w:rPr>
          <w:b/>
        </w:rPr>
        <w:t>ɕa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viande crue.</w:t>
      </w:r>
      <w:r>
        <w:br/>
        <w:br/>
      </w:r>
    </w:p>
    <w:p>
      <w:r>
        <w:rPr>
          <w:b/>
        </w:rPr>
        <w:t>ɕaβ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rattraper.</w:t>
      </w:r>
    </w:p>
    <w:p>
      <w:r>
        <w:t xml:space="preserve">  </w:t>
      </w:r>
      <w:r>
        <w:rPr>
          <w:b/>
        </w:rPr>
        <w:t>jɤ-ɕaβ-a, jɤ-tɯ-ɕaβ, ja-ɕaβ</w:t>
      </w:r>
    </w:p>
    <w:p>
      <w:r>
        <w:t xml:space="preserve">  </w:t>
      </w:r>
      <w:r>
        <w:rPr>
          <w:b/>
        </w:rPr>
        <w:t>sɤɕaβ</w:t>
      </w:r>
      <w:r/>
      <w:r>
        <w:br/>
        <w:br/>
      </w:r>
    </w:p>
    <w:p>
      <w:r>
        <w:rPr>
          <w:b/>
        </w:rPr>
        <w:t>ɕaβ (2)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assez long.</w:t>
      </w:r>
    </w:p>
    <w:p>
      <w:r>
        <w:t xml:space="preserve">  </w:t>
      </w:r>
      <w:r>
        <w:rPr>
          <w:b/>
        </w:rPr>
        <w:t>tɤ-ri ɲɯ-ɕaβ</w:t>
      </w:r>
    </w:p>
    <w:p>
      <w:r>
        <w:t xml:space="preserve">  </w:t>
      </w:r>
      <w:r>
        <w:rPr>
          <w:b/>
        </w:rPr>
        <w:t>tɯmbri ɲɯ-ɕaβ</w:t>
      </w:r>
    </w:p>
    <w:p>
      <w:r>
        <w:t xml:space="preserve">  </w:t>
      </w:r>
      <w:r>
        <w:rPr>
          <w:b/>
        </w:rPr>
        <w:t>ɯ-tɯ-rɲɟi ɲɯ-ɕaβ</w:t>
      </w:r>
      <w:r>
        <w:br/>
        <w:br/>
      </w:r>
    </w:p>
    <w:p>
      <w:r>
        <w:rPr>
          <w:b/>
        </w:rPr>
        <w:t>ɕamɤr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cerf.</w:t>
      </w:r>
      <w:r>
        <w:br/>
        <w:br/>
      </w:r>
    </w:p>
    <w:p>
      <w:r>
        <w:rPr>
          <w:b/>
        </w:rPr>
        <w:t>ɕaɲaʁ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cerf.</w:t>
      </w:r>
      <w:r>
        <w:br/>
        <w:br/>
      </w:r>
    </w:p>
    <w:p>
      <w:r>
        <w:rPr>
          <w:b/>
        </w:rPr>
        <w:t>ɕaŋ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vieillir (corne d'un cerf).</w:t>
      </w:r>
    </w:p>
    <w:p>
      <w:r>
        <w:t xml:space="preserve">  </w:t>
      </w:r>
      <w:r>
        <w:rPr>
          <w:b/>
        </w:rPr>
        <w:t>ɯ-ʁrɯ to-ɕaŋ</w:t>
      </w:r>
      <w:r>
        <w:br/>
        <w:br/>
      </w:r>
    </w:p>
    <w:p>
      <w:r>
        <w:rPr>
          <w:b/>
        </w:rPr>
        <w:t>ɕaŋβli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pousse d'arbre.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tɯβli</w:t>
      </w:r>
      <w:r>
        <w:t>.</w:t>
      </w:r>
      <w:r>
        <w:br/>
        <w:br/>
      </w:r>
    </w:p>
    <w:p>
      <w:r>
        <w:rPr>
          <w:b/>
        </w:rPr>
        <w:t>ɕaŋpɕi</w:t>
      </w:r>
      <w:r/>
      <w:r/>
      <w:r>
        <w:t xml:space="preserve">. </w:t>
      </w:r>
      <w:r>
        <w:rPr>
          <w:i/>
        </w:rPr>
        <w:t>postposition</w:t>
      </w:r>
      <w:r>
        <w:t>.</w:t>
      </w:r>
      <w:r>
        <w:t xml:space="preserve"> à partir de ce moment.</w:t>
      </w:r>
      <w:r>
        <w:br/>
        <w:br/>
      </w:r>
    </w:p>
    <w:p>
      <w:r>
        <w:rPr>
          <w:b/>
        </w:rPr>
        <w:t>ɕaŋpin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bord des habits tibétains.</w:t>
      </w:r>
      <w:r>
        <w:br/>
        <w:br/>
      </w:r>
    </w:p>
    <w:p>
      <w:r>
        <w:rPr>
          <w:b/>
        </w:rPr>
        <w:t>ɕaŋtoʁ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arbre fruitier.</w:t>
      </w:r>
      <w:r>
        <w:br/>
        <w:br/>
      </w:r>
    </w:p>
    <w:p>
      <w:r>
        <w:rPr>
          <w:b/>
        </w:rPr>
        <w:t>ɕaŋɯ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période de chaleur des cerfs.</w:t>
      </w:r>
      <w:r>
        <w:br/>
        <w:br/>
      </w:r>
    </w:p>
    <w:p>
      <w:r>
        <w:rPr>
          <w:b/>
        </w:rPr>
        <w:t>ɕaqajɯ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asticot.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ɕa</w:t>
      </w:r>
      <w:r>
        <w:t xml:space="preserve"> </w:t>
      </w:r>
      <w:r>
        <w:rPr>
          <w:b/>
        </w:rPr>
        <w:t>qajɯ</w:t>
      </w:r>
      <w:r>
        <w:t>.</w:t>
      </w:r>
      <w:r>
        <w:br/>
        <w:br/>
      </w:r>
    </w:p>
    <w:p>
      <w:r>
        <w:rPr>
          <w:b/>
        </w:rPr>
        <w:t>ɕar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chercher.</w:t>
      </w:r>
    </w:p>
    <w:p>
      <w:r>
        <w:t xml:space="preserve">  </w:t>
      </w:r>
      <w:r>
        <w:rPr>
          <w:b/>
        </w:rPr>
        <w:t>na-ɕar</w:t>
      </w:r>
    </w:p>
    <w:p>
      <w:r>
        <w:t xml:space="preserve">  </w:t>
      </w:r>
      <w:r>
        <w:rPr>
          <w:b/>
        </w:rPr>
        <w:t>kɯki kɯ-fse kɯ-pe kɤ-ɕar me</w:t>
      </w:r>
    </w:p>
    <w:p>
      <w:r>
        <w:t xml:space="preserve">  </w:t>
      </w:r>
      <w:r>
        <w:rPr>
          <w:b/>
        </w:rPr>
        <w:t>a-laχtɕha nɯ-nɯ-βde-t-a nɯ kɤ-ɕar mtam-a</w:t>
      </w:r>
    </w:p>
    <w:p>
      <w:r>
        <w:t xml:space="preserve">  </w:t>
      </w:r>
      <w:r>
        <w:rPr>
          <w:b/>
        </w:rPr>
        <w:t>nɯ-ɕar-a tɕe pɯ-mto-t-a</w:t>
      </w:r>
    </w:p>
    <w:p>
      <w:r>
        <w:t xml:space="preserve">  </w:t>
      </w:r>
      <w:r>
        <w:rPr>
          <w:b/>
        </w:rPr>
        <w:t>rɤɕar</w:t>
      </w:r>
      <w:r>
        <w:t xml:space="preserve"> chercher quelque chose.</w:t>
      </w:r>
    </w:p>
    <w:p>
      <w:r>
        <w:t xml:space="preserve">  </w:t>
      </w:r>
      <w:r>
        <w:rPr>
          <w:b/>
        </w:rPr>
        <w:t>sɤɕar</w:t>
      </w:r>
      <w:r>
        <w:t xml:space="preserve"> chercher quelqu'un.</w:t>
      </w:r>
      <w:r>
        <w:br/>
        <w:br/>
      </w:r>
    </w:p>
    <w:p>
      <w:r>
        <w:rPr>
          <w:b/>
        </w:rPr>
        <w:t>ɕaʁja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bien fait (pour lui).</w:t>
      </w:r>
      <w:r>
        <w:br/>
        <w:br/>
      </w:r>
    </w:p>
    <w:p>
      <w:r>
        <w:rPr>
          <w:b/>
        </w:rPr>
        <w:t>ɕaʁwɯ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navet séché.</w:t>
      </w:r>
      <w:r>
        <w:br/>
        <w:br/>
      </w:r>
    </w:p>
    <w:p>
      <w:r>
        <w:rPr>
          <w:b/>
        </w:rPr>
        <w:t>ɕaχpu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ami.</w:t>
      </w:r>
    </w:p>
    <w:p>
      <w:r>
        <w:t xml:space="preserve">  </w:t>
      </w:r>
      <w:r>
        <w:rPr>
          <w:b/>
        </w:rPr>
        <w:t>a-ɕaχpu ŋu</w:t>
      </w:r>
      <w:r>
        <w:br/>
        <w:br/>
      </w:r>
    </w:p>
    <w:p>
      <w:r>
        <w:rPr>
          <w:b/>
        </w:rPr>
        <w:t>ɕe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aller.</w:t>
      </w:r>
    </w:p>
    <w:p>
      <w:r>
        <w:t xml:space="preserve">  </w:t>
      </w:r>
      <w:r>
        <w:rPr>
          <w:b/>
        </w:rPr>
        <w:t>jɤ-ari-a, jɤ-ari</w:t>
      </w:r>
    </w:p>
    <w:p>
      <w:r>
        <w:t xml:space="preserve">  </w:t>
      </w:r>
      <w:r>
        <w:rPr>
          <w:b/>
        </w:rPr>
        <w:t>tɯ-ci chɯ-ɕe ɲɯ-ŋu</w:t>
      </w:r>
    </w:p>
    <w:p>
      <w:r>
        <w:t xml:space="preserve">  </w:t>
      </w:r>
      <w:r>
        <w:rPr>
          <w:b/>
        </w:rPr>
        <w:t>tɤrɲɟo nɯ jɯɣi ʁɟa ʑo ku-ɕe ɲɯ-ŋu</w:t>
      </w:r>
    </w:p>
    <w:p>
      <w:r>
        <w:t xml:space="preserve">  </w:t>
      </w:r>
      <w:r>
        <w:rPr>
          <w:b/>
        </w:rPr>
        <w:t>kha tu-ɕe-a ŋu</w:t>
      </w:r>
    </w:p>
    <w:p>
      <w:r>
        <w:t xml:space="preserve">  </w:t>
      </w:r>
      <w:r>
        <w:rPr>
          <w:b/>
        </w:rPr>
        <w:t>kɯm tu-ci-a tɕe kha ɯ-ŋgɯ lɤ-ari-a tɕe a-pɯ-ŋu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sɯxɕe</w:t>
      </w:r>
      <w:r>
        <w:t>.</w:t>
      </w:r>
    </w:p>
    <w:p>
      <w:r>
        <w:t xml:space="preserve">  </w:t>
      </w:r>
      <w:r>
        <w:rPr>
          <w:b/>
        </w:rPr>
        <w:t>ɯ-taʁ ɕe</w:t>
      </w:r>
      <w:r>
        <w:t xml:space="preserve"> faire comme si.</w:t>
      </w:r>
    </w:p>
    <w:p>
      <w:r>
        <w:t xml:space="preserve">  </w:t>
      </w:r>
      <w:r>
        <w:rPr>
          <w:b/>
        </w:rPr>
        <w:t>ɯ-sɯm ɕe</w:t>
      </w:r>
      <w:r>
        <w:t xml:space="preserve"> vouloir.</w:t>
      </w:r>
      <w:r>
        <w:br/>
        <w:br/>
      </w:r>
    </w:p>
    <w:p>
      <w:r>
        <w:rPr>
          <w:b/>
        </w:rPr>
        <w:t>ɕɤci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soupe.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ɕa</w:t>
      </w:r>
      <w:r>
        <w:t xml:space="preserve"> </w:t>
      </w:r>
      <w:r>
        <w:rPr>
          <w:b/>
        </w:rPr>
        <w:t>tɯ-ci</w:t>
      </w:r>
      <w:r>
        <w:t>.</w:t>
      </w:r>
      <w:r>
        <w:br/>
        <w:br/>
      </w:r>
    </w:p>
    <w:p>
      <w:r>
        <w:rPr>
          <w:b/>
        </w:rPr>
        <w:t>ɕɤfɕo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ces derniers jours.</w:t>
      </w:r>
      <w:r>
        <w:br/>
        <w:br/>
      </w:r>
    </w:p>
    <w:p>
      <w:r>
        <w:rPr>
          <w:b/>
        </w:rPr>
        <w:t>ɕɤɣ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nouveau.</w:t>
      </w:r>
    </w:p>
    <w:p>
      <w:r>
        <w:t xml:space="preserve">  </w:t>
      </w:r>
      <w:r>
        <w:rPr>
          <w:b/>
        </w:rPr>
        <w:t>jiɕqha laχtɕha ɲɯ-ɕɤɣ</w:t>
      </w:r>
      <w:r>
        <w:br/>
        <w:br/>
      </w:r>
    </w:p>
    <w:p>
      <w:r>
        <w:rPr>
          <w:b/>
        </w:rPr>
        <w:t>ɕɤɣ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genévrier.</w:t>
      </w:r>
    </w:p>
    <w:p>
      <w:r>
        <w:t xml:space="preserve">  </w:t>
      </w:r>
      <w:r>
        <w:rPr>
          <w:b/>
        </w:rPr>
        <w:t>ɕɤɣ nɯ si kɯ-jpum kɯ-mbro ci ŋu, ɯ-ru nɯ tɯrgi sthɯci mɤ-jpum, mɤ-mbro, ɯ-rtaʁ nɯ tɯrgi ɯ-rtaʁ sɤznɤ jpum cho rɲɟi, taʁ tɤ-ari ɯ-jija tu-xtɯt ŋu, ɕɤɣ tɯrgi sɤznɤ ɯ-rtaʁ dɤn, ɯ-jwaʁ nɯ alɯlju, aɣɯrtɯrtaʁ, ɯ-mdoʁ nɯ ldʑaŋsɤr ŋu. ɕɤɣ ɣɯ ɯ-ru nɯ li tɤrɤm wuma ʑo kɯ-ʑru kɤ-sɯ-pa ŋu ma ɯ-rɯmu tu, ɯ-mdoʁ mpɕɤr, ɕɤɣ tɯ-phɯ tɕu ɕoŋtɕa lɤβdɤlɤŋu-rzɯɣ ma kɤ-ʁndzɤr mɤ-rtaʁ. ɯ-jwaʁ nɯ tɤ-fsaŋ spa stu kɯ-ʑru ŋu, pjɯ́-wɣ-tɕɤβ tɕe, ɯ-dɯχɯn wuma mɯm. ɯ-rqhu rɕɯrɕɯβ ʑo pa, aɣɯrnɯɕɯr. qartsɯmɤftɕar ɯ-mdoʁ ɲɯ-nɤsci mɤ-cha.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nɯɕɤɣ</w:t>
      </w:r>
      <w:r>
        <w:t>.</w:t>
      </w:r>
      <w:r>
        <w:br/>
        <w:br/>
      </w:r>
    </w:p>
    <w:p>
      <w:r>
        <w:rPr>
          <w:b/>
        </w:rPr>
        <w:t>ɕɤɣpɣa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Turdus sp. (rubrocanus, kessleri).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ɕɤɣ</w:t>
      </w:r>
      <w:r>
        <w:t xml:space="preserve"> </w:t>
      </w:r>
      <w:r>
        <w:rPr>
          <w:b/>
        </w:rPr>
        <w:t>pɣa</w:t>
      </w:r>
      <w:r>
        <w:t>.</w:t>
      </w:r>
      <w:r>
        <w:br/>
        <w:br/>
      </w:r>
    </w:p>
    <w:p>
      <w:r>
        <w:rPr>
          <w:b/>
        </w:rPr>
        <w:t>ɕɤɣrum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de sarrasin.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ɕoʁ</w:t>
      </w:r>
      <w:r>
        <w:t xml:space="preserve"> </w:t>
      </w:r>
      <w:r>
        <w:rPr>
          <w:b/>
        </w:rPr>
        <w:t>wɣrum</w:t>
      </w:r>
      <w:r>
        <w:t>.</w:t>
      </w:r>
      <w:r>
        <w:br/>
        <w:br/>
      </w:r>
    </w:p>
    <w:p>
      <w:r>
        <w:rPr>
          <w:b/>
        </w:rPr>
        <w:t>ɕɤjaʁ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viande des membres antérieurs.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ɕa</w:t>
      </w:r>
      <w:r>
        <w:t xml:space="preserve"> </w:t>
      </w:r>
      <w:r>
        <w:rPr>
          <w:b/>
        </w:rPr>
        <w:t>tɯ-jaʁ</w:t>
      </w:r>
      <w:r>
        <w:t>.</w:t>
      </w:r>
      <w:r>
        <w:br/>
        <w:br/>
      </w:r>
    </w:p>
    <w:p>
      <w:r>
        <w:rPr>
          <w:b/>
        </w:rPr>
        <w:t>ɕɤkhe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viande maigre.</w:t>
      </w:r>
      <w:r>
        <w:br/>
        <w:br/>
      </w:r>
    </w:p>
    <w:p>
      <w:r>
        <w:rPr>
          <w:b/>
        </w:rPr>
        <w:t>ɕɤkhoz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sac que l'on porte en bandoulière.</w:t>
      </w:r>
      <w:r>
        <w:br/>
        <w:br/>
      </w:r>
    </w:p>
    <w:p>
      <w:r>
        <w:rPr>
          <w:b/>
        </w:rPr>
        <w:t>ɕɤkhrɯ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viande séchée.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ɕa</w:t>
      </w:r>
      <w:r>
        <w:t xml:space="preserve"> </w:t>
      </w:r>
      <w:r>
        <w:rPr>
          <w:b/>
        </w:rPr>
        <w:t>khrɯ</w:t>
      </w:r>
      <w:r>
        <w:t>.</w:t>
      </w:r>
      <w:r>
        <w:br/>
        <w:br/>
      </w:r>
    </w:p>
    <w:p>
      <w:r>
        <w:rPr>
          <w:b/>
        </w:rPr>
        <w:t>ɕɤldʐa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viande sanglante.</w:t>
      </w:r>
    </w:p>
    <w:p>
      <w:r>
        <w:t xml:space="preserve">  </w:t>
      </w:r>
      <w:r>
        <w:rPr>
          <w:b/>
        </w:rPr>
        <w:t>ɯ-mɲaʁ ɯ-ŋgɯ ɕɤldʐa kɯ-fse ko-ɣi</w:t>
      </w:r>
      <w:r>
        <w:br/>
        <w:br/>
      </w:r>
    </w:p>
    <w:p>
      <w:r>
        <w:rPr>
          <w:b/>
        </w:rPr>
        <w:t>ɕɤltɕhɯz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peler à la base des ongles.</w:t>
      </w:r>
      <w:r>
        <w:br/>
        <w:br/>
      </w:r>
    </w:p>
    <w:p>
      <w:r>
        <w:rPr>
          <w:b/>
        </w:rPr>
        <w:t>ɕɤltsaʁ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 d'homme en cuir.</w:t>
      </w:r>
    </w:p>
    <w:p>
      <w:r>
        <w:t xml:space="preserve">  </w:t>
      </w:r>
      <w:r>
        <w:rPr>
          <w:b/>
        </w:rPr>
        <w:t>tɯ-rcu ɕɤltsaʁ</w:t>
      </w:r>
      <w:r>
        <w:br/>
        <w:br/>
      </w:r>
    </w:p>
    <w:p>
      <w:r>
        <w:rPr>
          <w:b/>
        </w:rPr>
        <w:t>ɕɤmi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viande des membres postérieurs.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ɕa</w:t>
      </w:r>
      <w:r>
        <w:t xml:space="preserve"> </w:t>
      </w:r>
      <w:r>
        <w:rPr>
          <w:b/>
        </w:rPr>
        <w:t>tɯ-mi</w:t>
      </w:r>
      <w:r>
        <w:t>.</w:t>
      </w:r>
      <w:r>
        <w:br/>
        <w:br/>
      </w:r>
    </w:p>
    <w:p>
      <w:r>
        <w:rPr>
          <w:b/>
        </w:rPr>
        <w:t>ɕɤmiɕtʂɤt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crochet utilisé pour accrocher la viande cuite.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ɕom</w:t>
      </w:r>
      <w:r>
        <w:t>.</w:t>
      </w:r>
      <w:r>
        <w:br/>
        <w:br/>
      </w:r>
    </w:p>
    <w:p>
      <w:r>
        <w:rPr>
          <w:b/>
        </w:rPr>
        <w:t>ɕɤmiŋoʁ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crochet de cheminée.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ɕom</w:t>
      </w:r>
      <w:r>
        <w:t xml:space="preserve"> </w:t>
      </w:r>
      <w:r>
        <w:rPr>
          <w:b/>
        </w:rPr>
        <w:t>tɤjŋoʁ</w:t>
      </w:r>
      <w:r>
        <w:t>.</w:t>
      </w:r>
      <w:r>
        <w:br/>
        <w:br/>
      </w:r>
    </w:p>
    <w:p>
      <w:r>
        <w:rPr>
          <w:b/>
        </w:rPr>
        <w:t>ɕɤmscoʁ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mors.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ɕom</w:t>
      </w:r>
      <w:r>
        <w:t xml:space="preserve"> </w:t>
      </w:r>
      <w:r>
        <w:rPr>
          <w:b/>
        </w:rPr>
        <w:t>scoʁ</w:t>
      </w:r>
      <w:r>
        <w:t>.</w:t>
      </w:r>
      <w:r>
        <w:br/>
        <w:br/>
      </w:r>
    </w:p>
    <w:p>
      <w:r>
        <w:rPr>
          <w:b/>
        </w:rPr>
        <w:t>ɕɤmtshoʁ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clou en fer.</w:t>
      </w:r>
      <w:r>
        <w:br/>
        <w:br/>
      </w:r>
    </w:p>
    <w:p>
      <w:r>
        <w:rPr>
          <w:b/>
        </w:rPr>
        <w:t>ɕɤmɯɣdɯ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arme à feu.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ɕom</w:t>
      </w:r>
      <w:r>
        <w:t>.</w:t>
      </w:r>
      <w:r>
        <w:br/>
        <w:br/>
      </w:r>
    </w:p>
    <w:p>
      <w:r>
        <w:rPr>
          <w:b/>
        </w:rPr>
        <w:t>ɕɤnthɤβ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robe de moine.</w:t>
      </w:r>
      <w:r>
        <w:br/>
        <w:br/>
      </w:r>
    </w:p>
    <w:p>
      <w:r>
        <w:rPr>
          <w:b/>
        </w:rPr>
        <w:t>ɕɤntsɯt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 de femme en tissu.</w:t>
      </w:r>
      <w:r>
        <w:br/>
        <w:br/>
      </w:r>
    </w:p>
    <w:p>
      <w:r>
        <w:rPr>
          <w:b/>
        </w:rPr>
        <w:t>ɕɤŋi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viande crue.</w:t>
      </w:r>
      <w:r>
        <w:br/>
        <w:br/>
      </w:r>
    </w:p>
    <w:p>
      <w:r>
        <w:rPr>
          <w:b/>
        </w:rPr>
        <w:t>ɕɤr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soir.</w:t>
      </w:r>
      <w:r>
        <w:br/>
        <w:br/>
      </w:r>
    </w:p>
    <w:p>
      <w:r>
        <w:rPr>
          <w:b/>
        </w:rPr>
        <w:t>ɕɤrɤɕa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viande du ventre du cochon.</w:t>
      </w:r>
      <w:r>
        <w:br/>
        <w:br/>
      </w:r>
    </w:p>
    <w:p>
      <w:r>
        <w:rPr>
          <w:b/>
        </w:rPr>
        <w:t>ɕɤrkha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aube.</w:t>
      </w:r>
    </w:p>
    <w:p>
      <w:r>
        <w:t xml:space="preserve">  </w:t>
      </w:r>
      <w:r>
        <w:rPr>
          <w:b/>
        </w:rPr>
        <w:t>ɕɤrkha ɲɤ-ɴɢraʁ</w:t>
      </w:r>
      <w:r>
        <w:br/>
        <w:br/>
      </w:r>
    </w:p>
    <w:p>
      <w:r>
        <w:rPr>
          <w:b/>
        </w:rPr>
        <w:t>ɕɤrmasŋi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le jour et la nuit.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ɕɤr</w:t>
      </w:r>
      <w:r>
        <w:t xml:space="preserve"> </w:t>
      </w:r>
      <w:r>
        <w:rPr>
          <w:b/>
        </w:rPr>
        <w:t>tɯ-sŋi</w:t>
      </w:r>
      <w:r>
        <w:t>.</w:t>
      </w:r>
      <w:r>
        <w:br/>
        <w:br/>
      </w:r>
    </w:p>
    <w:p>
      <w:r>
        <w:rPr>
          <w:b/>
        </w:rPr>
        <w:t>ɕɤrɯ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os.</w:t>
      </w:r>
      <w:r>
        <w:br/>
        <w:br/>
      </w:r>
    </w:p>
    <w:p>
      <w:r>
        <w:rPr>
          <w:b/>
        </w:rPr>
        <w:t>ɕɤrwa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musulman.</w:t>
      </w:r>
      <w:r>
        <w:br/>
        <w:br/>
      </w:r>
    </w:p>
    <w:p>
      <w:r>
        <w:rPr>
          <w:b/>
        </w:rPr>
        <w:t>ɕɤrzaŋ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casserole en cuivre.</w:t>
      </w:r>
      <w:r>
        <w:br/>
        <w:br/>
      </w:r>
    </w:p>
    <w:p>
      <w:r>
        <w:rPr>
          <w:b/>
        </w:rPr>
        <w:t>ɕɤsca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cerf (mâle), bovidé de couleur noire dont le milieu du corps est blanc.</w:t>
      </w:r>
      <w:r>
        <w:br/>
        <w:br/>
      </w:r>
    </w:p>
    <w:p>
      <w:r>
        <w:rPr>
          <w:b/>
        </w:rPr>
        <w:t>ɕɤt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s'habituer.</w:t>
      </w:r>
    </w:p>
    <w:p>
      <w:r>
        <w:t xml:space="preserve">  </w:t>
      </w:r>
      <w:r>
        <w:rPr>
          <w:b/>
        </w:rPr>
        <w:t>kɯki aʑo ɕat-a, tɯ-ɕɤt, ɯʑo ɕɤt</w:t>
      </w:r>
    </w:p>
    <w:p>
      <w:r>
        <w:t xml:space="preserve">  </w:t>
      </w:r>
      <w:r>
        <w:rPr>
          <w:b/>
        </w:rPr>
        <w:t>ɯʑo ɲɤ-ɕɤt, ɯʑo nɯ-ɕɤt</w:t>
      </w:r>
    </w:p>
    <w:p>
      <w:r>
        <w:t xml:space="preserve">  </w:t>
      </w:r>
      <w:r>
        <w:rPr>
          <w:b/>
        </w:rPr>
        <w:t>tɯ-ŋga kɤ-ŋga nɯ kɤ-ɕɤt ci tu wo</w:t>
      </w:r>
    </w:p>
    <w:p>
      <w:r>
        <w:t xml:space="preserve">  </w:t>
      </w:r>
      <w:r>
        <w:rPr>
          <w:b/>
        </w:rPr>
        <w:t>ɯʑo tɯ-ŋga kɯ-jaʁ kɤ-ŋga ɲɤ-ɕɤt</w:t>
      </w:r>
    </w:p>
    <w:p>
      <w:r>
        <w:t xml:space="preserve">  </w:t>
      </w:r>
      <w:r>
        <w:rPr>
          <w:b/>
        </w:rPr>
        <w:t>aʑo tɯcirqɯ kɤ-tshi nɯ-ɕat-a</w:t>
      </w:r>
      <w:r>
        <w:br/>
        <w:br/>
      </w:r>
    </w:p>
    <w:p>
      <w:r>
        <w:rPr>
          <w:b/>
        </w:rPr>
        <w:t>ɕɤwɤr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conjonctivite.</w:t>
      </w:r>
      <w:r>
        <w:br/>
        <w:br/>
      </w:r>
    </w:p>
    <w:p>
      <w:r>
        <w:rPr>
          <w:b/>
        </w:rPr>
        <w:t>ɕɤχcɤl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minuit.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ɕɤr</w:t>
      </w:r>
      <w:r>
        <w:t xml:space="preserve"> </w:t>
      </w:r>
      <w:r>
        <w:rPr>
          <w:b/>
        </w:rPr>
        <w:t>ɯ-χcɤl</w:t>
      </w:r>
      <w:r>
        <w:t>.</w:t>
      </w:r>
      <w:r>
        <w:br/>
        <w:br/>
      </w:r>
    </w:p>
    <w:p>
      <w:r>
        <w:rPr>
          <w:b/>
        </w:rPr>
        <w:t>ɕɣaʁɕɣaʁ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pointus et brillants (crocs).</w:t>
      </w:r>
    </w:p>
    <w:p>
      <w:r>
        <w:t xml:space="preserve">  </w:t>
      </w:r>
      <w:r>
        <w:rPr>
          <w:b/>
        </w:rPr>
        <w:t>ɯ-ndzɣi ɕɣaʁɕɣaʁ ʑo pa</w:t>
      </w:r>
      <w:r>
        <w:br/>
        <w:br/>
      </w:r>
    </w:p>
    <w:p>
      <w:r>
        <w:rPr>
          <w:b/>
        </w:rPr>
        <w:t>ɕɣɤχa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auquel il manque une dent.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tɯ-ɕɣa</w:t>
      </w:r>
      <w:r>
        <w:t xml:space="preserve"> </w:t>
      </w:r>
      <w:r>
        <w:rPr>
          <w:b/>
        </w:rPr>
        <w:t>aχa</w:t>
      </w:r>
      <w:r>
        <w:t>.</w:t>
      </w:r>
      <w:r>
        <w:br/>
        <w:br/>
      </w:r>
    </w:p>
    <w:p>
      <w:r>
        <w:rPr>
          <w:b/>
        </w:rPr>
        <w:t>ɕɣɤz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rendre.</w:t>
      </w:r>
    </w:p>
    <w:p>
      <w:r>
        <w:t xml:space="preserve">  </w:t>
      </w:r>
      <w:r>
        <w:rPr>
          <w:b/>
        </w:rPr>
        <w:t>ɯʑo kɯ ja-ɕɣɤz</w:t>
      </w:r>
    </w:p>
    <w:p>
      <w:r>
        <w:t xml:space="preserve">  </w:t>
      </w:r>
      <w:r>
        <w:rPr>
          <w:b/>
        </w:rPr>
        <w:t>kɯki mɯ́j-ra tɕe, kɤ-ɕɣɤz ɲɯ-ra</w:t>
      </w:r>
    </w:p>
    <w:p>
      <w:r>
        <w:t xml:space="preserve">  </w:t>
      </w:r>
      <w:r>
        <w:rPr>
          <w:b/>
        </w:rPr>
        <w:t>nɯ-kɯ-ɕɣaz-a</w:t>
      </w:r>
      <w:r>
        <w:br/>
        <w:br/>
      </w:r>
    </w:p>
    <w:p>
      <w:r>
        <w:rPr>
          <w:b/>
        </w:rPr>
        <w:t>ɕico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plastique.</w:t>
      </w:r>
      <w:r>
        <w:br/>
        <w:br/>
      </w:r>
    </w:p>
    <w:p>
      <w:r>
        <w:rPr>
          <w:b/>
        </w:rPr>
        <w:t>ɕimɲatsa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violon à deux cordes.</w:t>
      </w:r>
      <w:r>
        <w:br/>
        <w:br/>
      </w:r>
    </w:p>
    <w:p>
      <w:r>
        <w:rPr>
          <w:b/>
        </w:rPr>
        <w:t>ɕintɕhi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jour de repos.</w:t>
      </w:r>
    </w:p>
    <w:p>
      <w:r>
        <w:t xml:space="preserve">  </w:t>
      </w:r>
      <w:r>
        <w:rPr>
          <w:b/>
        </w:rPr>
        <w:t>jisŋi a-ɕintɕhi ŋu</w:t>
      </w:r>
      <w:r>
        <w:br/>
        <w:br/>
      </w:r>
    </w:p>
    <w:p>
      <w:r>
        <w:rPr>
          <w:b/>
        </w:rPr>
        <w:t>ɕirʁaʁ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champignon.</w:t>
      </w:r>
    </w:p>
    <w:p>
      <w:r>
        <w:t xml:space="preserve">  </w:t>
      </w:r>
      <w:r>
        <w:rPr>
          <w:b/>
        </w:rPr>
        <w:t>ɕirʁaʁ nɯ ɕkrɤz kɯ-xtɕi tsa ɯ-ŋgɯ tu-ɬoʁ ŋu, ɯ-mgɯr qhu ɣɯrni ɯ-pa cho ɯ-ru nɯ ra wɣrum, kɤ-ndza mɯm, kɯ-xtɕɯ-xtɕi qiaβ</w:t>
      </w:r>
      <w:r>
        <w:br/>
        <w:br/>
      </w:r>
    </w:p>
    <w:p>
      <w:r>
        <w:rPr>
          <w:b/>
        </w:rPr>
        <w:t>ɕkala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boiteux.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aɕkala</w:t>
      </w:r>
      <w:r>
        <w:t>.</w:t>
      </w:r>
      <w:r>
        <w:br/>
        <w:br/>
      </w:r>
    </w:p>
    <w:p>
      <w:r>
        <w:rPr>
          <w:b/>
        </w:rPr>
        <w:t>ɕkatmbri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corde pour attacher les marchandises.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tɯ-ɕkat</w:t>
      </w:r>
      <w:r>
        <w:t xml:space="preserve"> </w:t>
      </w:r>
      <w:r>
        <w:rPr>
          <w:b/>
        </w:rPr>
        <w:t>tɯmbri</w:t>
      </w:r>
      <w:r>
        <w:t>.</w:t>
      </w:r>
      <w:r>
        <w:br/>
        <w:br/>
      </w:r>
    </w:p>
    <w:p>
      <w:r>
        <w:rPr>
          <w:b/>
        </w:rPr>
        <w:t>ɕke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brûler.</w:t>
      </w:r>
    </w:p>
    <w:p>
      <w:r>
        <w:t xml:space="preserve">  </w:t>
      </w:r>
      <w:r>
        <w:rPr>
          <w:b/>
        </w:rPr>
        <w:t>pɯ-ɕke-a, pɯ-ɕke</w:t>
      </w:r>
    </w:p>
    <w:p>
      <w:r>
        <w:t xml:space="preserve">  </w:t>
      </w:r>
      <w:r>
        <w:rPr>
          <w:b/>
        </w:rPr>
        <w:t>tɯcila pjɤ-lwoʁ tɕe pjɤ-ɕke</w:t>
      </w:r>
    </w:p>
    <w:p>
      <w:r>
        <w:t xml:space="preserve">  </w:t>
      </w:r>
      <w:r>
        <w:rPr>
          <w:b/>
        </w:rPr>
        <w:t>a-jaʁ pɯ-ɕke</w:t>
      </w:r>
    </w:p>
    <w:p>
      <w:r>
        <w:t xml:space="preserve">  </w:t>
      </w:r>
      <w:r>
        <w:rPr>
          <w:b/>
        </w:rPr>
        <w:t>jiɕqha nɯ kɯ-ɕke ci ɲɯ-ŋu (=kɯ-ʁzi)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sɤɕke</w:t>
      </w:r>
      <w:r>
        <w:t xml:space="preserve"> </w:t>
      </w:r>
      <w:r>
        <w:rPr>
          <w:b/>
        </w:rPr>
        <w:t>ʑɣɤsɤɕke</w:t>
      </w:r>
      <w:r>
        <w:t xml:space="preserve"> </w:t>
      </w:r>
      <w:r>
        <w:rPr>
          <w:b/>
        </w:rPr>
        <w:t>sɯɕke</w:t>
      </w:r>
      <w:r>
        <w:t>.</w:t>
      </w:r>
      <w:r>
        <w:br/>
        <w:br/>
      </w:r>
    </w:p>
    <w:p>
      <w:r>
        <w:rPr>
          <w:b/>
        </w:rPr>
        <w:t>ɕkɤbɯ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pain aux poireaux.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ɕku</w:t>
      </w:r>
      <w:r>
        <w:t>.</w:t>
      </w:r>
      <w:r>
        <w:br/>
        <w:br/>
      </w:r>
    </w:p>
    <w:p>
      <w:r>
        <w:rPr>
          <w:b/>
        </w:rPr>
        <w:t>ɕkɤfkri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sauce à l'air.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ɕku</w:t>
      </w:r>
      <w:r>
        <w:t>.</w:t>
      </w:r>
      <w:r>
        <w:br/>
        <w:br/>
      </w:r>
    </w:p>
    <w:p>
      <w:r>
        <w:rPr>
          <w:b/>
        </w:rPr>
        <w:t>ɕkɤɣɕkɤɣ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grand, maigre et bossu.</w:t>
      </w:r>
      <w:r>
        <w:br/>
        <w:br/>
      </w:r>
    </w:p>
    <w:p>
      <w:r>
        <w:rPr>
          <w:b/>
        </w:rPr>
        <w:t>ɕkɤɣnɤɕkɤɣ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en saccade.</w:t>
      </w:r>
    </w:p>
    <w:p>
      <w:r>
        <w:t xml:space="preserve">  </w:t>
      </w:r>
      <w:r>
        <w:rPr>
          <w:b/>
        </w:rPr>
        <w:t>ɕkɤɣnɤɕkɤɣ pa-xtsɯ</w:t>
      </w:r>
    </w:p>
    <w:p>
      <w:r>
        <w:t xml:space="preserve">  </w:t>
      </w:r>
      <w:r>
        <w:rPr>
          <w:b/>
        </w:rPr>
        <w:t>ɯ-mi ɲɯ-mŋɤm tɕe, ɕkɤɣnɤɕkɤɣ kɤ-anɯri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ɣɤɕkɤɣɕkɤɣ</w:t>
      </w:r>
      <w:r>
        <w:t>.</w:t>
      </w:r>
      <w:r>
        <w:br/>
        <w:br/>
      </w:r>
    </w:p>
    <w:p>
      <w:r>
        <w:rPr>
          <w:b/>
        </w:rPr>
        <w:t>ɕkɤkhe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oignon.</w:t>
      </w:r>
    </w:p>
    <w:p>
      <w:r>
        <w:t xml:space="preserve">  </w:t>
      </w:r>
      <w:r>
        <w:rPr>
          <w:b/>
        </w:rPr>
        <w:t>ɕkɤkhe nɯ praʁ kɯ-fse kɯ-tu tsa ɣɯ sɤtɕha tu-ɬoʁ ŋu, ɯ-qa jpum tsa ɲɯ-βze cha, ɯ-rqhu kɤntɕhɯ ʑo tu, ɯ-jwaʁ nɯ kɯ-ɤlɯlju tɕe qhoʁsjɯβ ŋu ri nɤrko, ɯ-tho tu, ɯ-mɯntoʁ kɯ-ɤrŋi ɲɯ-lɤt ŋu. kɤ-ndza mɯm.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ɕku</w:t>
      </w:r>
      <w:r>
        <w:t>.</w:t>
      </w:r>
      <w:r>
        <w:br/>
        <w:br/>
      </w:r>
    </w:p>
    <w:p>
      <w:r>
        <w:rPr>
          <w:b/>
        </w:rPr>
        <w:t>ɕkɤkɯm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jardin.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ɕku</w:t>
      </w:r>
      <w:r>
        <w:t>.</w:t>
      </w:r>
      <w:r>
        <w:br/>
        <w:br/>
      </w:r>
    </w:p>
    <w:p>
      <w:r>
        <w:rPr>
          <w:b/>
        </w:rPr>
        <w:t>ɕkɤɲcɣa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poireau sauvage.</w:t>
      </w:r>
    </w:p>
    <w:p>
      <w:r>
        <w:t xml:space="preserve">  </w:t>
      </w:r>
      <w:r>
        <w:rPr>
          <w:b/>
        </w:rPr>
        <w:t>ɕkɤɲcɣa nɯ ɯ-mdoʁ kɯ-pɣi tsa ŋu, ɯ-qa ɯ-zrɤm sɤɣ-ndzoʁ nɯ ɯ-rqhu tu jpum, ɯ-jwaʁ kɯ-jaʁ tɕe, tu-ŋgɤɣ tɕe, tɯ-ɲcɣa ɯ-tshɯɣa fse. ɯ-χcɤl ɯ-spjɯŋ tɤ-ɣe tɕe, ɯ-kɤ-χcɤl ɲɯ-rɯmɯntoʁ ŋu. ɯ-mɯntoʁ nɯ ɕkɤzoŋzoŋ rmi, li ɕkɤtho rmi. kɤ-ndza sna, ɯ-di mɯm.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ɕku</w:t>
      </w:r>
      <w:r>
        <w:t xml:space="preserve"> </w:t>
      </w:r>
      <w:r>
        <w:rPr>
          <w:b/>
        </w:rPr>
        <w:t>tɯɲcɣa</w:t>
      </w:r>
      <w:r>
        <w:t>.</w:t>
      </w:r>
      <w:r>
        <w:br/>
        <w:br/>
      </w:r>
    </w:p>
    <w:p>
      <w:r>
        <w:rPr>
          <w:b/>
        </w:rPr>
        <w:t>ɕkɤphɤr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poireau sauvage.</w:t>
      </w:r>
    </w:p>
    <w:p>
      <w:r>
        <w:t xml:space="preserve">  </w:t>
      </w:r>
      <w:r>
        <w:rPr>
          <w:b/>
        </w:rPr>
        <w:t>ɕkɤphɤr nɯ mbraj, sɤjku, tɯ-rgi kɯ-mbro ɯ-ŋgɯ tu-ɬoʁ ŋu. ɯ-qa ɣɯ ɯ-rqhu kɤntɕhɯ-tɤlɤβ ʑo tu, ɯ-ru me, ɯ-jwaʁ ʁnɯ-mpɕar ma me, ɯ-χcɤl ri ɯ-tho tu-ɬoʁ tɕe, lonba χsɯ-ldʑa ma tu-kɯ-ɬoʁ me. ɯ-jwaʁ nɯ qartshaz ɣɯ ɯ-rna ɯ-tshɯɣa fse, kɯ-ɤrtɯm kɯ-rɲɟi tɕe lu-kɯ-ɤkɤmtɕoʁ ŋu, ɯ-jwaʁ nɯ mpɕu, mpɯ, tsuku kɯ ɕkɤphɤr tu-ti-nɯ ŋu, tsuku kɯ ɕkɤjwaʁ tu-ti-nɯ ŋu. kɤ-ndza mɯm.</w:t>
      </w:r>
      <w:r>
        <w:br/>
        <w:br/>
      </w:r>
    </w:p>
    <w:p>
      <w:r>
        <w:rPr>
          <w:b/>
        </w:rPr>
        <w:t>ɕkɤpja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poireau sauvage.</w:t>
      </w:r>
    </w:p>
    <w:p>
      <w:r>
        <w:t xml:space="preserve">  </w:t>
      </w:r>
      <w:r>
        <w:rPr>
          <w:b/>
        </w:rPr>
        <w:t>ɕkɤpja nɯ sɯŋgɯ arɤkhɯmkhɤl ma sɯŋgɯ thamtɕɤt tu maʁ, ɕkɤpja nɯ kɯ-ndɯβ ci ŋu, ɯ-jwaʁ arŋi, ɯ-ru nɯ ɯ-jwaʁ lu-ɬoʁ ɕɯŋgɯ nɯ kɯ-ɤrɤʑɯʑrɤz ŋu, kɯ-wɣrum tɯ-ʑrɤz, kɯ-ɣɯrni tɯ-ʑrɤz ŋu. ɯ-jwaʁ χsɯm ɕoŋtaʁ me. ɯ-χcɤl ɯ-mɯntoʁ tu-ɬoʁ tɕe, chɯ-do ɕti. mɯntoʁ kɯ-ɣɯrni ɲɯ-lɤt ŋu. tú-wɣ-ndza tɕe wuma ʑo mɤrtsaβ tɕe ɯ-dɯχɯn tu.</w:t>
      </w:r>
      <w:r>
        <w:br/>
        <w:br/>
      </w:r>
    </w:p>
    <w:p>
      <w:r>
        <w:rPr>
          <w:b/>
        </w:rPr>
        <w:t>ɕkɤrnɤɕkɤr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en boitant.</w:t>
      </w:r>
    </w:p>
    <w:p>
      <w:r>
        <w:t xml:space="preserve">  </w:t>
      </w:r>
      <w:r>
        <w:rPr>
          <w:b/>
        </w:rPr>
        <w:t>ɕkɤrnɤɕkɤr ʑo jo-nɯɕe</w:t>
      </w:r>
      <w:r>
        <w:br/>
        <w:br/>
      </w:r>
    </w:p>
    <w:p>
      <w:r>
        <w:rPr>
          <w:b/>
        </w:rPr>
        <w:t>ɕkɤrɯ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capricornus sumatraensis.</w:t>
      </w:r>
    </w:p>
    <w:p>
      <w:r>
        <w:t xml:space="preserve">  </w:t>
      </w:r>
      <w:r>
        <w:rPr>
          <w:b/>
        </w:rPr>
        <w:t>ɕkɤrɯ nɯ sɯŋgɯ praʁ ɯ-rchɤβ aʁɤndɯndɤt ku-rɤʑi ɕti, rpɣo, co, sɯŋgɯ ɯ-ŋgɯ kɤsɯfse kɯ-tu ci ɕti, ɯʑo nɯ zɯmi nɯŋa fse, ɯ-qa ta-ʁrɯ nɯŋa ɯ-qa ta-ʁrɯ fse, pjɯ́-wɣ-sat tɕe, ɯ-mɤlɤjaʁ ɯ-ndʐi nɯ sɲɤt sna, ɯ-ʁrɯ tɯ-tɕha kɯ-ɤmtɕɯ-mtɕoʁ ŋu, tɯ-tɣa jamar zri, ɯ-rna nɯnɯ tɤrka rna fse, ɯ-mtɕhi nɯ nɯŋa ɯ-mtɕhi fse, kɯ-ɤɲaʁndzɯm kɯ-ɤɣɯrnɯɕɯr tsa ɯ-mdoʁ ŋu, ɯ-rpaʁ nɯ tɕu kɯ-wɣrum tɯ-snaʁ tu.</w:t>
      </w:r>
      <w:r>
        <w:br/>
        <w:br/>
      </w:r>
    </w:p>
    <w:p>
      <w:r>
        <w:rPr>
          <w:b/>
        </w:rPr>
        <w:t>ɕkɤtho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pédoncule d'ail.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ɕku</w:t>
      </w:r>
      <w:r>
        <w:t xml:space="preserve"> </w:t>
      </w:r>
      <w:r>
        <w:rPr>
          <w:b/>
        </w:rPr>
        <w:t>ɯ-tho</w:t>
      </w:r>
      <w:r>
        <w:t>.</w:t>
      </w:r>
      <w:r>
        <w:br/>
        <w:br/>
      </w:r>
    </w:p>
    <w:p>
      <w:r>
        <w:rPr>
          <w:b/>
        </w:rPr>
        <w:t>ɕkɤtshoŋ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oignon.</w:t>
      </w:r>
    </w:p>
    <w:p>
      <w:r>
        <w:t xml:space="preserve">  </w:t>
      </w:r>
      <w:r>
        <w:rPr>
          <w:b/>
        </w:rPr>
        <w:t>ɕkɤtshoŋ nɯ tɯ-ji ɯ-ŋgɯ lu-kɤ-nɯ-ji ci ŋu, ɯ-qa nɯ ɯ-zrɤm kɯ-wɣrum ŋu, ɯ-ru me, ɯ-jwaʁ kɯ-ɤlɯlju tɕe qhoʁsjɯβ ŋu, ɯ-ku tu-omtɕoʁ ŋu, ɯ-dɯχɯn mɯm, tɕeri kɤ-smi tɕe ɯ-di ɲɯ-me ɕti.</w:t>
      </w:r>
      <w:r>
        <w:br/>
        <w:br/>
      </w:r>
    </w:p>
    <w:p>
      <w:r>
        <w:rPr>
          <w:b/>
        </w:rPr>
        <w:t>ɕkɤtɯm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racine de l'ail.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ɕku</w:t>
      </w:r>
      <w:r>
        <w:t>.</w:t>
      </w:r>
      <w:r>
        <w:br/>
        <w:br/>
      </w:r>
    </w:p>
    <w:p>
      <w:r>
        <w:rPr>
          <w:b/>
        </w:rPr>
        <w:t>ɕkɤzoŋzoŋ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d'oignon.</w:t>
      </w:r>
      <w:r>
        <w:br/>
        <w:br/>
      </w:r>
    </w:p>
    <w:p>
      <w:r>
        <w:rPr>
          <w:b/>
        </w:rPr>
        <w:t>ɕkho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sécher, étendre.</w:t>
      </w:r>
    </w:p>
    <w:p>
      <w:r>
        <w:t xml:space="preserve">  </w:t>
      </w:r>
      <w:r>
        <w:rPr>
          <w:b/>
        </w:rPr>
        <w:t>tɤ-ɕkho-t-a, ta-ɕkho, tɤ-ɕkhɤm</w:t>
      </w:r>
    </w:p>
    <w:p>
      <w:r>
        <w:t xml:space="preserve">  </w:t>
      </w:r>
      <w:r>
        <w:rPr>
          <w:b/>
        </w:rPr>
        <w:t>tɯmɯ tɤ-pe tɕe, tɤŋe nɯ-ɬoʁ tɕe, tɕe tɯ-ŋga ra kɤ-ɕkho ra</w:t>
      </w:r>
    </w:p>
    <w:p>
      <w:r>
        <w:t xml:space="preserve">  </w:t>
      </w:r>
      <w:r>
        <w:rPr>
          <w:b/>
        </w:rPr>
        <w:t>a-ŋga tɤ-ɕkho-t-a</w:t>
      </w:r>
    </w:p>
    <w:p>
      <w:r>
        <w:t xml:space="preserve">  </w:t>
      </w:r>
      <w:r>
        <w:rPr>
          <w:b/>
        </w:rPr>
        <w:t>tɤ-βɟu lɤ-ɕkho-t-a</w:t>
      </w:r>
    </w:p>
    <w:p>
      <w:r>
        <w:t xml:space="preserve">  </w:t>
      </w:r>
      <w:r>
        <w:rPr>
          <w:b/>
        </w:rPr>
        <w:t>tɯjpu nɯ-ɕkho-t-a</w:t>
      </w:r>
    </w:p>
    <w:p>
      <w:r>
        <w:t xml:space="preserve">  </w:t>
      </w:r>
      <w:r>
        <w:rPr>
          <w:b/>
        </w:rPr>
        <w:t>rɤɕkho</w:t>
      </w:r>
      <w:r>
        <w:t xml:space="preserve"> sécher des choses.</w:t>
      </w:r>
    </w:p>
    <w:p>
      <w:r>
        <w:t xml:space="preserve">  </w:t>
      </w:r>
      <w:r>
        <w:rPr>
          <w:b/>
        </w:rPr>
        <w:t>aɕkho</w:t>
      </w:r>
      <w:r>
        <w:t xml:space="preserve"> qui a une ouverture large.</w:t>
      </w:r>
      <w:r>
        <w:br/>
        <w:br/>
      </w:r>
    </w:p>
    <w:p>
      <w:r>
        <w:rPr>
          <w:b/>
        </w:rPr>
        <w:t>ɕkliɕkli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rond et dur.</w:t>
      </w:r>
    </w:p>
    <w:p>
      <w:r>
        <w:t xml:space="preserve">  </w:t>
      </w:r>
      <w:r>
        <w:rPr>
          <w:b/>
        </w:rPr>
        <w:t>ʁʑɯnɯ ra nɯ-ʁla kú-wɣ-ndo tɕe ɕkliɕkli ʑo ɲɯ-rko</w:t>
      </w:r>
    </w:p>
    <w:p>
      <w:r>
        <w:t xml:space="preserve">  </w:t>
      </w:r>
      <w:r>
        <w:rPr>
          <w:b/>
        </w:rPr>
        <w:t>tɤ-ri pɯ́-wɣ-rɤtɕaʁ tɕe tɯ-mɤpa ɲɯ-rko ɕkliɕkli ʑo</w:t>
      </w:r>
      <w:r>
        <w:br/>
        <w:br/>
      </w:r>
    </w:p>
    <w:p>
      <w:r>
        <w:rPr>
          <w:b/>
        </w:rPr>
        <w:t>ɕklɯɣ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gêner dans le dos (d'un objet dur sur lequel on s'allonge ou que l'on porte sur le dos).</w:t>
      </w:r>
    </w:p>
    <w:p>
      <w:r>
        <w:t xml:space="preserve">  </w:t>
      </w:r>
      <w:r>
        <w:rPr>
          <w:b/>
        </w:rPr>
        <w:t>kɯ-rko tú-wɣ-fkur tɕe tɯ-mgɯr ku-ɕklɯɣ ŋu tɕe ɕɯmŋɤm</w:t>
      </w:r>
      <w:r>
        <w:br/>
        <w:br/>
      </w:r>
    </w:p>
    <w:p>
      <w:r>
        <w:rPr>
          <w:b/>
        </w:rPr>
        <w:t>ɕklɯɣɕklɯɣ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ferme et rond.</w:t>
      </w:r>
      <w:r>
        <w:br/>
        <w:br/>
      </w:r>
    </w:p>
    <w:p>
      <w:r>
        <w:rPr>
          <w:b/>
        </w:rPr>
        <w:t>ɕkom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muntjac.</w:t>
      </w:r>
    </w:p>
    <w:p>
      <w:r>
        <w:t xml:space="preserve">  </w:t>
      </w:r>
      <w:r>
        <w:rPr>
          <w:b/>
        </w:rPr>
        <w:t>ɕkom nɯ sɯŋgɯnaχtɕin ɯ-ŋgɯ zɯ ku-rɤʑi ɲɯ-ŋu, zgo ku χcɤl tsa zɯ ku-rɤʑi, ɯ-qa taʁrɯ nɯ qaʑo ɯ-qa ta-ʁrɯ fse, ɯʑo kɯ-pɣi ŋu, ɯ-jme tɯ-tɯɣa jamar maŋe, kɯ-wɣrum ŋu, ɯ-ku nɯ qaʑo ɯ-ku tsa fse, ɯ-ʁrɯ me.</w:t>
      </w:r>
      <w:r>
        <w:br/>
        <w:br/>
      </w:r>
    </w:p>
    <w:p>
      <w:r>
        <w:rPr>
          <w:b/>
        </w:rPr>
        <w:t>ɕkrɤɣɕkrɤɣ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dur et froid (sensation lorsqu'on s'allonge sur le sol).</w:t>
      </w:r>
    </w:p>
    <w:p>
      <w:r>
        <w:t xml:space="preserve">  </w:t>
      </w:r>
      <w:r>
        <w:rPr>
          <w:b/>
        </w:rPr>
        <w:t>ɯ-thoʁ ɕkrɤɣɕkrɤɣ pɯ-nɯ-rŋgɯ-a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nɯɕkrɤɣ</w:t>
      </w:r>
      <w:r>
        <w:t>.</w:t>
      </w:r>
      <w:r>
        <w:br/>
        <w:br/>
      </w:r>
    </w:p>
    <w:p>
      <w:r>
        <w:rPr>
          <w:b/>
        </w:rPr>
        <w:t>ɕkrɤz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chêne.</w:t>
      </w:r>
    </w:p>
    <w:p>
      <w:r>
        <w:t xml:space="preserve">  </w:t>
      </w:r>
      <w:r>
        <w:rPr>
          <w:b/>
        </w:rPr>
        <w:t>ɕkrɤz nɯ zgoku aʁɤndɯndɤt tu-ɬoʁ cha, tu-wxti cha, aɣɯrtɯrtaʁ tɕe, ɯ-ru tɯ-ldʑa kɯ-jpum ɲɯ-βze mɤ-cha, ɯ-rtaʁ jpum, sɯŋgɯ kɯ-wxti nɯ ra ɯ-ru kɯ-zri tu-βze tɕe, ɯ-kɤχcɤl tɕe ɲɯ-ɤɣɯrtɯrtaʁ ŋu. ɯ-jwaʁ nɯ kɯ-ɤrtɯm tsa tɕe ɯ-βzɯr nɯ tɕu ɯ-mdzu kɯ-mtɕoʁ ʑo ku-nɯgrɤl ŋu. ɯ-jwaʁ ɯ-qhu chu kɯ-qarŋe tɯ-ɣndʑɤr kɯ-fse tu, ɯ-jwaʁ ɯ-ʁɤri arŋi mpɕu, ɯ-jwaʁ nɯ qamphoʁ rmi. ɕkrɤz ɯ-mat chɯ-βze ŋu tɕe, ɯ-mat nɯ thɣe rmi, paʁndza wuma ʑo pe, ɯ-ku ri ɯ-mat kɯ-maʁ kɯ-rko ci ku-ndzoʁ ŋu tɕe nɯ tɕamu sna. ɕkrɤz kɯ-do ɣɯ ɯ-ci tɤ-se kɯ-fse pjɯ-kɯ-nɯ-ɬoʁ ci ɣɤʑu tɕe, nɯ ku-jkrɯt tɕe, nɯ tʂha stu kɯ-ʑru ɲɯ-ŋu, smɤn ɲɯ-ŋu. ɕkrɤz ʁnɯ-tɯphu ɣɤʑu tɕe, tɯ-tɯphu nɯ ɯ-ru kɯ-xtshɯm kɯ-zri ɲɯ-ŋu, kɯ-ɤstɤko ɲɯ-ŋu, ɯnɯnɯ qaprɤsi ɲɯ-rmi, li ci tɯ-tɯphu nɯ praʁ kɯ-fse mɤ-kɯ-sɤɣa tu-ɬoʁ ɲɯ-ŋu tɕe, ɯ-ru cho ɯ-rtaʁ ra mɯ-ɲɯ-ɤstɤko, ɲɯ-ɤjʁu tɕe nɯ praʁkɤsi ɲɯ-rmi.</w:t>
      </w:r>
      <w:r>
        <w:br/>
        <w:br/>
      </w:r>
    </w:p>
    <w:p>
      <w:r>
        <w:rPr>
          <w:b/>
        </w:rPr>
        <w:t>ɕkrɯɣɕkrɯɣ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dur et rugueux.</w:t>
      </w:r>
    </w:p>
    <w:p>
      <w:r>
        <w:t xml:space="preserve">  </w:t>
      </w:r>
      <w:r>
        <w:rPr>
          <w:b/>
        </w:rPr>
        <w:t>tɤ-fsɤri lú-wɣ-sɤsɯɣ tɕe ɕkrɯɣɕkrɯɣ ʑo pa</w:t>
      </w:r>
    </w:p>
    <w:p>
      <w:r>
        <w:t xml:space="preserve">  </w:t>
      </w:r>
      <w:r>
        <w:rPr>
          <w:b/>
        </w:rPr>
        <w:t>ɕkrɯɣnɤɕkrɯɣ</w:t>
      </w:r>
      <w:r>
        <w:t xml:space="preserve"> son produit lorsque l'on mange des feuilles croquantes.</w:t>
      </w:r>
      <w:r>
        <w:br/>
        <w:br/>
      </w:r>
    </w:p>
    <w:p>
      <w:r>
        <w:rPr>
          <w:b/>
        </w:rPr>
        <w:t>ɕkrɯɣnɤɕkrɯɣ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son produit lorsque l'on mange des feuilles croquantes.</w:t>
      </w:r>
      <w:r>
        <w:br/>
        <w:br/>
      </w:r>
    </w:p>
    <w:p>
      <w:r>
        <w:rPr>
          <w:b/>
        </w:rPr>
        <w:t>ɕku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oignon.</w:t>
      </w:r>
      <w:r>
        <w:br/>
        <w:br/>
      </w:r>
    </w:p>
    <w:p>
      <w:r>
        <w:rPr>
          <w:b/>
        </w:rPr>
        <w:t>ɕkɯβɕkɯβ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dos courbé.</w:t>
      </w:r>
    </w:p>
    <w:p>
      <w:r>
        <w:t xml:space="preserve">  </w:t>
      </w:r>
      <w:r>
        <w:rPr>
          <w:b/>
        </w:rPr>
        <w:t>ɕkɯβɕkɯβ ʑo ɲɯ-ŋu</w:t>
      </w:r>
    </w:p>
    <w:p>
      <w:r>
        <w:t xml:space="preserve">  </w:t>
      </w:r>
      <w:r>
        <w:rPr>
          <w:b/>
        </w:rPr>
        <w:t>ɕkɯβnɤɕkɯβ</w:t>
      </w:r>
      <w:r/>
      <w:r>
        <w:br/>
        <w:br/>
      </w:r>
    </w:p>
    <w:p>
      <w:r>
        <w:rPr>
          <w:b/>
        </w:rPr>
        <w:t>ɕkɯβnɤɕkɯβ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ɕkɯβnɤɕkɯβ kɤ-ari</w:t>
      </w:r>
      <w:r>
        <w:br/>
        <w:br/>
      </w:r>
    </w:p>
    <w:p>
      <w:r>
        <w:rPr>
          <w:b/>
        </w:rPr>
        <w:t>ɕkɯt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finir de manger ou de boire.</w:t>
      </w:r>
    </w:p>
    <w:p>
      <w:r>
        <w:t xml:space="preserve">  </w:t>
      </w:r>
      <w:r>
        <w:rPr>
          <w:b/>
        </w:rPr>
        <w:t>tɤ-ɕkɯta, ta-ɕkɯt</w:t>
      </w:r>
    </w:p>
    <w:p>
      <w:r>
        <w:t xml:space="preserve">  </w:t>
      </w:r>
      <w:r>
        <w:rPr>
          <w:b/>
        </w:rPr>
        <w:t>nɤ-khɯtsa ɯ-ŋgɯ nɯ tɤ-ɕkɯt</w:t>
      </w:r>
    </w:p>
    <w:p>
      <w:r>
        <w:t xml:space="preserve">  </w:t>
      </w:r>
      <w:r>
        <w:rPr>
          <w:b/>
        </w:rPr>
        <w:t>ɕkɯt-tɕi</w:t>
      </w:r>
    </w:p>
    <w:p>
      <w:r>
        <w:t xml:space="preserve">  </w:t>
      </w:r>
      <w:r>
        <w:rPr>
          <w:b/>
        </w:rPr>
        <w:t>nɤ-@beimu ɯ-thɯ-tɯ-nɯ-ɕkɯt</w:t>
      </w:r>
    </w:p>
    <w:p>
      <w:r>
        <w:t xml:space="preserve">  </w:t>
      </w:r>
      <w:r>
        <w:rPr>
          <w:b/>
        </w:rPr>
        <w:t>qarma pjɤ-ɕkɯt-nɯ</w:t>
      </w:r>
      <w:r>
        <w:br/>
        <w:br/>
      </w:r>
    </w:p>
    <w:p>
      <w:r>
        <w:rPr>
          <w:b/>
        </w:rPr>
        <w:t>ɕlaŋɕlaŋ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rond et lisse.</w:t>
      </w:r>
    </w:p>
    <w:p>
      <w:r>
        <w:t xml:space="preserve">  </w:t>
      </w:r>
      <w:r>
        <w:rPr>
          <w:b/>
        </w:rPr>
        <w:t>ɯ-laz ɕlaŋɕlaŋ to-tɕɤt</w:t>
      </w:r>
    </w:p>
    <w:p>
      <w:r>
        <w:t xml:space="preserve">  </w:t>
      </w:r>
      <w:r>
        <w:rPr>
          <w:b/>
        </w:rPr>
        <w:t>ɯ-ku ɕlaŋɕlaŋ to-stu</w:t>
      </w:r>
    </w:p>
    <w:p>
      <w:r>
        <w:t xml:space="preserve">  </w:t>
      </w:r>
      <w:r>
        <w:rPr>
          <w:b/>
        </w:rPr>
        <w:t>ɯ-ku pjɤ-nɯ-sɯ-qrɤz tɕe, ɕlaŋɕlaŋ ʑo ɲɯ-pa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slaŋslaŋ</w:t>
      </w:r>
      <w:r>
        <w:t xml:space="preserve"> </w:t>
      </w:r>
      <w:r>
        <w:rPr>
          <w:b/>
        </w:rPr>
        <w:t>claŋclaŋ</w:t>
      </w:r>
      <w:r>
        <w:t xml:space="preserve"> </w:t>
      </w:r>
      <w:r>
        <w:rPr>
          <w:b/>
        </w:rPr>
        <w:t>rlaŋrlaŋ</w:t>
      </w:r>
      <w:r>
        <w:t>.</w:t>
      </w:r>
      <w:r>
        <w:br/>
        <w:br/>
      </w:r>
    </w:p>
    <w:p>
      <w:r>
        <w:rPr>
          <w:b/>
        </w:rPr>
        <w:t>ɕlaʁ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d'un seul coup.</w:t>
      </w:r>
    </w:p>
    <w:p>
      <w:r>
        <w:t xml:space="preserve">  </w:t>
      </w:r>
      <w:r>
        <w:rPr>
          <w:b/>
        </w:rPr>
        <w:t>ɕlaʁnɤɕlaʁ</w:t>
      </w:r>
      <w:r>
        <w:t xml:space="preserve"> en plusieurs coups.</w:t>
      </w:r>
    </w:p>
    <w:p>
      <w:r>
        <w:t xml:space="preserve">  </w:t>
      </w:r>
      <w:r>
        <w:rPr>
          <w:b/>
        </w:rPr>
        <w:t>phɯɕlaʁ</w:t>
      </w:r>
      <w:r>
        <w:br/>
        <w:br/>
      </w:r>
    </w:p>
    <w:p>
      <w:r>
        <w:rPr>
          <w:b/>
        </w:rPr>
        <w:t>ɕlaʁnɤɕlaʁ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en plusieurs coups.</w:t>
      </w:r>
    </w:p>
    <w:p>
      <w:r>
        <w:t xml:space="preserve">  </w:t>
      </w:r>
      <w:r>
        <w:rPr>
          <w:b/>
        </w:rPr>
        <w:t>kɤ-nɤma ɕlaʁnɤɕlaʁ ʑo na-sthɯt</w:t>
      </w:r>
      <w:r>
        <w:br/>
        <w:br/>
      </w:r>
    </w:p>
    <w:p>
      <w:r>
        <w:rPr>
          <w:b/>
        </w:rPr>
        <w:t>ɕliɕli</w:t>
      </w:r>
      <w:r/>
      <w:r/>
      <w:r>
        <w:t>.</w:t>
      </w:r>
      <w:r>
        <w:t xml:space="preserve"> rond et lisse.</w:t>
      </w:r>
    </w:p>
    <w:p>
      <w:r>
        <w:t xml:space="preserve">  </w:t>
      </w:r>
      <w:r>
        <w:rPr>
          <w:b/>
        </w:rPr>
        <w:t>ɕlinɤɕli kɤ-ari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claŋclaŋ</w:t>
      </w:r>
      <w:r>
        <w:t xml:space="preserve"> </w:t>
      </w:r>
      <w:r>
        <w:rPr>
          <w:b/>
        </w:rPr>
        <w:t>ɕlaŋɕlaŋ</w:t>
      </w:r>
      <w:r>
        <w:t>.</w:t>
      </w:r>
      <w:r>
        <w:br/>
        <w:br/>
      </w:r>
    </w:p>
    <w:p>
      <w:r>
        <w:rPr>
          <w:b/>
        </w:rPr>
        <w:t>ɕlu</w:t>
      </w:r>
      <w:r/>
      <w:r/>
      <w:r>
        <w:t xml:space="preserve">. </w:t>
      </w:r>
      <w:r>
        <w:rPr>
          <w:i/>
        </w:rPr>
        <w:t>bitransitive verb</w:t>
      </w:r>
      <w:r>
        <w:t>.</w:t>
      </w:r>
      <w:r>
        <w:t xml:space="preserve"> labourer.</w:t>
      </w:r>
    </w:p>
    <w:p>
      <w:r>
        <w:t xml:space="preserve">  </w:t>
      </w:r>
      <w:r>
        <w:rPr>
          <w:b/>
        </w:rPr>
        <w:t>tɤ-ɕlu-a, tɤ-ɕlu, ku-ɕlu-a</w:t>
      </w:r>
    </w:p>
    <w:p>
      <w:r>
        <w:t xml:space="preserve">  </w:t>
      </w:r>
      <w:r>
        <w:rPr>
          <w:b/>
        </w:rPr>
        <w:t>ki tɯji ki tɤ-ɕlu-t-a</w:t>
      </w:r>
      <w:r>
        <w:br/>
        <w:br/>
      </w:r>
    </w:p>
    <w:p>
      <w:r>
        <w:rPr>
          <w:b/>
        </w:rPr>
        <w:t>ɕlɯɣ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lâcher sans faire attention.</w:t>
      </w:r>
    </w:p>
    <w:p>
      <w:r>
        <w:t xml:space="preserve">  </w:t>
      </w:r>
      <w:r>
        <w:rPr>
          <w:b/>
        </w:rPr>
        <w:t>nɯ-ɕlɯɣ-a, na-ɕlɯɣ</w:t>
      </w:r>
    </w:p>
    <w:p>
      <w:r>
        <w:t xml:space="preserve">  </w:t>
      </w:r>
      <w:r>
        <w:rPr>
          <w:b/>
        </w:rPr>
        <w:t>ki kɤ-ɕlɯɣ mɤ-pe (ma ɴɢrɯ ɕti)</w:t>
      </w:r>
    </w:p>
    <w:p>
      <w:r>
        <w:t xml:space="preserve">  </w:t>
      </w:r>
      <w:r>
        <w:rPr>
          <w:b/>
        </w:rPr>
        <w:t>sɯɕlɯɣ</w:t>
      </w:r>
      <w:r>
        <w:t xml:space="preserve"> détacher.</w:t>
      </w:r>
      <w:r>
        <w:br/>
        <w:br/>
      </w:r>
    </w:p>
    <w:p>
      <w:r>
        <w:rPr>
          <w:b/>
        </w:rPr>
        <w:t>ɕmi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mélanger un liquide.</w:t>
      </w:r>
    </w:p>
    <w:p>
      <w:r>
        <w:t xml:space="preserve">  </w:t>
      </w:r>
      <w:r>
        <w:rPr>
          <w:b/>
        </w:rPr>
        <w:t>tɤ-ɕmi-t-a, ta-ɕmi</w:t>
      </w:r>
    </w:p>
    <w:p>
      <w:r>
        <w:t xml:space="preserve">  </w:t>
      </w:r>
      <w:r>
        <w:rPr>
          <w:b/>
        </w:rPr>
        <w:t>nɤ@cai tɤ-ɕmi ma tsha ra mɤ-amɯzɣɯt</w:t>
      </w:r>
      <w:r>
        <w:br/>
        <w:br/>
      </w:r>
    </w:p>
    <w:p>
      <w:r>
        <w:rPr>
          <w:b/>
        </w:rPr>
        <w:t>ɕmɯɣ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léger et soudain (d'un rire).</w:t>
      </w:r>
    </w:p>
    <w:p>
      <w:r>
        <w:t xml:space="preserve">  </w:t>
      </w:r>
      <w:r>
        <w:rPr>
          <w:b/>
        </w:rPr>
        <w:t>ɯʑo kɯ pa-mtshɤm tɕe, ɕmɯɣ ɲɤ-nɤre</w:t>
      </w:r>
      <w:r>
        <w:br/>
        <w:br/>
      </w:r>
    </w:p>
    <w:p>
      <w:r>
        <w:rPr>
          <w:b/>
        </w:rPr>
        <w:t>ɕnaβndʑɣi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morveux.</w:t>
      </w:r>
    </w:p>
    <w:p>
      <w:r>
        <w:t xml:space="preserve">  </w:t>
      </w:r>
      <w:r>
        <w:rPr>
          <w:b/>
        </w:rPr>
        <w:t>nɤʑo ɕnaβndʑɣi ki</w:t>
      </w:r>
      <w:r>
        <w:br/>
        <w:br/>
      </w:r>
    </w:p>
    <w:p>
      <w:r>
        <w:rPr>
          <w:b/>
        </w:rPr>
        <w:t>ɕnat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élément du métier à tisser.</w:t>
      </w:r>
    </w:p>
    <w:p>
      <w:r>
        <w:t xml:space="preserve">  </w:t>
      </w:r>
      <w:r>
        <w:rPr>
          <w:b/>
        </w:rPr>
        <w:t>ɕnat nɯ kɤ-taʁ ɯ-ʁjar ɯ-taʁ tu-ɕɯrqoʁ tɕe ɯ-sqar ɯ-tu-kɯ-sɯ-βzu ɣɯ tɤ-ri ŋu, ɯ-tu-kɯ-rɤɕi ndʑu nɯ ɕnat-ndʑu rmi</w:t>
      </w:r>
      <w:r>
        <w:br/>
        <w:br/>
      </w:r>
    </w:p>
    <w:p>
      <w:r>
        <w:rPr>
          <w:b/>
        </w:rPr>
        <w:t>ɕnɤcat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sept ou huit.</w:t>
      </w:r>
    </w:p>
    <w:p>
      <w:r>
        <w:t xml:space="preserve">  </w:t>
      </w:r>
      <w:r>
        <w:rPr>
          <w:b/>
        </w:rPr>
        <w:t>ɕnɤcɤ-sŋi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kɯɕnɯz</w:t>
      </w:r>
      <w:r>
        <w:t xml:space="preserve"> </w:t>
      </w:r>
      <w:r>
        <w:rPr>
          <w:b/>
        </w:rPr>
        <w:t>kɯrcat</w:t>
      </w:r>
      <w:r>
        <w:t>.</w:t>
      </w:r>
      <w:r>
        <w:br/>
        <w:br/>
      </w:r>
    </w:p>
    <w:p>
      <w:r>
        <w:rPr>
          <w:b/>
        </w:rPr>
        <w:t>ɕnɤku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bout du nez.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tɯ-ɕna</w:t>
      </w:r>
      <w:r>
        <w:t xml:space="preserve"> </w:t>
      </w:r>
      <w:r>
        <w:rPr>
          <w:b/>
        </w:rPr>
        <w:t>tɯ-ku</w:t>
      </w:r>
      <w:r>
        <w:t>.</w:t>
      </w:r>
      <w:r>
        <w:br/>
        <w:br/>
      </w:r>
    </w:p>
    <w:p>
      <w:r>
        <w:rPr>
          <w:b/>
        </w:rPr>
        <w:t>ɕnɤloʁ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anneau nasal.</w:t>
      </w:r>
      <w:r>
        <w:br/>
        <w:br/>
      </w:r>
    </w:p>
    <w:p>
      <w:r>
        <w:rPr>
          <w:b/>
        </w:rPr>
        <w:t>ɕnɤri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corde accrochée à l'anneau nasal.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tɯ-ɕna</w:t>
      </w:r>
      <w:r>
        <w:t xml:space="preserve"> </w:t>
      </w:r>
      <w:r>
        <w:rPr>
          <w:b/>
        </w:rPr>
        <w:t>tɤ-ri</w:t>
      </w:r>
      <w:r>
        <w:t>.</w:t>
      </w:r>
      <w:r>
        <w:br/>
        <w:br/>
      </w:r>
    </w:p>
    <w:p>
      <w:r>
        <w:rPr>
          <w:b/>
        </w:rPr>
        <w:t>ɕnɤsti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personne qui a le nez bouché.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tɯ-ɕna</w:t>
      </w:r>
      <w:r>
        <w:t xml:space="preserve"> </w:t>
      </w:r>
      <w:r>
        <w:rPr>
          <w:b/>
        </w:rPr>
        <w:t>sti</w:t>
      </w:r>
      <w:r>
        <w:t>.</w:t>
      </w:r>
      <w:r>
        <w:br/>
        <w:br/>
      </w:r>
    </w:p>
    <w:p>
      <w:r>
        <w:rPr>
          <w:b/>
        </w:rPr>
        <w:t>ɕnɤto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tabac à priser.</w:t>
      </w:r>
    </w:p>
    <w:p>
      <w:r>
        <w:t xml:space="preserve">  </w:t>
      </w:r>
      <w:r>
        <w:rPr>
          <w:b/>
        </w:rPr>
        <w:t>ɕnɤto tɤ-nɯ-lat-a</w:t>
      </w:r>
      <w:r>
        <w:br/>
        <w:br/>
      </w:r>
    </w:p>
    <w:p>
      <w:r>
        <w:rPr>
          <w:b/>
        </w:rPr>
        <w:t>ɕnɤtoʁrɯ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tabatière.</w:t>
      </w:r>
      <w:r>
        <w:br/>
        <w:br/>
      </w:r>
    </w:p>
    <w:p>
      <w:r>
        <w:rPr>
          <w:b/>
        </w:rPr>
        <w:t>ɕnoʁɕnoʁ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pointu.</w:t>
      </w:r>
    </w:p>
    <w:p>
      <w:r>
        <w:t xml:space="preserve">  </w:t>
      </w:r>
      <w:r>
        <w:rPr>
          <w:b/>
        </w:rPr>
        <w:t>ɯ-mtɕhi ɲɯ-ɤmtɕoʁ ʑo ɕnoʁɕnoʁ</w:t>
      </w:r>
    </w:p>
    <w:p>
      <w:r>
        <w:t xml:space="preserve">  </w:t>
      </w:r>
      <w:r>
        <w:rPr>
          <w:b/>
        </w:rPr>
        <w:t>pɣɤtɕɯ ɯ-mtsioʁ ɕnoʁɕnoʁ ɲɯ-pa</w:t>
      </w:r>
    </w:p>
    <w:p>
      <w:r>
        <w:t xml:space="preserve">  </w:t>
      </w:r>
      <w:r>
        <w:rPr>
          <w:b/>
        </w:rPr>
        <w:t>ɕnoʁnɤɕnoʁ</w:t>
      </w:r>
      <w:r/>
      <w:r>
        <w:br/>
        <w:br/>
      </w:r>
    </w:p>
    <w:p>
      <w:r>
        <w:rPr>
          <w:b/>
        </w:rPr>
        <w:t>ɕnoʁnɤɕnoʁ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ɕnoʁnɤɕnoʁ ɲɯ-ɤz-nɯrdoʁ</w:t>
      </w:r>
      <w:r>
        <w:br/>
        <w:br/>
      </w:r>
    </w:p>
    <w:p>
      <w:r>
        <w:rPr>
          <w:b/>
        </w:rPr>
        <w:t>ɕnɯɣnɤlɯɣ</w:t>
      </w:r>
      <w:r/>
      <w:r/>
      <w:r>
        <w:t xml:space="preserve">. </w:t>
      </w:r>
      <w:r>
        <w:rPr>
          <w:i/>
        </w:rPr>
        <w:t>ideophone.4</w:t>
      </w:r>
      <w:r>
        <w:t>.</w:t>
      </w:r>
      <w:r>
        <w:t xml:space="preserve"> irrespectueux.</w:t>
      </w:r>
    </w:p>
    <w:p>
      <w:r>
        <w:t xml:space="preserve">  </w:t>
      </w:r>
      <w:r>
        <w:rPr>
          <w:b/>
        </w:rPr>
        <w:t>jiɕqha nɯ ɯ-zda ra nɯ-phe ɕnɯɣnɤlɯɣ ɲɯ-ʑɣɤstu</w:t>
      </w:r>
    </w:p>
    <w:p>
      <w:r>
        <w:t xml:space="preserve">  </w:t>
      </w:r>
      <w:r>
        <w:rPr>
          <w:b/>
        </w:rPr>
        <w:t>ɣɤɕnɯɣlɯɣ</w:t>
      </w:r>
      <w:r/>
      <w:r>
        <w:br/>
        <w:br/>
      </w:r>
    </w:p>
    <w:p>
      <w:r>
        <w:rPr>
          <w:b/>
        </w:rPr>
        <w:t>ɕɲɯɣ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douleur ressentie lorsqu'on se foule la cheville.</w:t>
      </w:r>
    </w:p>
    <w:p>
      <w:r>
        <w:t xml:space="preserve">  </w:t>
      </w:r>
      <w:r>
        <w:rPr>
          <w:b/>
        </w:rPr>
        <w:t>a-mi ɕɲɯɣ ʑo (ɲɯ-ti) na-ʂŋaʁ</w:t>
      </w:r>
      <w:r>
        <w:br/>
        <w:br/>
      </w:r>
    </w:p>
    <w:p>
      <w:r>
        <w:rPr>
          <w:b/>
        </w:rPr>
        <w:t>ɕŋaʁɕŋaʁ (1)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jaune vif.</w:t>
      </w:r>
    </w:p>
    <w:p>
      <w:r>
        <w:t xml:space="preserve">  </w:t>
      </w:r>
      <w:r>
        <w:rPr>
          <w:b/>
        </w:rPr>
        <w:t>raz kɯ-qarŋe ɕŋaʁɕŋaʁ ʑo ɲɯ-ŋu</w:t>
      </w:r>
      <w:r>
        <w:br/>
        <w:br/>
      </w:r>
    </w:p>
    <w:p>
      <w:r>
        <w:rPr>
          <w:b/>
        </w:rPr>
        <w:t>ɕŋaʁɕŋaʁ (2)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malin et agaçant (enfant).</w:t>
      </w:r>
    </w:p>
    <w:p>
      <w:r>
        <w:t xml:space="preserve">  </w:t>
      </w:r>
      <w:r>
        <w:rPr>
          <w:b/>
        </w:rPr>
        <w:t>ki tɤ-rɟit ki ɕŋaʁɕŋaʁ ʑo ɲɯ-pa</w:t>
      </w:r>
    </w:p>
    <w:p>
      <w:r>
        <w:t xml:space="preserve">  </w:t>
      </w:r>
      <w:r>
        <w:rPr>
          <w:b/>
        </w:rPr>
        <w:t>ɣɤɕŋaʁɕŋaʁ</w:t>
      </w:r>
      <w:r>
        <w:t xml:space="preserve"> parler sans arrêt à tort et à travers.</w:t>
      </w:r>
      <w:r>
        <w:br/>
        <w:br/>
      </w:r>
    </w:p>
    <w:p>
      <w:r>
        <w:rPr>
          <w:b/>
        </w:rPr>
        <w:t>ɕŋɤr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givre.</w:t>
      </w:r>
    </w:p>
    <w:p>
      <w:r>
        <w:t xml:space="preserve">  </w:t>
      </w:r>
      <w:r>
        <w:rPr>
          <w:b/>
        </w:rPr>
        <w:t>ɕŋɤr pjɤ-ta</w:t>
      </w:r>
    </w:p>
    <w:p>
      <w:r>
        <w:t xml:space="preserve">  </w:t>
      </w:r>
      <w:r>
        <w:rPr>
          <w:b/>
        </w:rPr>
        <w:t>ɕŋɤr pjɤ-ɣi</w:t>
      </w:r>
      <w:r>
        <w:br/>
        <w:br/>
      </w:r>
    </w:p>
    <w:p>
      <w:r>
        <w:rPr>
          <w:b/>
        </w:rPr>
        <w:t>ɕŋiɕŋi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qui se retient de rire.</w:t>
      </w:r>
    </w:p>
    <w:p>
      <w:r>
        <w:t xml:space="preserve">  </w:t>
      </w:r>
      <w:r>
        <w:rPr>
          <w:b/>
        </w:rPr>
        <w:t>ɕŋiɕŋi ʑo to-ʑɣɤstu</w:t>
      </w:r>
      <w:r>
        <w:br/>
        <w:br/>
      </w:r>
    </w:p>
    <w:p>
      <w:r>
        <w:rPr>
          <w:b/>
        </w:rPr>
        <w:t>ɕŋoʁɕŋoʁ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maigre et laid.</w:t>
      </w:r>
    </w:p>
    <w:p>
      <w:r>
        <w:t xml:space="preserve">  </w:t>
      </w:r>
      <w:r>
        <w:rPr>
          <w:b/>
        </w:rPr>
        <w:t>kɯ-sɤmbrɯŋgɯ ci ɕŋoʁɕŋoʁ ɲɯ-ŋu</w:t>
      </w:r>
      <w:r>
        <w:br/>
        <w:br/>
      </w:r>
    </w:p>
    <w:p>
      <w:r>
        <w:rPr>
          <w:b/>
        </w:rPr>
        <w:t>ɕo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propre.</w:t>
      </w:r>
    </w:p>
    <w:p>
      <w:r>
        <w:t xml:space="preserve">  </w:t>
      </w:r>
      <w:r>
        <w:rPr>
          <w:b/>
        </w:rPr>
        <w:t>ɯ-ŋga ɲɯ-ɕo</w:t>
      </w:r>
    </w:p>
    <w:p>
      <w:r>
        <w:t xml:space="preserve">  </w:t>
      </w:r>
      <w:r>
        <w:rPr>
          <w:b/>
        </w:rPr>
        <w:t>ɣɤɕo</w:t>
      </w:r>
      <w:r>
        <w:t xml:space="preserve"> laver.</w:t>
      </w:r>
      <w:r>
        <w:br/>
        <w:br/>
      </w:r>
    </w:p>
    <w:p>
      <w:r>
        <w:rPr>
          <w:b/>
        </w:rPr>
        <w:t>ɕom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fer, métal.</w:t>
      </w:r>
      <w:r>
        <w:br/>
        <w:br/>
      </w:r>
    </w:p>
    <w:p>
      <w:r>
        <w:rPr>
          <w:b/>
        </w:rPr>
        <w:t>ɕom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peau du lait.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rɤɕom</w:t>
      </w:r>
      <w:r>
        <w:t xml:space="preserve"> </w:t>
      </w:r>
      <w:r>
        <w:rPr>
          <w:b/>
        </w:rPr>
        <w:t>tɤlɤɕom</w:t>
      </w:r>
      <w:r>
        <w:t>.</w:t>
      </w:r>
      <w:r>
        <w:br/>
        <w:br/>
      </w:r>
    </w:p>
    <w:p>
      <w:r>
        <w:rPr>
          <w:b/>
        </w:rPr>
        <w:t>ɕommbri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chaîne.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ɕom</w:t>
      </w:r>
      <w:r>
        <w:t xml:space="preserve"> </w:t>
      </w:r>
      <w:r>
        <w:rPr>
          <w:b/>
        </w:rPr>
        <w:t>tɯmbri</w:t>
      </w:r>
      <w:r>
        <w:t>.</w:t>
      </w:r>
      <w:r>
        <w:br/>
        <w:br/>
      </w:r>
    </w:p>
    <w:p>
      <w:r>
        <w:rPr>
          <w:b/>
        </w:rPr>
        <w:t>ɕomnaʁ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fer noir.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ɕom</w:t>
      </w:r>
      <w:r>
        <w:t>.</w:t>
      </w:r>
      <w:r>
        <w:br/>
        <w:br/>
      </w:r>
    </w:p>
    <w:p>
      <w:r>
        <w:rPr>
          <w:b/>
        </w:rPr>
        <w:t>ɕomskrɯt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fil de fer.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skrɯt</w:t>
      </w:r>
      <w:r>
        <w:t xml:space="preserve"> </w:t>
      </w:r>
      <w:r>
        <w:rPr>
          <w:b/>
        </w:rPr>
        <w:t>ɕom</w:t>
      </w:r>
      <w:r>
        <w:t>.</w:t>
      </w:r>
      <w:r>
        <w:br/>
        <w:br/>
      </w:r>
    </w:p>
    <w:p>
      <w:r>
        <w:rPr>
          <w:b/>
        </w:rPr>
        <w:t>ɕomthɯ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casserole en fer.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ɕom</w:t>
      </w:r>
      <w:r>
        <w:t xml:space="preserve"> </w:t>
      </w:r>
      <w:r>
        <w:rPr>
          <w:b/>
        </w:rPr>
        <w:t>tɯthɯ</w:t>
      </w:r>
      <w:r>
        <w:t>.</w:t>
      </w:r>
      <w:r>
        <w:br/>
        <w:br/>
      </w:r>
    </w:p>
    <w:p>
      <w:r>
        <w:rPr>
          <w:b/>
        </w:rPr>
        <w:t>ɕoŋβzu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menuisier.</w:t>
      </w:r>
    </w:p>
    <w:p>
      <w:r>
        <w:t xml:space="preserve">  </w:t>
      </w:r>
      <w:r>
        <w:rPr>
          <w:b/>
        </w:rPr>
        <w:t>ɕoŋβzu ko-spa</w:t>
      </w:r>
    </w:p>
    <w:p>
      <w:r>
        <w:t xml:space="preserve">  </w:t>
      </w:r>
      <w:r>
        <w:rPr>
          <w:b/>
        </w:rPr>
        <w:t>a-βɣo nɯ ɕoŋβzu ŋu</w:t>
      </w:r>
    </w:p>
    <w:p>
      <w:r>
        <w:t xml:space="preserve">  </w:t>
      </w:r>
      <w:r>
        <w:rPr>
          <w:b/>
        </w:rPr>
        <w:t>nɯ-ɕoŋβzu tu-βze-a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rɯɕoŋβzu</w:t>
      </w:r>
      <w:r>
        <w:t>.</w:t>
      </w:r>
      <w:r>
        <w:br/>
        <w:br/>
      </w:r>
    </w:p>
    <w:p>
      <w:r>
        <w:rPr>
          <w:b/>
        </w:rPr>
        <w:t>ɕoŋdi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d'ici jusqu'à là-bas.</w:t>
      </w:r>
      <w:r>
        <w:br/>
        <w:br/>
      </w:r>
    </w:p>
    <w:p>
      <w:r>
        <w:rPr>
          <w:b/>
        </w:rPr>
        <w:t>ɕoŋkɯ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d'ici jusqu'à là-bas.</w:t>
      </w:r>
    </w:p>
    <w:p>
      <w:r>
        <w:t xml:space="preserve">  </w:t>
      </w:r>
      <w:r>
        <w:rPr>
          <w:b/>
        </w:rPr>
        <w:t>ki ɕoŋdi mbarkhom sɤtɕha ŋu, ki ɕoŋkɯ tɕɯχtsi sɤtɕha ŋu</w:t>
      </w:r>
      <w:r>
        <w:br/>
        <w:br/>
      </w:r>
    </w:p>
    <w:p>
      <w:r>
        <w:rPr>
          <w:b/>
        </w:rPr>
        <w:t>ɕoŋlo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place des anciens, au sud. d'ici vers l'amont.</w:t>
      </w:r>
      <w:r>
        <w:br/>
        <w:br/>
      </w:r>
    </w:p>
    <w:p>
      <w:r>
        <w:rPr>
          <w:b/>
        </w:rPr>
        <w:t>ɕoŋpa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d'ici jusqu'en bas.</w:t>
      </w:r>
      <w:r>
        <w:br/>
        <w:br/>
      </w:r>
    </w:p>
    <w:p>
      <w:r>
        <w:rPr>
          <w:b/>
        </w:rPr>
        <w:t>ɕoŋphu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arbre fruitier.</w:t>
      </w:r>
      <w:r>
        <w:br/>
        <w:br/>
      </w:r>
    </w:p>
    <w:p>
      <w:r>
        <w:rPr>
          <w:b/>
        </w:rPr>
        <w:t>ɕoŋtaʁ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au plus.</w:t>
      </w:r>
    </w:p>
    <w:p>
      <w:r>
        <w:t xml:space="preserve">  </w:t>
      </w:r>
      <w:r>
        <w:rPr>
          <w:b/>
        </w:rPr>
        <w:t>tɯ-sŋi tɯ-ɣjɤn ɕoŋtaʁ smɤn kɤ-ndza mɯ́j-ra</w:t>
      </w:r>
      <w:r>
        <w:br/>
        <w:br/>
      </w:r>
    </w:p>
    <w:p>
      <w:r>
        <w:rPr>
          <w:b/>
        </w:rPr>
        <w:t>ɕoŋtɕa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bois.</w:t>
      </w:r>
      <w:r>
        <w:br/>
        <w:br/>
      </w:r>
    </w:p>
    <w:p>
      <w:r>
        <w:rPr>
          <w:b/>
        </w:rPr>
        <w:t>ɕoŋthi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d'ici vers l'aval.</w:t>
      </w:r>
      <w:r>
        <w:br/>
        <w:br/>
      </w:r>
    </w:p>
    <w:p>
      <w:r>
        <w:rPr>
          <w:b/>
        </w:rPr>
        <w:t>ɕoŋtoʁ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fruit.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ɕaŋtoʁ</w:t>
      </w:r>
      <w:r>
        <w:t>.</w:t>
      </w:r>
      <w:r>
        <w:br/>
        <w:br/>
      </w:r>
    </w:p>
    <w:p>
      <w:r>
        <w:rPr>
          <w:b/>
        </w:rPr>
        <w:t>ɕoʁ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sarrasin.</w:t>
      </w:r>
      <w:r>
        <w:br/>
        <w:br/>
      </w:r>
    </w:p>
    <w:p>
      <w:r>
        <w:rPr>
          <w:b/>
        </w:rPr>
        <w:t>ɕoʁɕɣa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Artemisia suboligata.</w:t>
      </w:r>
      <w:r>
        <w:br/>
        <w:br/>
      </w:r>
    </w:p>
    <w:p>
      <w:r>
        <w:rPr>
          <w:b/>
        </w:rPr>
        <w:t>ɕoʁɕoʁ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papier.</w:t>
      </w:r>
    </w:p>
    <w:p>
      <w:r>
        <w:t xml:space="preserve">  </w:t>
      </w:r>
      <w:r>
        <w:rPr>
          <w:b/>
        </w:rPr>
        <w:t>ɕoʁɕoʁ kɯ smi mɤ-mphɯr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arɯɕoʁɕoʁ</w:t>
      </w:r>
      <w:r>
        <w:t>.</w:t>
      </w:r>
      <w:r>
        <w:br/>
        <w:br/>
      </w:r>
    </w:p>
    <w:p>
      <w:r>
        <w:rPr>
          <w:b/>
        </w:rPr>
        <w:t>ɕoʁɲaʁ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de sarrasin.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ɕoʁ</w:t>
      </w:r>
      <w:r>
        <w:t>.</w:t>
      </w:r>
      <w:r>
        <w:br/>
        <w:br/>
      </w:r>
    </w:p>
    <w:p>
      <w:r>
        <w:rPr>
          <w:b/>
        </w:rPr>
        <w:t>ɕoχpi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pain au sarrasin.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ɕoʁ</w:t>
      </w:r>
      <w:r>
        <w:t>.</w:t>
      </w:r>
      <w:r>
        <w:br/>
        <w:br/>
      </w:r>
    </w:p>
    <w:p>
      <w:r>
        <w:rPr>
          <w:b/>
        </w:rPr>
        <w:t>ɕpaʁ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soif.</w:t>
      </w:r>
    </w:p>
    <w:p>
      <w:r>
        <w:t xml:space="preserve">  </w:t>
      </w:r>
      <w:r>
        <w:rPr>
          <w:b/>
        </w:rPr>
        <w:t>ɯ-pɯ ɲɤ-ɕpaʁ</w:t>
      </w:r>
    </w:p>
    <w:p>
      <w:r>
        <w:t xml:space="preserve">  </w:t>
      </w:r>
      <w:r>
        <w:rPr>
          <w:b/>
        </w:rPr>
        <w:t>tɯ-ci mɯ-pjɤ-k-ɤʁe-ci tɕe ɲɯ-ɕpaʁ</w:t>
      </w:r>
    </w:p>
    <w:p>
      <w:r>
        <w:t xml:space="preserve">  </w:t>
      </w:r>
      <w:r>
        <w:rPr>
          <w:b/>
        </w:rPr>
        <w:t>nɤ-tɯ-ɕpaʁ thaŋnɤ</w:t>
      </w:r>
    </w:p>
    <w:p>
      <w:r>
        <w:t xml:space="preserve">  </w:t>
      </w:r>
      <w:r>
        <w:rPr>
          <w:b/>
        </w:rPr>
        <w:t>a-mɤ-ɲɯ-sɤ-ɕpɯ-ɕpaʁ, tʂha ku-tshi-a</w:t>
      </w:r>
      <w:r>
        <w:br/>
        <w:br/>
      </w:r>
    </w:p>
    <w:p>
      <w:r>
        <w:rPr>
          <w:b/>
        </w:rPr>
        <w:t>ɕpɤr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pleurer soudainement.</w:t>
      </w:r>
    </w:p>
    <w:p>
      <w:r>
        <w:t xml:space="preserve">  </w:t>
      </w:r>
      <w:r>
        <w:rPr>
          <w:b/>
        </w:rPr>
        <w:t>tɤ-potso ɕpɤr ʑo ɲɯ-ɣɤwu</w:t>
      </w:r>
      <w:r>
        <w:br/>
        <w:br/>
      </w:r>
    </w:p>
    <w:p>
      <w:r>
        <w:rPr>
          <w:b/>
        </w:rPr>
        <w:t>ɕpɤrɕpɤr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rond et large.</w:t>
      </w:r>
    </w:p>
    <w:p>
      <w:r>
        <w:t xml:space="preserve">  </w:t>
      </w:r>
      <w:r>
        <w:rPr>
          <w:b/>
        </w:rPr>
        <w:t>nɯŋaqe ɕpɤɕpɤr ʑo ɲɯ-pa</w:t>
      </w:r>
    </w:p>
    <w:p>
      <w:r>
        <w:t xml:space="preserve">  </w:t>
      </w:r>
      <w:r>
        <w:rPr>
          <w:b/>
        </w:rPr>
        <w:t>jlaqe ɕpɤɕpɤr ʑo ɲɯ-pa</w:t>
      </w:r>
    </w:p>
    <w:p>
      <w:r>
        <w:t xml:space="preserve">  </w:t>
      </w:r>
      <w:r>
        <w:rPr>
          <w:b/>
        </w:rPr>
        <w:t>tɯ-ci mbala ɯ-ʁrɯ ɕpɤɕpɤr ʑo ɲɯpa</w:t>
      </w:r>
    </w:p>
    <w:p>
      <w:r>
        <w:t xml:space="preserve">  </w:t>
      </w:r>
      <w:r>
        <w:rPr>
          <w:b/>
        </w:rPr>
        <w:t>ɯ-rŋa ra ɲɯ-wxti ɕpɤrɕpɤr ʑo</w:t>
      </w:r>
      <w:r>
        <w:br/>
        <w:br/>
      </w:r>
    </w:p>
    <w:p>
      <w:r>
        <w:rPr>
          <w:b/>
        </w:rPr>
        <w:t>ɕpɤrnɤlɤr</w:t>
      </w:r>
      <w:r/>
      <w:r/>
      <w:r>
        <w:t xml:space="preserve">. </w:t>
      </w:r>
      <w:r>
        <w:rPr>
          <w:i/>
        </w:rPr>
        <w:t>ideophone.4</w:t>
      </w:r>
      <w:r>
        <w:t>.</w:t>
      </w:r>
      <w:r>
        <w:t xml:space="preserve"> voix très forte.</w:t>
      </w:r>
    </w:p>
    <w:p>
      <w:r>
        <w:t xml:space="preserve">  </w:t>
      </w:r>
      <w:r>
        <w:rPr>
          <w:b/>
        </w:rPr>
        <w:t>ɕpɤrnɤlɤr ɲɯ-ʑɣɤstu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ɣɤɕpɤɕpɤr</w:t>
      </w:r>
      <w:r>
        <w:t>.</w:t>
      </w:r>
      <w:r>
        <w:br/>
        <w:br/>
      </w:r>
    </w:p>
    <w:p>
      <w:r>
        <w:rPr>
          <w:b/>
        </w:rPr>
        <w:t>ɕpɤtnɤɕpɤt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éloquent, sans hésitation.</w:t>
      </w:r>
    </w:p>
    <w:p>
      <w:r>
        <w:t xml:space="preserve">  </w:t>
      </w:r>
      <w:r>
        <w:rPr>
          <w:b/>
        </w:rPr>
        <w:t>ɕpɤɕpɤt nɤ ɕpɤɕpɤt pɯ-fɕat-a</w:t>
      </w:r>
      <w:r>
        <w:br/>
        <w:br/>
      </w:r>
    </w:p>
    <w:p>
      <w:r>
        <w:rPr>
          <w:b/>
        </w:rPr>
        <w:t>ɕpɣo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dix boisseaux.</w:t>
      </w:r>
      <w:r>
        <w:br/>
        <w:br/>
      </w:r>
    </w:p>
    <w:p>
      <w:r>
        <w:rPr>
          <w:b/>
        </w:rPr>
        <w:t>ɕpɣowoʁ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grande jarre.</w:t>
      </w:r>
      <w:r>
        <w:br/>
        <w:br/>
      </w:r>
    </w:p>
    <w:p>
      <w:r>
        <w:rPr>
          <w:b/>
        </w:rPr>
        <w:t>ɕphɤβɕphɤβ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couché par terre sans bouger.</w:t>
      </w:r>
    </w:p>
    <w:p>
      <w:r>
        <w:t xml:space="preserve">  </w:t>
      </w:r>
      <w:r>
        <w:rPr>
          <w:b/>
        </w:rPr>
        <w:t>nɯ tɯrme ɕphɤβɕphɤβ ɲɯ-nɯ-rŋgɯ</w:t>
      </w:r>
    </w:p>
    <w:p>
      <w:r>
        <w:t xml:space="preserve">  </w:t>
      </w:r>
      <w:r>
        <w:rPr>
          <w:b/>
        </w:rPr>
        <w:t>jla ɕphɤβɕphɤβ ko-nɯ-rŋgɯ</w:t>
      </w:r>
    </w:p>
    <w:p>
      <w:r>
        <w:t xml:space="preserve">  </w:t>
      </w:r>
      <w:r>
        <w:rPr>
          <w:b/>
        </w:rPr>
        <w:t>ɯ-thoʁ ɕphɤβɕphɤβ ʑo ɲɯ-rɤʑi, kɤ-nɯqambɯmbjom mɯ́j-cha</w:t>
      </w:r>
      <w:r>
        <w:br/>
        <w:br/>
      </w:r>
    </w:p>
    <w:p>
      <w:r>
        <w:rPr>
          <w:b/>
        </w:rPr>
        <w:t>ɕphɤɕphɤt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en lamelle.</w:t>
      </w:r>
    </w:p>
    <w:p>
      <w:r>
        <w:t xml:space="preserve">  </w:t>
      </w:r>
      <w:r>
        <w:rPr>
          <w:b/>
        </w:rPr>
        <w:t>tɤrɤm ɕphɤɕphɤt ʑo kɯ-pa ɲɤ-βzu</w:t>
      </w:r>
      <w:r>
        <w:br/>
        <w:br/>
      </w:r>
    </w:p>
    <w:p>
      <w:r>
        <w:rPr>
          <w:b/>
        </w:rPr>
        <w:t>ɕphɤɣnɤɕphɤɣ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bruit (produit en frappant les habits avec force).</w:t>
      </w:r>
    </w:p>
    <w:p>
      <w:r>
        <w:t xml:space="preserve">  </w:t>
      </w:r>
      <w:r>
        <w:rPr>
          <w:b/>
        </w:rPr>
        <w:t>tɯ-ŋga ɲɯ-ɤsɯ-χtɕi tɕe, ɕphɤɣnɤɕphɤɣ ɲɯ-ɤsɯ-stu</w:t>
      </w:r>
    </w:p>
    <w:p>
      <w:r>
        <w:t xml:space="preserve">  </w:t>
      </w:r>
      <w:r>
        <w:rPr>
          <w:b/>
        </w:rPr>
        <w:t>tɯ-ŋga kɯ-jaʁ nɯ ra ɲɯ́-wɣ-χtɕi tɕe ɕphɤɣnɤɕphɤɣ pjɯ́-wɣ-rtɤβ tɕe ɲɯ-ɕo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sɤɕphɤɣɕphɤɣ</w:t>
      </w:r>
      <w:r>
        <w:t>.</w:t>
      </w:r>
      <w:r>
        <w:br/>
        <w:br/>
      </w:r>
    </w:p>
    <w:p>
      <w:r>
        <w:rPr>
          <w:b/>
        </w:rPr>
        <w:t>ɕphɤrɕphɤr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large et mou,.</w:t>
      </w:r>
    </w:p>
    <w:p>
      <w:r>
        <w:t xml:space="preserve">  </w:t>
      </w:r>
      <w:r>
        <w:rPr>
          <w:b/>
        </w:rPr>
        <w:t>loŋbutɕhi ɯ-rna nɯ ɲɯ-wxti ɕphɤrɕphɤr ʑo</w:t>
      </w:r>
    </w:p>
    <w:p>
      <w:r>
        <w:t xml:space="preserve">  </w:t>
      </w:r>
      <w:r>
        <w:rPr>
          <w:b/>
        </w:rPr>
        <w:t>qhɤjmbaʁ ɯ-jwaʁ nɯ ɕphɤrɕphɤr ʑo pa</w:t>
      </w:r>
      <w:r>
        <w:br/>
        <w:br/>
      </w:r>
    </w:p>
    <w:p>
      <w:r>
        <w:rPr>
          <w:b/>
        </w:rPr>
        <w:t>ɕphɤt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réparer (un habit).</w:t>
      </w:r>
    </w:p>
    <w:p>
      <w:r>
        <w:t xml:space="preserve">  </w:t>
      </w:r>
      <w:r>
        <w:rPr>
          <w:b/>
        </w:rPr>
        <w:t>kɤ-ɕphat-a, ka-ɕphɤt, pɯ-ɕphat-a</w:t>
      </w:r>
    </w:p>
    <w:p>
      <w:r>
        <w:t xml:space="preserve">  </w:t>
      </w:r>
      <w:r>
        <w:rPr>
          <w:b/>
        </w:rPr>
        <w:t>tɯ-ŋga pjɤ-ɴɢraʁ tɕe, kɤ-ɕphɤt</w:t>
      </w:r>
    </w:p>
    <w:p>
      <w:r>
        <w:t xml:space="preserve">  </w:t>
      </w:r>
      <w:r>
        <w:rPr>
          <w:b/>
        </w:rPr>
        <w:t>rɤɕphɤt</w:t>
      </w:r>
      <w:r>
        <w:t xml:space="preserve"> réparer les habits.</w:t>
      </w:r>
      <w:r>
        <w:br/>
        <w:br/>
      </w:r>
    </w:p>
    <w:p>
      <w:r>
        <w:rPr>
          <w:b/>
        </w:rPr>
        <w:t>ɕphɣo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emporter.</w:t>
      </w:r>
    </w:p>
    <w:p>
      <w:r>
        <w:t xml:space="preserve">  </w:t>
      </w:r>
      <w:r>
        <w:rPr>
          <w:b/>
        </w:rPr>
        <w:t>jɤ-ɕphɣo-t-a, ɯʑo kɯ ja-ɕphɣo, jɤ-ɕphɣɤm</w:t>
      </w:r>
    </w:p>
    <w:p>
      <w:r>
        <w:t xml:space="preserve">  </w:t>
      </w:r>
      <w:r>
        <w:rPr>
          <w:b/>
        </w:rPr>
        <w:t>kɯki laχtɕha ki nɤʑɯɣ ɯ́-ra nɤ jɤ-ɕphɣɤm</w:t>
      </w:r>
    </w:p>
    <w:p>
      <w:r>
        <w:t xml:space="preserve">  </w:t>
      </w:r>
      <w:r>
        <w:rPr>
          <w:b/>
        </w:rPr>
        <w:t>a-sroʁ ju-ɕphɣam-a</w:t>
      </w:r>
    </w:p>
    <w:p>
      <w:r>
        <w:t xml:space="preserve">  </w:t>
      </w:r>
      <w:r>
        <w:rPr>
          <w:b/>
        </w:rPr>
        <w:t>kɤ-ɕphɣo nɯ, laχtɕha tú-wɣ-ndo tɕe jú-wɣ-tsɯm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phɣo</w:t>
      </w:r>
      <w:r>
        <w:t>.</w:t>
      </w:r>
    </w:p>
    <w:p>
      <w:r>
        <w:t xml:space="preserve">  </w:t>
      </w:r>
      <w:r>
        <w:rPr>
          <w:b/>
        </w:rPr>
        <w:t>ʑɣɤɕphɣo</w:t>
      </w:r>
      <w:r>
        <w:t xml:space="preserve"> se sauver.</w:t>
      </w:r>
      <w:r>
        <w:br/>
        <w:br/>
      </w:r>
    </w:p>
    <w:p>
      <w:r>
        <w:rPr>
          <w:b/>
        </w:rPr>
        <w:t>ɕphɯɣɕphɯɣ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trempé.</w:t>
      </w:r>
    </w:p>
    <w:p>
      <w:r>
        <w:t xml:space="preserve">  </w:t>
      </w:r>
      <w:r>
        <w:rPr>
          <w:b/>
        </w:rPr>
        <w:t>a-ŋga ɕphɯɣɕphɯɣ ɲɤ-k-ɤci-ci</w:t>
      </w:r>
    </w:p>
    <w:p>
      <w:r>
        <w:t xml:space="preserve">  </w:t>
      </w:r>
      <w:r>
        <w:rPr>
          <w:b/>
        </w:rPr>
        <w:t>ɕphɯɣnɤɕphɯɣ</w:t>
      </w:r>
      <w:r/>
      <w:r>
        <w:br/>
        <w:br/>
      </w:r>
    </w:p>
    <w:p>
      <w:r>
        <w:rPr>
          <w:b/>
        </w:rPr>
        <w:t>ɕphɯɣnɤɕphɯɣ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a-taʁ tɯ-ci ɕphɯɣnɤɕphɯɣ ta-lɤt</w:t>
      </w:r>
      <w:r>
        <w:br/>
        <w:br/>
      </w:r>
    </w:p>
    <w:p>
      <w:r>
        <w:rPr>
          <w:b/>
        </w:rPr>
        <w:t>ɕplaɕpla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sans poil, chauve.</w:t>
      </w:r>
    </w:p>
    <w:p>
      <w:r>
        <w:t xml:space="preserve">  2)</w:t>
      </w:r>
      <w:r>
        <w:t xml:space="preserve"> obstiné.</w:t>
      </w:r>
    </w:p>
    <w:p>
      <w:r>
        <w:t xml:space="preserve">  </w:t>
      </w:r>
      <w:r>
        <w:rPr>
          <w:b/>
        </w:rPr>
        <w:t>ɕplaɕpla ma-tɯ-ʑɣɤstu</w:t>
      </w:r>
      <w:r>
        <w:br/>
        <w:br/>
      </w:r>
    </w:p>
    <w:p>
      <w:r>
        <w:rPr>
          <w:b/>
        </w:rPr>
        <w:t>ɕploʁɕploʁ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rond et lisse.</w:t>
      </w:r>
    </w:p>
    <w:p>
      <w:r>
        <w:t xml:space="preserve">  </w:t>
      </w:r>
      <w:r>
        <w:rPr>
          <w:b/>
        </w:rPr>
        <w:t>nɤ-rte nɯ ɕploʁɕploʁ ʑo ɲɯ-pa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χploχploʁ</w:t>
      </w:r>
      <w:r>
        <w:t>.</w:t>
      </w:r>
      <w:r>
        <w:br/>
        <w:br/>
      </w:r>
    </w:p>
    <w:p>
      <w:r>
        <w:rPr>
          <w:b/>
        </w:rPr>
        <w:t>ɕpɯt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élever. adopter.</w:t>
      </w:r>
    </w:p>
    <w:p>
      <w:r>
        <w:t xml:space="preserve">  </w:t>
      </w:r>
      <w:r>
        <w:rPr>
          <w:b/>
        </w:rPr>
        <w:t>thɯ-ɕpɯt-a, kɤ-ɕpɯt, kɤ-tɯ-ɕpɯt, ɯʑo kɯ ka-ɕpɯt</w:t>
      </w:r>
    </w:p>
    <w:p>
      <w:r>
        <w:t xml:space="preserve">  </w:t>
      </w:r>
      <w:r>
        <w:rPr>
          <w:b/>
        </w:rPr>
        <w:t>kɤ-ɕpɯt sɤcha</w:t>
      </w:r>
    </w:p>
    <w:p>
      <w:r>
        <w:t xml:space="preserve">  </w:t>
      </w:r>
      <w:r>
        <w:rPr>
          <w:b/>
        </w:rPr>
        <w:t>χpaltɕin kɯ @wugui ka-ɕpɯt</w:t>
      </w:r>
    </w:p>
    <w:p>
      <w:r>
        <w:t xml:space="preserve">  </w:t>
      </w:r>
      <w:r>
        <w:rPr>
          <w:b/>
        </w:rPr>
        <w:t>ɯʑo kɯ tɯrme ɯ-rɟit ci tha-ɕpɯt</w:t>
      </w:r>
    </w:p>
    <w:p>
      <w:r>
        <w:t xml:space="preserve">  </w:t>
      </w:r>
      <w:r>
        <w:rPr>
          <w:b/>
        </w:rPr>
        <w:t>ɯʑo kɯ fsapaʁ ci ka-ɕpɯt</w:t>
      </w:r>
    </w:p>
    <w:p>
      <w:r>
        <w:t xml:space="preserve">  </w:t>
      </w:r>
      <w:r>
        <w:rPr>
          <w:b/>
        </w:rPr>
        <w:t>rɯdaʁ cho fsapaʁ ra kɤ-ɕpɯt ɯ-tɯ-ɴqa mɤ-naχtɕɯɣ, rɯdaʁ kɤ-ɕpɯt ɴqa, fsapaʁ ra kɤ-ɕpɯt mbat</w:t>
      </w:r>
      <w:r>
        <w:br/>
        <w:br/>
      </w:r>
    </w:p>
    <w:p>
      <w:r>
        <w:rPr>
          <w:b/>
        </w:rPr>
        <w:t>ɕqɤjɤr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personne qui louche.</w:t>
      </w:r>
      <w:r>
        <w:br/>
        <w:br/>
      </w:r>
    </w:p>
    <w:p>
      <w:r>
        <w:rPr>
          <w:b/>
        </w:rPr>
        <w:t>ɕqɤnɕqɤn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rouge.</w:t>
      </w:r>
    </w:p>
    <w:p>
      <w:r>
        <w:t xml:space="preserve">  </w:t>
      </w:r>
      <w:r>
        <w:rPr>
          <w:b/>
        </w:rPr>
        <w:t>prɤɲi nɯ ɕqɤnɕqɤn ʑo ɲɯ-ɣɯrni</w:t>
      </w:r>
      <w:r>
        <w:br/>
        <w:br/>
      </w:r>
    </w:p>
    <w:p>
      <w:r>
        <w:rPr>
          <w:b/>
        </w:rPr>
        <w:t>ɕqɤt</w:t>
      </w:r>
      <w:r/>
      <w:r/>
      <w:r>
        <w:t xml:space="preserve">. </w:t>
      </w:r>
      <w:r>
        <w:rPr>
          <w:i/>
        </w:rPr>
        <w:t>ideophone.1</w:t>
      </w:r>
      <w:r>
        <w:t>.</w:t>
      </w:r>
    </w:p>
    <w:p>
      <w:r>
        <w:t xml:space="preserve">  1)</w:t>
      </w:r>
      <w:r>
        <w:t xml:space="preserve"> bruit d'une pierre jetée contre une surface dure.</w:t>
      </w:r>
    </w:p>
    <w:p>
      <w:r>
        <w:t xml:space="preserve">  2)</w:t>
      </w:r>
      <w:r>
        <w:t xml:space="preserve"> douleur soudaine.</w:t>
      </w:r>
    </w:p>
    <w:p>
      <w:r>
        <w:t xml:space="preserve">  </w:t>
      </w:r>
      <w:r>
        <w:rPr>
          <w:b/>
        </w:rPr>
        <w:t>ɕqɤt ʑo ɲɯ-ti</w:t>
      </w:r>
    </w:p>
    <w:p>
      <w:r>
        <w:t xml:space="preserve">  </w:t>
      </w:r>
      <w:r>
        <w:rPr>
          <w:b/>
        </w:rPr>
        <w:t>a-ku rdɤstaʁ ɕqɤt ʑo ta-lɤt</w:t>
      </w:r>
      <w:r>
        <w:br/>
        <w:br/>
      </w:r>
    </w:p>
    <w:p>
      <w:r>
        <w:rPr>
          <w:b/>
        </w:rPr>
        <w:t>ɕqhaloʁ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bâton qui sert à caler la porte.</w:t>
      </w:r>
    </w:p>
    <w:p>
      <w:r>
        <w:t xml:space="preserve">  </w:t>
      </w:r>
      <w:r>
        <w:rPr>
          <w:b/>
        </w:rPr>
        <w:t>ɕqhaloʁ nɯ-lat-a</w:t>
      </w:r>
      <w:r>
        <w:br/>
        <w:br/>
      </w:r>
    </w:p>
    <w:p>
      <w:r>
        <w:rPr>
          <w:b/>
        </w:rPr>
        <w:t>ɕqhlɤt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1)</w:t>
      </w:r>
      <w:r>
        <w:t xml:space="preserve"> disparaître.</w:t>
      </w:r>
    </w:p>
    <w:p>
      <w:r>
        <w:t xml:space="preserve">  2)</w:t>
      </w:r>
      <w:r>
        <w:t xml:space="preserve"> tomber dans.</w:t>
      </w:r>
    </w:p>
    <w:p>
      <w:r>
        <w:t xml:space="preserve">  3)</w:t>
      </w:r>
      <w:r>
        <w:t xml:space="preserve"> sombrer.</w:t>
      </w:r>
    </w:p>
    <w:p>
      <w:r>
        <w:t xml:space="preserve">  </w:t>
      </w:r>
      <w:r>
        <w:rPr>
          <w:b/>
        </w:rPr>
        <w:t>jɤ-ari tɕe jɤ-ɕqhlɤt</w:t>
      </w:r>
    </w:p>
    <w:p>
      <w:r>
        <w:t xml:space="preserve">  </w:t>
      </w:r>
      <w:r>
        <w:rPr>
          <w:b/>
        </w:rPr>
        <w:t>nɤki tʂu kɯspoʁ nɯtɕu tɯ-ɕqhlɤt nɤ !</w:t>
      </w:r>
    </w:p>
    <w:p>
      <w:r>
        <w:t xml:space="preserve">  </w:t>
      </w:r>
      <w:r>
        <w:rPr>
          <w:b/>
        </w:rPr>
        <w:t>aʑo kɯspoʁ mɯ-pjɤ-mto-t-a tɕe pjɤ-ɕqhlat-a</w:t>
      </w:r>
    </w:p>
    <w:p>
      <w:r>
        <w:t xml:space="preserve">  </w:t>
      </w:r>
      <w:r>
        <w:rPr>
          <w:b/>
        </w:rPr>
        <w:t>nɤ-skɤt nɯ ju-ɕqhlɤt kɯ-fse li ju-nɯɬoʁ kɯ-fse ɲɯ-ŋu</w:t>
      </w:r>
    </w:p>
    <w:p>
      <w:r>
        <w:t xml:space="preserve">  </w:t>
      </w:r>
      <w:r>
        <w:rPr>
          <w:b/>
        </w:rPr>
        <w:t>sɯɕqhlɤt</w:t>
      </w:r>
      <w:r>
        <w:t xml:space="preserve"> faire disparaître.</w:t>
      </w:r>
    </w:p>
    <w:p>
      <w:r>
        <w:t xml:space="preserve">  </w:t>
      </w:r>
      <w:r>
        <w:rPr>
          <w:b/>
        </w:rPr>
        <w:t>ʑɣɤsɯɕqhlɤt</w:t>
      </w:r>
      <w:r>
        <w:t xml:space="preserve"> faire en sorte de disparaître.</w:t>
      </w:r>
      <w:r>
        <w:br/>
        <w:br/>
      </w:r>
    </w:p>
    <w:p>
      <w:r>
        <w:rPr>
          <w:b/>
        </w:rPr>
        <w:t>ɕqhɯɕqhi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air de chien battu.</w:t>
      </w:r>
    </w:p>
    <w:p>
      <w:r>
        <w:t xml:space="preserve">  </w:t>
      </w:r>
      <w:r>
        <w:rPr>
          <w:b/>
        </w:rPr>
        <w:t>ɕqhɯɕqhi ʑo ku-ru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ɕquɕqu</w:t>
      </w:r>
      <w:r>
        <w:t xml:space="preserve"> </w:t>
      </w:r>
      <w:r>
        <w:rPr>
          <w:b/>
        </w:rPr>
        <w:t>qlɯqlɯ</w:t>
      </w:r>
      <w:r>
        <w:t>.</w:t>
      </w:r>
      <w:r>
        <w:br/>
        <w:br/>
      </w:r>
    </w:p>
    <w:p>
      <w:r>
        <w:rPr>
          <w:b/>
        </w:rPr>
        <w:t>ɕqlɯβnɤɕqlɯβ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bruit de personne qui marche dans l'eau, bruit produit lorsque l'on craque des doigts.</w:t>
      </w:r>
    </w:p>
    <w:p>
      <w:r>
        <w:t xml:space="preserve">  </w:t>
      </w:r>
      <w:r>
        <w:rPr>
          <w:b/>
        </w:rPr>
        <w:t>ɕqlɯβnɤɕqlɯβ kɤ-tshi-t-a</w:t>
      </w:r>
    </w:p>
    <w:p>
      <w:r>
        <w:t xml:space="preserve">  </w:t>
      </w:r>
      <w:r>
        <w:rPr>
          <w:b/>
        </w:rPr>
        <w:t>ɯ-jaʁndzu ɕqlɯβnɤɕqlɯβ ʑo ta-ʑmbri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qlɯβ</w:t>
      </w:r>
      <w:r>
        <w:t>.</w:t>
      </w:r>
      <w:r>
        <w:br/>
        <w:br/>
      </w:r>
    </w:p>
    <w:p>
      <w:r>
        <w:rPr>
          <w:b/>
        </w:rPr>
        <w:t>ɕqraʁ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intelligent.</w:t>
      </w:r>
    </w:p>
    <w:p>
      <w:r>
        <w:t xml:space="preserve">  </w:t>
      </w:r>
      <w:r>
        <w:rPr>
          <w:b/>
        </w:rPr>
        <w:t>ɲɯ-ɕqraʁ</w:t>
      </w:r>
    </w:p>
    <w:p>
      <w:r>
        <w:t xml:space="preserve">  </w:t>
      </w:r>
      <w:r>
        <w:rPr>
          <w:b/>
        </w:rPr>
        <w:t>sɯɕqraʁ</w:t>
      </w:r>
      <w:r>
        <w:t xml:space="preserve"> rendre intelligent.</w:t>
      </w:r>
    </w:p>
    <w:p>
      <w:r>
        <w:t xml:space="preserve">  </w:t>
      </w:r>
      <w:r>
        <w:rPr>
          <w:b/>
        </w:rPr>
        <w:t>nɤɕqraʁ</w:t>
      </w:r>
      <w:r>
        <w:t xml:space="preserve"> trouver intelligent.</w:t>
      </w:r>
    </w:p>
    <w:p>
      <w:r>
        <w:t xml:space="preserve">  </w:t>
      </w:r>
      <w:r>
        <w:rPr>
          <w:b/>
        </w:rPr>
        <w:t>ʑɣɤsɯɕqraʁ</w:t>
      </w:r>
      <w:r>
        <w:t xml:space="preserve"> se rendre intelligent.</w:t>
      </w:r>
      <w:r>
        <w:br/>
        <w:br/>
      </w:r>
    </w:p>
    <w:p>
      <w:r>
        <w:rPr>
          <w:b/>
        </w:rPr>
        <w:t>ɕquɕqu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air de chien battu (regard).</w:t>
      </w:r>
    </w:p>
    <w:p>
      <w:r>
        <w:t xml:space="preserve">  </w:t>
      </w:r>
      <w:r>
        <w:rPr>
          <w:b/>
        </w:rPr>
        <w:t>arŋa ɕquɕqu ʑo ku-ru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qlɯqlɯ</w:t>
      </w:r>
      <w:r>
        <w:t xml:space="preserve"> </w:t>
      </w:r>
      <w:r>
        <w:rPr>
          <w:b/>
        </w:rPr>
        <w:t>ɕqhɯɕqhi</w:t>
      </w:r>
      <w:r>
        <w:t>.</w:t>
      </w:r>
      <w:r>
        <w:br/>
        <w:br/>
      </w:r>
    </w:p>
    <w:p>
      <w:r>
        <w:rPr>
          <w:b/>
        </w:rPr>
        <w:t>ɕqudoŋ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aveugle (insulte).</w:t>
      </w:r>
      <w:r>
        <w:br/>
        <w:br/>
      </w:r>
    </w:p>
    <w:p>
      <w:r>
        <w:rPr>
          <w:b/>
        </w:rPr>
        <w:t>ɕquwa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aveugle.</w:t>
      </w:r>
    </w:p>
    <w:p>
      <w:r>
        <w:t xml:space="preserve">  </w:t>
      </w:r>
      <w:r>
        <w:rPr>
          <w:b/>
        </w:rPr>
        <w:t>ɕquwa nɯ-aβzu-a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aɕquwa</w:t>
      </w:r>
      <w:r>
        <w:t>.</w:t>
      </w:r>
      <w:r>
        <w:br/>
        <w:br/>
      </w:r>
    </w:p>
    <w:p>
      <w:r>
        <w:rPr>
          <w:b/>
        </w:rPr>
        <w:t>ɕri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avoir une fuite.</w:t>
      </w:r>
    </w:p>
    <w:p>
      <w:r>
        <w:t xml:space="preserve">  </w:t>
      </w:r>
      <w:r>
        <w:rPr>
          <w:b/>
        </w:rPr>
        <w:t>tɯ-ci pjɤ-ɕri</w:t>
      </w:r>
    </w:p>
    <w:p>
      <w:r>
        <w:t xml:space="preserve">  </w:t>
      </w:r>
      <w:r>
        <w:rPr>
          <w:b/>
        </w:rPr>
        <w:t>qale ɲɤ-ɕri</w:t>
      </w:r>
    </w:p>
    <w:p>
      <w:r>
        <w:t xml:space="preserve">  </w:t>
      </w:r>
      <w:r>
        <w:rPr>
          <w:b/>
        </w:rPr>
        <w:t>tɯthɯ cho tɯŋgu ni ndʑi-pɤrthɤβ nɯtɕu, tɤjlɤβ mɤ-kɯ-ɕri tu-βzu-nɯ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aɕoʁri</w:t>
      </w:r>
      <w:r>
        <w:t>.</w:t>
      </w:r>
      <w:r>
        <w:br/>
        <w:br/>
      </w:r>
    </w:p>
    <w:p>
      <w:r>
        <w:rPr>
          <w:b/>
        </w:rPr>
        <w:t>ɕri (2)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coudre.</w:t>
      </w:r>
    </w:p>
    <w:p>
      <w:r>
        <w:t xml:space="preserve">  </w:t>
      </w:r>
      <w:r>
        <w:rPr>
          <w:b/>
        </w:rPr>
        <w:t>aʑo tɤ-sno ɯ-jaʁ pɯ-ɕri-t-a</w:t>
      </w:r>
      <w:r>
        <w:br/>
        <w:br/>
      </w:r>
    </w:p>
    <w:p>
      <w:r>
        <w:rPr>
          <w:b/>
        </w:rPr>
        <w:t>ɕʁɯznɤɕʁɯz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croquant.</w:t>
      </w:r>
      <w:r>
        <w:br/>
        <w:br/>
      </w:r>
    </w:p>
    <w:p>
      <w:r>
        <w:rPr>
          <w:b/>
        </w:rPr>
        <w:t>ɕte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contaminer.</w:t>
      </w:r>
    </w:p>
    <w:p>
      <w:r>
        <w:t xml:space="preserve">  </w:t>
      </w:r>
      <w:r>
        <w:rPr>
          <w:b/>
        </w:rPr>
        <w:t>nɯ-ɕte-t-a, nɯ-tɯ-ɕte-t, na-ɕte</w:t>
      </w:r>
    </w:p>
    <w:p>
      <w:r>
        <w:t xml:space="preserve">  </w:t>
      </w:r>
      <w:r>
        <w:rPr>
          <w:b/>
        </w:rPr>
        <w:t>tɯ́-wɣ-ɕte</w:t>
      </w:r>
    </w:p>
    <w:p>
      <w:r>
        <w:t xml:space="preserve">  </w:t>
      </w:r>
      <w:r>
        <w:rPr>
          <w:b/>
        </w:rPr>
        <w:t>kɯki kɯ-mŋɤn nɯ tu-kɯ-rɯdzaŋspa ra ma kɯ-ɕte</w:t>
      </w:r>
    </w:p>
    <w:p>
      <w:r>
        <w:t xml:space="preserve">  </w:t>
      </w:r>
      <w:r>
        <w:rPr>
          <w:b/>
        </w:rPr>
        <w:t>tɕhomba nɯ́-wɣ-ɕte-a</w:t>
      </w:r>
    </w:p>
    <w:p>
      <w:r>
        <w:t xml:space="preserve">  </w:t>
      </w:r>
      <w:r>
        <w:rPr>
          <w:b/>
        </w:rPr>
        <w:t>a-tɕhomba ɣɤʑu tɕe, nɯ-ɕte-t-a (nɯ-ta-ɕte)</w:t>
      </w:r>
    </w:p>
    <w:p>
      <w:r>
        <w:t xml:space="preserve">  </w:t>
      </w:r>
      <w:r>
        <w:rPr>
          <w:b/>
        </w:rPr>
        <w:t>aɕtɯɕte</w:t>
      </w:r>
      <w:r>
        <w:t xml:space="preserve"> se contaminer les uns les autres.</w:t>
      </w:r>
      <w:r>
        <w:br/>
        <w:br/>
      </w:r>
    </w:p>
    <w:p>
      <w:r>
        <w:rPr>
          <w:b/>
        </w:rPr>
        <w:t>ɕthɯz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tourner vers.</w:t>
      </w:r>
    </w:p>
    <w:p>
      <w:r>
        <w:t xml:space="preserve">  </w:t>
      </w:r>
      <w:r>
        <w:rPr>
          <w:b/>
        </w:rPr>
        <w:t>ɯʑo kɯ ko-ɕthɯz, ka-ɕthɯz</w:t>
      </w:r>
    </w:p>
    <w:p>
      <w:r>
        <w:t xml:space="preserve">  </w:t>
      </w:r>
      <w:r>
        <w:rPr>
          <w:b/>
        </w:rPr>
        <w:t>nɤ-ɕki ku-ɕthɯz-a</w:t>
      </w:r>
    </w:p>
    <w:p>
      <w:r>
        <w:t xml:space="preserve">  </w:t>
      </w:r>
      <w:r>
        <w:rPr>
          <w:b/>
        </w:rPr>
        <w:t>nɤki kɤ-ɕthɯz tɕe a-pɯ-mtam-a</w:t>
      </w:r>
    </w:p>
    <w:p>
      <w:r>
        <w:t xml:space="preserve">  </w:t>
      </w:r>
      <w:r>
        <w:rPr>
          <w:b/>
        </w:rPr>
        <w:t>ɯʑo kɯ tɯ-pɤr nɯ ka-ɕthɯz tɕe pɯ-mto-t-a</w:t>
      </w:r>
    </w:p>
    <w:p>
      <w:r>
        <w:t xml:space="preserve">  </w:t>
      </w:r>
      <w:r>
        <w:rPr>
          <w:b/>
        </w:rPr>
        <w:t>ɕɤɣ ɯ-khɯ tɤ-nɯ-ɕthɯz-a</w:t>
      </w:r>
    </w:p>
    <w:p>
      <w:r>
        <w:t xml:space="preserve">  </w:t>
      </w:r>
      <w:r>
        <w:rPr>
          <w:b/>
        </w:rPr>
        <w:t>nɤɕthɯɕthɯz</w:t>
      </w:r>
      <w:r>
        <w:t xml:space="preserve"> montrer à tout le monde.</w:t>
      </w:r>
      <w:r>
        <w:br/>
        <w:br/>
      </w:r>
    </w:p>
    <w:p>
      <w:r>
        <w:rPr>
          <w:b/>
        </w:rPr>
        <w:t>ɕtraŋɕtraŋ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mou et long.</w:t>
      </w:r>
    </w:p>
    <w:p>
      <w:r>
        <w:t xml:space="preserve">  </w:t>
      </w:r>
      <w:r>
        <w:rPr>
          <w:b/>
        </w:rPr>
        <w:t>razmbe ɕtraŋɕtraŋ ʑo ɲɯ-ɴqoʁ</w:t>
      </w:r>
    </w:p>
    <w:p>
      <w:r>
        <w:t xml:space="preserve">  </w:t>
      </w:r>
      <w:r>
        <w:rPr>
          <w:b/>
        </w:rPr>
        <w:t>ɕtraŋnɤɕtraŋ</w:t>
      </w:r>
      <w:r/>
    </w:p>
    <w:p>
      <w:r>
        <w:t xml:space="preserve">  </w:t>
      </w:r>
      <w:r>
        <w:rPr>
          <w:b/>
        </w:rPr>
        <w:t>ɕtrɯŋɯɕtraŋi</w:t>
      </w:r>
      <w:r/>
      <w:r>
        <w:br/>
        <w:br/>
      </w:r>
    </w:p>
    <w:p>
      <w:r>
        <w:rPr>
          <w:b/>
        </w:rPr>
        <w:t>ɕtraŋnɤɕtraŋ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ɕtraŋnɤɕtraŋ ʑo ɲɯ-ŋke</w:t>
      </w:r>
      <w:r>
        <w:br/>
        <w:br/>
      </w:r>
    </w:p>
    <w:p>
      <w:r>
        <w:rPr>
          <w:b/>
        </w:rPr>
        <w:t>ɕtrɤβɕtrɤβ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objet long et mou.</w:t>
      </w:r>
    </w:p>
    <w:p>
      <w:r>
        <w:t xml:space="preserve">  </w:t>
      </w:r>
      <w:r>
        <w:rPr>
          <w:b/>
        </w:rPr>
        <w:t>ɯʑo lo-βzi tɕe, ɕtrɤβɕtrɤβ ʑo ɲɯ-rŋgɯ</w:t>
      </w:r>
      <w:r>
        <w:br/>
        <w:br/>
      </w:r>
    </w:p>
    <w:p>
      <w:r>
        <w:rPr>
          <w:b/>
        </w:rPr>
        <w:t>ɕtriɕtri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mou, long et fin.</w:t>
      </w:r>
    </w:p>
    <w:p>
      <w:r>
        <w:t xml:space="preserve">  </w:t>
      </w:r>
      <w:r>
        <w:rPr>
          <w:b/>
        </w:rPr>
        <w:t>mɯntoʁ ɲɤ-lni ɕtriɕtri ʑo</w:t>
      </w:r>
    </w:p>
    <w:p>
      <w:r>
        <w:t xml:space="preserve">  </w:t>
      </w:r>
      <w:r>
        <w:rPr>
          <w:b/>
        </w:rPr>
        <w:t>ɕtriɕtri ma-tɯ-ʑɣɤstu</w:t>
      </w:r>
      <w:r>
        <w:br/>
        <w:br/>
      </w:r>
    </w:p>
    <w:p>
      <w:r>
        <w:rPr>
          <w:b/>
        </w:rPr>
        <w:t>ɕtrɯŋɯɕtraŋi</w:t>
      </w:r>
      <w:r/>
      <w:r/>
      <w:r>
        <w:t xml:space="preserve">. </w:t>
      </w:r>
      <w:r>
        <w:rPr>
          <w:i/>
        </w:rPr>
        <w:t>ideophone.8</w:t>
      </w:r>
      <w:r>
        <w:t>.</w:t>
      </w:r>
      <w:r/>
    </w:p>
    <w:p>
      <w:r>
        <w:t xml:space="preserve">  </w:t>
      </w:r>
      <w:r>
        <w:rPr>
          <w:b/>
        </w:rPr>
        <w:t>tɯ-mbri ɕtrɯŋɯɕtraŋi ɲɯ-xcat</w:t>
      </w:r>
      <w:r>
        <w:br/>
        <w:br/>
      </w:r>
    </w:p>
    <w:p>
      <w:r>
        <w:rPr>
          <w:b/>
        </w:rPr>
        <w:t>ɕtʂaŋɕtʂaŋ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accroché.</w:t>
      </w:r>
    </w:p>
    <w:p>
      <w:r>
        <w:t xml:space="preserve">  </w:t>
      </w:r>
      <w:r>
        <w:rPr>
          <w:b/>
        </w:rPr>
        <w:t>ɕtʂaŋɕtʂaŋ ɲɯ-ɴqoʁ</w:t>
      </w:r>
    </w:p>
    <w:p>
      <w:r>
        <w:t xml:space="preserve">  </w:t>
      </w:r>
      <w:r>
        <w:rPr>
          <w:b/>
        </w:rPr>
        <w:t>ɕtʂaŋnɤɕtʂaŋ</w:t>
      </w:r>
      <w:r/>
    </w:p>
    <w:p>
      <w:r>
        <w:t xml:space="preserve">  </w:t>
      </w:r>
      <w:r>
        <w:rPr>
          <w:b/>
        </w:rPr>
        <w:t>ɕtʂaŋnɤlaŋ</w:t>
      </w:r>
      <w:r/>
    </w:p>
    <w:p>
      <w:r>
        <w:t xml:space="preserve">  </w:t>
      </w:r>
      <w:r>
        <w:rPr>
          <w:b/>
        </w:rPr>
        <w:t>ɣɤɕtʂaŋlaŋ</w:t>
      </w:r>
      <w:r>
        <w:t xml:space="preserve"> se balancer.</w:t>
      </w:r>
    </w:p>
    <w:p>
      <w:r>
        <w:t xml:space="preserve">  </w:t>
      </w:r>
      <w:r>
        <w:rPr>
          <w:b/>
        </w:rPr>
        <w:t>sɤɕtʂaŋlaŋ</w:t>
      </w:r>
      <w:r>
        <w:t xml:space="preserve"> balancer.</w:t>
      </w:r>
      <w:r>
        <w:br/>
        <w:br/>
      </w:r>
    </w:p>
    <w:p>
      <w:r>
        <w:rPr>
          <w:b/>
        </w:rPr>
        <w:t>ɕtʂaŋnɤɕtʂaŋ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ɯ-jaʁ ɕtʂaŋnɤɕtʂaŋ ɲɯ-ɤsɯ-stu kɤ-ari</w:t>
      </w:r>
      <w:r>
        <w:br/>
        <w:br/>
      </w:r>
    </w:p>
    <w:p>
      <w:r>
        <w:rPr>
          <w:b/>
        </w:rPr>
        <w:t>ɕtʂaŋnɤlaŋ</w:t>
      </w:r>
      <w:r/>
      <w:r/>
      <w:r>
        <w:t xml:space="preserve">. </w:t>
      </w:r>
      <w:r>
        <w:rPr>
          <w:i/>
        </w:rPr>
        <w:t>ideophone.4</w:t>
      </w:r>
      <w:r>
        <w:t>.</w:t>
      </w:r>
      <w:r/>
    </w:p>
    <w:p>
      <w:r>
        <w:t xml:space="preserve">  </w:t>
      </w:r>
      <w:r>
        <w:rPr>
          <w:b/>
        </w:rPr>
        <w:t>tɯ-nga to-ɕɯɴqoʁ-a tɕe, qale kɯ ɕtʂaŋnɤlaŋ ɲɯ-ɤsɯ-stu</w:t>
      </w:r>
      <w:r>
        <w:br/>
        <w:br/>
      </w:r>
    </w:p>
    <w:p>
      <w:r>
        <w:rPr>
          <w:b/>
        </w:rPr>
        <w:t>ɕtʂat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économiser.</w:t>
      </w:r>
    </w:p>
    <w:p>
      <w:r>
        <w:t xml:space="preserve">  </w:t>
      </w:r>
      <w:r>
        <w:rPr>
          <w:b/>
        </w:rPr>
        <w:t>nɯ-ɕtʂat-a, nɯ-tɯ-ɕtʂat, na-ɕtʂat</w:t>
      </w:r>
    </w:p>
    <w:p>
      <w:r>
        <w:t xml:space="preserve">  </w:t>
      </w:r>
      <w:r>
        <w:rPr>
          <w:b/>
        </w:rPr>
        <w:t>kɯki laχtɕha nɯ kɤ-ɕtʂat ra</w:t>
      </w:r>
    </w:p>
    <w:p>
      <w:r>
        <w:t xml:space="preserve">  </w:t>
      </w:r>
      <w:r>
        <w:rPr>
          <w:b/>
        </w:rPr>
        <w:t>rŋɯl ra kɤ-ɕtʂat ra ma ʑatsa arɕo</w:t>
      </w:r>
    </w:p>
    <w:p>
      <w:r>
        <w:t xml:space="preserve">  </w:t>
      </w:r>
      <w:r>
        <w:rPr>
          <w:b/>
        </w:rPr>
        <w:t>tɯ-ŋga nɯ-ɕtʂat</w:t>
      </w:r>
    </w:p>
    <w:p>
      <w:r>
        <w:t xml:space="preserve">  </w:t>
      </w:r>
      <w:r>
        <w:rPr>
          <w:b/>
        </w:rPr>
        <w:t>rɤɕtʂat</w:t>
      </w:r>
      <w:r>
        <w:t xml:space="preserve"> économiser.</w:t>
      </w:r>
    </w:p>
    <w:p>
      <w:r>
        <w:t xml:space="preserve">  </w:t>
      </w:r>
      <w:r>
        <w:rPr>
          <w:b/>
        </w:rPr>
        <w:t>ʑɣɤɕtʂat</w:t>
      </w:r>
      <w:r>
        <w:t xml:space="preserve"> économiser ses forces.</w:t>
      </w:r>
      <w:r>
        <w:br/>
        <w:br/>
      </w:r>
    </w:p>
    <w:p>
      <w:r>
        <w:rPr>
          <w:b/>
        </w:rPr>
        <w:t>ɕtʂo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mesurer (avec une louche).</w:t>
      </w:r>
    </w:p>
    <w:p>
      <w:r>
        <w:t xml:space="preserve">  2)</w:t>
      </w:r>
      <w:r>
        <w:t xml:space="preserve"> mesurer.</w:t>
      </w:r>
    </w:p>
    <w:p>
      <w:r>
        <w:t xml:space="preserve">  </w:t>
      </w:r>
      <w:r>
        <w:rPr>
          <w:b/>
        </w:rPr>
        <w:t>tɤ-ɕtʂɤm</w:t>
      </w:r>
    </w:p>
    <w:p>
      <w:r>
        <w:t xml:space="preserve">  </w:t>
      </w:r>
      <w:r>
        <w:rPr>
          <w:b/>
        </w:rPr>
        <w:t>tɯ-kɤ-ndza nɯ ra kɤ-ɕtʂo kɯ-ra ɕti</w:t>
      </w:r>
    </w:p>
    <w:p>
      <w:r>
        <w:t xml:space="preserve">  </w:t>
      </w:r>
      <w:r>
        <w:rPr>
          <w:b/>
        </w:rPr>
        <w:t>kɯɕɯŋgɯ tɕe, rɟama pjɤ-me tɕe tú-wɣ-ɕtʂo pjɤ-ŋu</w:t>
      </w:r>
    </w:p>
    <w:p>
      <w:r>
        <w:t xml:space="preserve">  </w:t>
      </w:r>
      <w:r>
        <w:rPr>
          <w:b/>
        </w:rPr>
        <w:t>rɤɕtʂo</w:t>
      </w:r>
      <w:r>
        <w:t xml:space="preserve"> mesurer des choses.</w:t>
      </w:r>
      <w:r>
        <w:br/>
        <w:br/>
      </w:r>
    </w:p>
    <w:p>
      <w:r>
        <w:rPr>
          <w:b/>
        </w:rPr>
        <w:t>ɕtʂɯ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confier, déposer.</w:t>
      </w:r>
    </w:p>
    <w:p>
      <w:r>
        <w:t xml:space="preserve">  </w:t>
      </w:r>
      <w:r>
        <w:rPr>
          <w:b/>
        </w:rPr>
        <w:t>kɤ-ɕtʂɯ-t-a, kɤ-tɯ-ɕtʂɯt, ka-ɕtʂɯ</w:t>
      </w:r>
    </w:p>
    <w:p>
      <w:r>
        <w:t xml:space="preserve">  </w:t>
      </w:r>
      <w:r>
        <w:rPr>
          <w:b/>
        </w:rPr>
        <w:t>kɯki laχtɕha ki a-kɤ-tɯ́-wɣ-ɕtʂɯ tɕe, nɤʑo ɯ-pɯ tɤ-pe</w:t>
      </w:r>
    </w:p>
    <w:p>
      <w:r>
        <w:t xml:space="preserve">  </w:t>
      </w:r>
      <w:r>
        <w:rPr>
          <w:b/>
        </w:rPr>
        <w:t>kɯki laχtɕha ki nɤʑo ku-ta-ɕtʂɯ</w:t>
      </w:r>
    </w:p>
    <w:p>
      <w:r>
        <w:t xml:space="preserve">  </w:t>
      </w:r>
      <w:r>
        <w:rPr>
          <w:b/>
        </w:rPr>
        <w:t>ɕ-kú-wɣ-ɕtʂɯ</w:t>
      </w:r>
    </w:p>
    <w:p>
      <w:r>
        <w:t xml:space="preserve">  </w:t>
      </w:r>
      <w:r>
        <w:rPr>
          <w:b/>
        </w:rPr>
        <w:t>ɕ-kɤ-ɕtʂi</w:t>
      </w:r>
    </w:p>
    <w:p>
      <w:r>
        <w:t xml:space="preserve">  </w:t>
      </w:r>
      <w:r>
        <w:rPr>
          <w:b/>
        </w:rPr>
        <w:t>rɤɕtʂɯ</w:t>
      </w:r>
      <w:r>
        <w:t xml:space="preserve"> confier, déposer.</w:t>
      </w:r>
      <w:r>
        <w:br/>
        <w:br/>
      </w:r>
    </w:p>
    <w:p>
      <w:r>
        <w:rPr>
          <w:b/>
        </w:rPr>
        <w:t>ɕtʂɯɣɕtʂɯɣ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objet en suspension.</w:t>
      </w:r>
    </w:p>
    <w:p>
      <w:r>
        <w:t xml:space="preserve">  </w:t>
      </w:r>
      <w:r>
        <w:rPr>
          <w:b/>
        </w:rPr>
        <w:t>ɕtʂɯɣnɤɕtʂɯɣ</w:t>
      </w:r>
      <w:r>
        <w:t xml:space="preserve"> balancer.</w:t>
      </w:r>
    </w:p>
    <w:p>
      <w:r>
        <w:t xml:space="preserve">  </w:t>
      </w:r>
      <w:r>
        <w:rPr>
          <w:b/>
        </w:rPr>
        <w:t>sɤɕtʂɯlɯɣ</w:t>
      </w:r>
      <w:r>
        <w:t xml:space="preserve"> balancer.</w:t>
      </w:r>
      <w:r>
        <w:br/>
        <w:br/>
      </w:r>
    </w:p>
    <w:p>
      <w:r>
        <w:rPr>
          <w:b/>
        </w:rPr>
        <w:t>ɕtʂɯɣnɤɕtʂɯɣ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balancer.</w:t>
      </w:r>
    </w:p>
    <w:p>
      <w:r>
        <w:t xml:space="preserve">  </w:t>
      </w:r>
      <w:r>
        <w:rPr>
          <w:b/>
        </w:rPr>
        <w:t>ɯ-jaʁ ɕtʂɯɣnɤɕtʂɯɣ ɲɯ-ɤsɯ-stu kɤ-ari</w:t>
      </w:r>
      <w:r>
        <w:br/>
        <w:br/>
      </w:r>
    </w:p>
    <w:p>
      <w:r>
        <w:rPr>
          <w:b/>
        </w:rPr>
        <w:t>ɕu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carte.</w:t>
      </w:r>
    </w:p>
    <w:p>
      <w:r>
        <w:t xml:space="preserve">  </w:t>
      </w:r>
      <w:r>
        <w:rPr>
          <w:b/>
        </w:rPr>
        <w:t>ɕu pɯ-lɤt-tɕi tɕe pɯ-ta-ɕɯnŋo</w:t>
      </w:r>
      <w:r>
        <w:br/>
        <w:br/>
      </w:r>
    </w:p>
    <w:p>
      <w:r>
        <w:rPr>
          <w:b/>
        </w:rPr>
        <w:t>ɕur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payer une amende.</w:t>
      </w:r>
    </w:p>
    <w:p>
      <w:r>
        <w:t xml:space="preserve">  </w:t>
      </w:r>
      <w:r>
        <w:rPr>
          <w:b/>
        </w:rPr>
        <w:t>tʂu tɕe, ɯ-stu tu-kɯ-ŋke ra ma @fakuan kɯ-fse ɕur</w:t>
      </w:r>
    </w:p>
    <w:p>
      <w:r>
        <w:t xml:space="preserve">  </w:t>
      </w:r>
      <w:r>
        <w:rPr>
          <w:b/>
        </w:rPr>
        <w:t>ɯʑo kɯ @qiche ko-sɯrpu tɕe pjɤ-ɕur</w:t>
      </w:r>
    </w:p>
    <w:p>
      <w:r>
        <w:t xml:space="preserve">  </w:t>
      </w:r>
      <w:r>
        <w:rPr>
          <w:b/>
        </w:rPr>
        <w:t>pɕawtʂɯ ɲo-kho pjɤ-ra, pɕawtsɯ khro pjɤ-ɕur</w:t>
      </w:r>
    </w:p>
    <w:p>
      <w:r>
        <w:t xml:space="preserve">  </w:t>
      </w:r>
      <w:r>
        <w:rPr>
          <w:b/>
        </w:rPr>
        <w:t>ɕ-to-olɯlɤt tɕe, rŋɯl ɣurʑa pjɤ-ɕur</w:t>
      </w:r>
    </w:p>
    <w:p>
      <w:r>
        <w:t xml:space="preserve">  </w:t>
      </w:r>
      <w:r>
        <w:rPr>
          <w:b/>
        </w:rPr>
        <w:t>sɯxɕur</w:t>
      </w:r>
      <w:r>
        <w:t xml:space="preserve"> faire payer une amende.</w:t>
      </w:r>
      <w:r>
        <w:br/>
        <w:br/>
      </w:r>
    </w:p>
    <w:p>
      <w:r>
        <w:rPr>
          <w:b/>
        </w:rPr>
        <w:t>ɕɯ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qui.</w:t>
      </w:r>
    </w:p>
    <w:p>
      <w:r>
        <w:t xml:space="preserve">  </w:t>
      </w:r>
      <w:r>
        <w:rPr>
          <w:b/>
        </w:rPr>
        <w:t>andi tɯrme ci jo-ɣi tɕe, ɕɯ ci ku-nnɯ-ŋu kɯma?</w:t>
      </w:r>
      <w:r>
        <w:br/>
        <w:br/>
      </w:r>
    </w:p>
    <w:p>
      <w:r>
        <w:rPr>
          <w:b/>
        </w:rPr>
        <w:t>ɕɯchapaja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lutter pour ne pas être le dernier.</w:t>
      </w:r>
    </w:p>
    <w:p>
      <w:r>
        <w:t xml:space="preserve">  </w:t>
      </w:r>
      <w:r>
        <w:rPr>
          <w:b/>
        </w:rPr>
        <w:t>ɕɯchapaja ʑo jo-phɣo-nɯ</w:t>
      </w:r>
      <w:r>
        <w:br/>
        <w:br/>
      </w:r>
    </w:p>
    <w:p>
      <w:r>
        <w:rPr>
          <w:b/>
        </w:rPr>
        <w:t>ɕɯfka</w:t>
      </w:r>
      <w:r/>
      <w:r/>
      <w:r>
        <w:t>.</w:t>
      </w:r>
      <w:r>
        <w:br/>
        <w:br/>
      </w:r>
    </w:p>
    <w:p>
      <w:r>
        <w:rPr>
          <w:b/>
        </w:rPr>
        <w:t>ɕɯfka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permettre à qqn de manger à sa faim.</w:t>
      </w:r>
    </w:p>
    <w:p>
      <w:r>
        <w:t xml:space="preserve">  </w:t>
      </w:r>
      <w:r>
        <w:rPr>
          <w:b/>
        </w:rPr>
        <w:t>tɤ-ɕɯfka-t-a</w:t>
      </w:r>
    </w:p>
    <w:p>
      <w:r>
        <w:t xml:space="preserve">  </w:t>
      </w:r>
      <w:r>
        <w:rPr>
          <w:b/>
        </w:rPr>
        <w:t>tɤ-tɯ-ɕɯfka-t</w:t>
      </w:r>
    </w:p>
    <w:p>
      <w:r>
        <w:t xml:space="preserve">  </w:t>
      </w:r>
      <w:r>
        <w:rPr>
          <w:b/>
        </w:rPr>
        <w:t>ɯʑo kɯ ta-ɕɯfka</w:t>
      </w:r>
    </w:p>
    <w:p>
      <w:r>
        <w:t xml:space="preserve">  </w:t>
      </w:r>
      <w:r>
        <w:rPr>
          <w:b/>
        </w:rPr>
        <w:t>tɤ-pɤtso kɤ-ngu-t-a tɕe tɤ-ɕɯfka-t-a</w:t>
      </w:r>
    </w:p>
    <w:p>
      <w:r>
        <w:t xml:space="preserve">  </w:t>
      </w:r>
      <w:r>
        <w:rPr>
          <w:b/>
        </w:rPr>
        <w:t>ɯ-ɣmba qale kɯ ɲɤ-ɕɯfka</w:t>
      </w:r>
      <w:r>
        <w:br/>
        <w:br/>
      </w:r>
    </w:p>
    <w:p>
      <w:r>
        <w:rPr>
          <w:b/>
        </w:rPr>
        <w:t>ɕɯfkaβ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ɕɯfkaβ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couvrir (avec quelque chose).</w:t>
      </w:r>
    </w:p>
    <w:p>
      <w:r>
        <w:t xml:space="preserve">  </w:t>
      </w:r>
      <w:r>
        <w:rPr>
          <w:b/>
        </w:rPr>
        <w:t>a-pɯ-ɕɯfkaβ</w:t>
      </w:r>
    </w:p>
    <w:p>
      <w:r>
        <w:t xml:space="preserve">  </w:t>
      </w:r>
      <w:r>
        <w:rPr>
          <w:b/>
        </w:rPr>
        <w:t>kɤntɕhoz mɯ-nɯ-ra tɕe, pɯ-ɕɯfkaβ</w:t>
      </w:r>
    </w:p>
    <w:p>
      <w:r>
        <w:t xml:space="preserve">  </w:t>
      </w:r>
      <w:r>
        <w:rPr>
          <w:b/>
        </w:rPr>
        <w:t>khɤlɤβ kɯ tɯthɯ pɯ-ɕɯfkaβ-a</w:t>
      </w:r>
      <w:r>
        <w:br/>
        <w:br/>
      </w:r>
    </w:p>
    <w:p>
      <w:r>
        <w:rPr>
          <w:b/>
        </w:rPr>
        <w:t>ɕɯftaʁ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souvenir.</w:t>
      </w:r>
    </w:p>
    <w:p>
      <w:r>
        <w:t xml:space="preserve">  </w:t>
      </w:r>
      <w:r>
        <w:rPr>
          <w:b/>
        </w:rPr>
        <w:t>kɤ-ɕɯftaʁ-a, kɤ-tɯ-ɕɯftaʁ, ka-ɕɯftaʁ</w:t>
      </w:r>
    </w:p>
    <w:p>
      <w:r>
        <w:t xml:space="preserve">  </w:t>
      </w:r>
      <w:r>
        <w:rPr>
          <w:b/>
        </w:rPr>
        <w:t>tɤ-scoz nɯ koŋla ʑo kú-wɣ-rtoʁ tɕe, ɲɯ́-wɣ-sɯɣʑaʁ mɤɕtʂa kɤ-ɕɯftaʁ mɤ-sɤcha</w:t>
      </w:r>
    </w:p>
    <w:p>
      <w:r>
        <w:t xml:space="preserve">  </w:t>
      </w:r>
      <w:r>
        <w:rPr>
          <w:b/>
        </w:rPr>
        <w:t>tɯrju kɤ-ɕɯftaʁ ɴqa</w:t>
      </w:r>
    </w:p>
    <w:p>
      <w:r>
        <w:t xml:space="preserve">  </w:t>
      </w:r>
      <w:r>
        <w:rPr>
          <w:b/>
        </w:rPr>
        <w:t>pɯ-kɯ-sɯxɕat-a nɯ ku-ɕɯftaʁ-a ɲɯ-ra</w:t>
      </w:r>
    </w:p>
    <w:p>
      <w:r>
        <w:t xml:space="preserve">  </w:t>
      </w:r>
      <w:r>
        <w:rPr>
          <w:b/>
        </w:rPr>
        <w:t>ɣɤɕɯftaʁ</w:t>
      </w:r>
      <w:r>
        <w:t xml:space="preserve"> avoir une bonne mémoire.</w:t>
      </w:r>
      <w:r>
        <w:br/>
        <w:br/>
      </w:r>
    </w:p>
    <w:p>
      <w:r>
        <w:rPr>
          <w:b/>
        </w:rPr>
        <w:t>ɕɯftɯɣ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achever.</w:t>
      </w:r>
    </w:p>
    <w:p>
      <w:r>
        <w:t xml:space="preserve">  </w:t>
      </w:r>
      <w:r>
        <w:rPr>
          <w:b/>
        </w:rPr>
        <w:t>pɯ-ɕɯftɯɣ-a, pɯ-tɯ-ɕɯftɯɣ, pa-ɕɯftɯɣ</w:t>
      </w:r>
    </w:p>
    <w:p>
      <w:r>
        <w:t xml:space="preserve">  </w:t>
      </w:r>
      <w:r>
        <w:rPr>
          <w:b/>
        </w:rPr>
        <w:t>kɯki ɯ-ro kɯ-dɤn me tɕe, pɯ-ɕɯftɯɣ</w:t>
      </w:r>
    </w:p>
    <w:p>
      <w:r>
        <w:t xml:space="preserve">  </w:t>
      </w:r>
      <w:r>
        <w:rPr>
          <w:b/>
        </w:rPr>
        <w:t>nɤ-kɤ-nɤma pjɯ-kɤ-ɕɯftɯɣ ci pɯ-ri</w:t>
      </w:r>
    </w:p>
    <w:p>
      <w:r>
        <w:t xml:space="preserve">  </w:t>
      </w:r>
      <w:r>
        <w:rPr>
          <w:b/>
        </w:rPr>
        <w:t>@xingqiliu tɕɤn ɕɯftɯɣ-tɕi</w:t>
      </w:r>
      <w:r>
        <w:br/>
        <w:br/>
      </w:r>
    </w:p>
    <w:p>
      <w:r>
        <w:rPr>
          <w:b/>
        </w:rPr>
        <w:t>ɕɯɣɕɯɣ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en silence.</w:t>
      </w:r>
      <w:r>
        <w:br/>
        <w:br/>
      </w:r>
    </w:p>
    <w:p>
      <w:r>
        <w:rPr>
          <w:b/>
        </w:rPr>
        <w:t>ɕɯɣmu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</w:p>
    <w:p>
      <w:r>
        <w:t xml:space="preserve">  1)</w:t>
      </w:r>
      <w:r>
        <w:t xml:space="preserve"> effrayer.</w:t>
      </w:r>
    </w:p>
    <w:p>
      <w:r>
        <w:t xml:space="preserve">  </w:t>
      </w:r>
      <w:r>
        <w:rPr>
          <w:b/>
        </w:rPr>
        <w:t>nɤ-sɤ-ɕɯɣmu tu-βze-a pɯ-ɕti ma ɯ-stu pɯ-maʁ</w:t>
      </w:r>
    </w:p>
    <w:p>
      <w:r>
        <w:t xml:space="preserve">  </w:t>
      </w:r>
      <w:r>
        <w:rPr>
          <w:b/>
        </w:rPr>
        <w:t>ɯ-sɤ-ɕɯɣmu to-βzu</w:t>
      </w:r>
    </w:p>
    <w:p>
      <w:r>
        <w:t xml:space="preserve">  2)</w:t>
      </w:r>
      <w:r>
        <w:t xml:space="preserve"> menacer.</w:t>
      </w:r>
    </w:p>
    <w:p>
      <w:r>
        <w:t xml:space="preserve">  </w:t>
      </w:r>
      <w:r>
        <w:rPr>
          <w:b/>
        </w:rPr>
        <w:t>ɯʑo to-mɯrkɯ tɕe, aʑo kɯ ɕɯ́-wɣ-ndʑɯ-a ɲɯ-sɯsɤm tɕe, a-sɤ-ɕɯɣmu ɲɯ-ɤsɯ-βzu (ɲɯ́-wɣ-ɕɯɣmu-a ɲɯ-ŋu)</w:t>
      </w:r>
    </w:p>
    <w:p>
      <w:r>
        <w:t xml:space="preserve">  </w:t>
      </w:r>
      <w:r>
        <w:rPr>
          <w:b/>
        </w:rPr>
        <w:t>ʑɣɤɕɯɣmu</w:t>
      </w:r>
      <w:r>
        <w:t xml:space="preserve"> s'effrayer soi-même.</w:t>
      </w:r>
      <w:r>
        <w:br/>
        <w:br/>
      </w:r>
    </w:p>
    <w:p>
      <w:r>
        <w:rPr>
          <w:b/>
        </w:rPr>
        <w:t>ɕɯɣra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crible à gros trous.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sɯɕɯɣra</w:t>
      </w:r>
      <w:r>
        <w:t>.</w:t>
      </w:r>
      <w:r>
        <w:br/>
        <w:br/>
      </w:r>
    </w:p>
    <w:p>
      <w:r>
        <w:rPr>
          <w:b/>
        </w:rPr>
        <w:t>ɕɯjaʁ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poutre.</w:t>
      </w:r>
      <w:r>
        <w:br/>
        <w:br/>
      </w:r>
    </w:p>
    <w:p>
      <w:r>
        <w:rPr>
          <w:b/>
        </w:rPr>
        <w:t>ɕɯkhuj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petite bassine avec un verseur.</w:t>
      </w:r>
      <w:r>
        <w:br/>
        <w:br/>
      </w:r>
    </w:p>
    <w:p>
      <w:r>
        <w:rPr>
          <w:b/>
        </w:rPr>
        <w:t>ɕɯm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couver. dormir avec (un enfant).</w:t>
      </w:r>
    </w:p>
    <w:p>
      <w:r>
        <w:t xml:space="preserve">  </w:t>
      </w:r>
      <w:r>
        <w:rPr>
          <w:b/>
        </w:rPr>
        <w:t>tɤ-pɤtso pɯ-ɕɯm-a</w:t>
      </w:r>
    </w:p>
    <w:p>
      <w:r>
        <w:t xml:space="preserve">  </w:t>
      </w:r>
      <w:r>
        <w:rPr>
          <w:b/>
        </w:rPr>
        <w:t>kumpɣa kɯ tɤ-ŋgɯm ko-ɕɯm</w:t>
      </w:r>
      <w:r>
        <w:br/>
        <w:br/>
      </w:r>
    </w:p>
    <w:p>
      <w:r>
        <w:rPr>
          <w:b/>
        </w:rPr>
        <w:t>ɕɯmbɣom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plus vite.</w:t>
      </w:r>
    </w:p>
    <w:p>
      <w:r>
        <w:t xml:space="preserve">  </w:t>
      </w:r>
      <w:r>
        <w:rPr>
          <w:b/>
        </w:rPr>
        <w:t>kɯki tɤ-scoz ɲɯ-mbɣom, tɤ-ɕɯmbɣom ʑo pɯ-rɤt</w:t>
      </w:r>
    </w:p>
    <w:p>
      <w:r>
        <w:t xml:space="preserve">  </w:t>
      </w:r>
      <w:r>
        <w:rPr>
          <w:b/>
        </w:rPr>
        <w:t>ki laχtɕha ki kɤ-ndo ra ŋu ŋu nɤ, tɤ-ɕɯmbɣom ʑo jɤ-ɣɯt ma aʑo ɕe-a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mbɣom</w:t>
      </w:r>
      <w:r>
        <w:t>.</w:t>
      </w:r>
      <w:r>
        <w:br/>
        <w:br/>
      </w:r>
    </w:p>
    <w:p>
      <w:r>
        <w:rPr>
          <w:b/>
        </w:rPr>
        <w:t>ɕɯmɕɯm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formant une couche fine.</w:t>
      </w:r>
    </w:p>
    <w:p>
      <w:r>
        <w:t xml:space="preserve">  2)</w:t>
      </w:r>
      <w:r>
        <w:t xml:space="preserve"> calme et agréable.</w:t>
      </w:r>
    </w:p>
    <w:p>
      <w:r>
        <w:t xml:space="preserve">  </w:t>
      </w:r>
      <w:r>
        <w:rPr>
          <w:b/>
        </w:rPr>
        <w:t>tɤjpa ɕɯmɕɯm ci ko-lɤt</w:t>
      </w:r>
    </w:p>
    <w:p>
      <w:r>
        <w:t xml:space="preserve">  </w:t>
      </w:r>
      <w:r>
        <w:rPr>
          <w:b/>
        </w:rPr>
        <w:t>tɯmɯ ɕɯmɕɯm nɤ ɕɯmɕɯm ɲɯ-ɤsɯ-lɤt</w:t>
      </w:r>
    </w:p>
    <w:p>
      <w:r>
        <w:t xml:space="preserve">  </w:t>
      </w:r>
      <w:r>
        <w:rPr>
          <w:b/>
        </w:rPr>
        <w:t>a-βri pɯ-nɯ-χtɕi-t-a tɕe, ɕɯmɕɯm ʑo ɲo-pa</w:t>
      </w:r>
    </w:p>
    <w:p>
      <w:r>
        <w:t xml:space="preserve">  </w:t>
      </w:r>
      <w:r>
        <w:rPr>
          <w:b/>
        </w:rPr>
        <w:t>ɕɯmɯmi</w:t>
      </w:r>
      <w:r/>
    </w:p>
    <w:p>
      <w:r>
        <w:t xml:space="preserve">  </w:t>
      </w:r>
      <w:r>
        <w:rPr>
          <w:b/>
        </w:rPr>
        <w:t>sɤɕɯmɕɯm</w:t>
      </w:r>
      <w:r/>
      <w:r>
        <w:br/>
        <w:br/>
      </w:r>
    </w:p>
    <w:p>
      <w:r>
        <w:rPr>
          <w:b/>
        </w:rPr>
        <w:t>ɕɯmnɤm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causer une odeur.</w:t>
      </w:r>
    </w:p>
    <w:p>
      <w:r>
        <w:t xml:space="preserve">  </w:t>
      </w:r>
      <w:r>
        <w:rPr>
          <w:b/>
        </w:rPr>
        <w:t>tɤdi nɯ-ɕɯmnam-a</w:t>
      </w:r>
    </w:p>
    <w:p>
      <w:r>
        <w:t xml:space="preserve">  </w:t>
      </w:r>
      <w:r>
        <w:rPr>
          <w:b/>
        </w:rPr>
        <w:t>kha nɯ tɕu ɕɤɣ pjɯ́-wɣ-sɤkhɯ tɕe, ɯ-di kɤ-ɕɯmnɤm ɲɯ-ra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mnɤm</w:t>
      </w:r>
      <w:r>
        <w:t xml:space="preserve"> </w:t>
      </w:r>
      <w:r>
        <w:rPr>
          <w:b/>
        </w:rPr>
        <w:t>nɤmnɤm</w:t>
      </w:r>
      <w:r>
        <w:t>.</w:t>
      </w:r>
      <w:r>
        <w:br/>
        <w:br/>
      </w:r>
    </w:p>
    <w:p>
      <w:r>
        <w:rPr>
          <w:b/>
        </w:rPr>
        <w:t>ɕɯmŋɤm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mal.</w:t>
      </w:r>
    </w:p>
    <w:p>
      <w:r>
        <w:t xml:space="preserve">  </w:t>
      </w:r>
      <w:r>
        <w:rPr>
          <w:b/>
        </w:rPr>
        <w:t>tɤ-ɕɯmŋam-a, tɤ-tɯ-ɕɯmŋɤm, ta-ɕɯmŋɤm</w:t>
      </w:r>
    </w:p>
    <w:p>
      <w:r>
        <w:t xml:space="preserve">  </w:t>
      </w:r>
      <w:r>
        <w:rPr>
          <w:b/>
        </w:rPr>
        <w:t>a-mgɯr tɤ-ŋkhɯt ta-lɤt tɕe, ta-ɕɯmŋɤm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mŋɤm</w:t>
      </w:r>
      <w:r>
        <w:t>.</w:t>
      </w:r>
      <w:r>
        <w:br/>
        <w:br/>
      </w:r>
    </w:p>
    <w:p>
      <w:r>
        <w:rPr>
          <w:b/>
        </w:rPr>
        <w:t>ɕɯmthu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poser plein de questions.</w:t>
      </w:r>
    </w:p>
    <w:p>
      <w:r>
        <w:t xml:space="preserve">  </w:t>
      </w:r>
      <w:r>
        <w:rPr>
          <w:b/>
        </w:rPr>
        <w:t>ɕɯmthu-a, tɯ-ɕɯmthu, ɕɯmthu</w:t>
      </w:r>
    </w:p>
    <w:p>
      <w:r>
        <w:t xml:space="preserve">  </w:t>
      </w:r>
      <w:r>
        <w:rPr>
          <w:b/>
        </w:rPr>
        <w:t>tɤ-tɯ-ɕɯmthu, to-ɕɯmthu</w:t>
      </w:r>
    </w:p>
    <w:p>
      <w:r>
        <w:t xml:space="preserve">  </w:t>
      </w:r>
      <w:r>
        <w:rPr>
          <w:b/>
        </w:rPr>
        <w:t>mɯ-tɤ-tɯ-tso tɕe, a-tɤ-tɯ-ɕɯmthu</w:t>
      </w:r>
    </w:p>
    <w:p>
      <w:r>
        <w:t xml:space="preserve">  </w:t>
      </w:r>
      <w:r>
        <w:rPr>
          <w:b/>
        </w:rPr>
        <w:t>ɯʑo kha lo-nɯɕe tɕe, thɯ-ɕɯmthu-a</w:t>
      </w:r>
    </w:p>
    <w:p>
      <w:r>
        <w:t xml:space="preserve">  </w:t>
      </w:r>
      <w:r>
        <w:rPr>
          <w:b/>
        </w:rPr>
        <w:t>nɤʑo ndɤre nɤ-tɯ-ɕɯmthu nɯ!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thu1</w:t>
      </w:r>
      <w:r>
        <w:t>.</w:t>
      </w:r>
      <w:r>
        <w:br/>
        <w:br/>
      </w:r>
    </w:p>
    <w:p>
      <w:r>
        <w:rPr>
          <w:b/>
        </w:rPr>
        <w:t>ɕɯmthuspoʁ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enfant qui aimer poser des questions sans cesse.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ɕɯmthu</w:t>
      </w:r>
      <w:r>
        <w:t>.</w:t>
      </w:r>
      <w:r>
        <w:br/>
        <w:br/>
      </w:r>
    </w:p>
    <w:p>
      <w:r>
        <w:rPr>
          <w:b/>
        </w:rPr>
        <w:t>ɕɯmɯma</w:t>
      </w:r>
      <w:r/>
      <w:r/>
      <w:r>
        <w:t xml:space="preserve">. </w:t>
      </w:r>
      <w:r>
        <w:rPr>
          <w:i/>
        </w:rPr>
        <w:t>postposition</w:t>
      </w:r>
      <w:r>
        <w:t>.</w:t>
      </w:r>
      <w:r>
        <w:t xml:space="preserve"> juste au moment où.</w:t>
      </w:r>
    </w:p>
    <w:p>
      <w:r>
        <w:t xml:space="preserve">  </w:t>
      </w:r>
      <w:r>
        <w:rPr>
          <w:b/>
        </w:rPr>
        <w:t>nɯ ɕɯmɯma ʑo</w:t>
      </w:r>
      <w:r>
        <w:br/>
        <w:br/>
      </w:r>
    </w:p>
    <w:p>
      <w:r>
        <w:rPr>
          <w:b/>
        </w:rPr>
        <w:t>ɕɯmɯmi</w:t>
      </w:r>
      <w:r/>
      <w:r/>
      <w:r>
        <w:t xml:space="preserve">. </w:t>
      </w:r>
      <w:r>
        <w:rPr>
          <w:i/>
        </w:rPr>
        <w:t>ideophone.7</w:t>
      </w:r>
      <w:r>
        <w:t>.</w:t>
      </w:r>
      <w:r/>
    </w:p>
    <w:p>
      <w:r>
        <w:t xml:space="preserve">  </w:t>
      </w:r>
      <w:r>
        <w:rPr>
          <w:b/>
        </w:rPr>
        <w:t>tɯmɯ ɕɯmɯmi ʑo ɲɯ-lɤt</w:t>
      </w:r>
      <w:r>
        <w:br/>
        <w:br/>
      </w:r>
    </w:p>
    <w:p>
      <w:r>
        <w:rPr>
          <w:b/>
        </w:rPr>
        <w:t>ɕɯngo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rendre malade.</w:t>
      </w:r>
    </w:p>
    <w:p>
      <w:r>
        <w:t xml:space="preserve">  </w:t>
      </w:r>
      <w:r>
        <w:rPr>
          <w:b/>
        </w:rPr>
        <w:t>ta-ɕɯngo</w:t>
      </w:r>
    </w:p>
    <w:p>
      <w:r>
        <w:t xml:space="preserve">  </w:t>
      </w:r>
      <w:r>
        <w:rPr>
          <w:b/>
        </w:rPr>
        <w:t>kɤndza nɯ mɯ-nɯ-kɯ-sna ra a-mɤ-tɤ́-wɣ-ndza ra ma kɯ-ɕɯngo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ngo</w:t>
      </w:r>
      <w:r>
        <w:t>.</w:t>
      </w:r>
      <w:r>
        <w:br/>
        <w:br/>
      </w:r>
    </w:p>
    <w:p>
      <w:r>
        <w:rPr>
          <w:b/>
        </w:rPr>
        <w:t>ɕɯnŋo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gagner.</w:t>
      </w:r>
    </w:p>
    <w:p>
      <w:r>
        <w:t xml:space="preserve">  </w:t>
      </w:r>
      <w:r>
        <w:rPr>
          <w:b/>
        </w:rPr>
        <w:t>ta-ɕɯnŋo</w:t>
      </w:r>
    </w:p>
    <w:p>
      <w:r>
        <w:t xml:space="preserve">  </w:t>
      </w:r>
      <w:r>
        <w:rPr>
          <w:b/>
        </w:rPr>
        <w:t>kɯ-ɕɯnŋo-a</w:t>
      </w:r>
    </w:p>
    <w:p>
      <w:r>
        <w:t xml:space="preserve">  </w:t>
      </w:r>
      <w:r>
        <w:rPr>
          <w:b/>
        </w:rPr>
        <w:t>tɕiʑo ni tɤ-nɯ-saχɕɯβ-tɕi ri, pɯ́-wɣ-ɕɯnŋo-a</w:t>
      </w:r>
    </w:p>
    <w:p>
      <w:r>
        <w:t xml:space="preserve">  </w:t>
      </w:r>
      <w:r>
        <w:rPr>
          <w:b/>
        </w:rPr>
        <w:t>ɯʑo kɯ ɯ-zda pa-ɕɯnŋo</w:t>
      </w:r>
    </w:p>
    <w:p>
      <w:r>
        <w:t xml:space="preserve">  </w:t>
      </w:r>
      <w:r>
        <w:rPr>
          <w:b/>
        </w:rPr>
        <w:t>nɤʑo pɯ-ta-ɕɯnŋo</w:t>
      </w:r>
    </w:p>
    <w:p>
      <w:r>
        <w:t xml:space="preserve">  </w:t>
      </w:r>
      <w:r>
        <w:rPr>
          <w:b/>
        </w:rPr>
        <w:t>tɕiʑo tɤ-aʑɯʑutɕi pɯ-ta-ɕɯnŋo</w:t>
      </w:r>
    </w:p>
    <w:p>
      <w:r>
        <w:t xml:space="preserve">  </w:t>
      </w:r>
      <w:r>
        <w:rPr>
          <w:b/>
        </w:rPr>
        <w:t>tɤ-amɯti-tɕi pɯ-ta-ɕɯnŋo</w:t>
      </w:r>
    </w:p>
    <w:p>
      <w:r>
        <w:t xml:space="preserve">  </w:t>
      </w:r>
      <w:r>
        <w:rPr>
          <w:b/>
        </w:rPr>
        <w:t>ɕu pɯ-lɤt-tɕi tɕe pɯ-ta-ɕɯnŋo</w:t>
      </w:r>
    </w:p>
    <w:p>
      <w:r>
        <w:t xml:space="preserve">  </w:t>
      </w:r>
      <w:r>
        <w:rPr>
          <w:b/>
        </w:rPr>
        <w:t>a-χti pɯ-ɕɯnŋo-t-a</w:t>
      </w:r>
    </w:p>
    <w:p>
      <w:r>
        <w:t xml:space="preserve">  </w:t>
      </w:r>
      <w:r>
        <w:rPr>
          <w:b/>
        </w:rPr>
        <w:t>ʑɣɤɕɯnŋo</w:t>
      </w:r>
      <w:r>
        <w:t xml:space="preserve"> causer soi-même sa défaite.</w:t>
      </w:r>
      <w:r>
        <w:br/>
        <w:br/>
      </w:r>
    </w:p>
    <w:p>
      <w:r>
        <w:rPr>
          <w:b/>
        </w:rPr>
        <w:t>ɕɯntaβ</w:t>
      </w:r>
      <w:r/>
      <w:r/>
      <w:r>
        <w:t>.</w:t>
      </w:r>
      <w:r>
        <w:br/>
        <w:br/>
      </w:r>
    </w:p>
    <w:p>
      <w:r>
        <w:rPr>
          <w:b/>
        </w:rPr>
        <w:t>ɕɯntaβ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laisser là.</w:t>
      </w:r>
    </w:p>
    <w:p>
      <w:r>
        <w:t xml:space="preserve">  </w:t>
      </w:r>
      <w:r>
        <w:rPr>
          <w:b/>
        </w:rPr>
        <w:t>kɤ-ndza mɯ-mɤ-ɲɯ-tɯ-ɕkɯt nɤ, nɯ-ɕɯ-ntaβ jɤɣ</w:t>
      </w:r>
      <w:r>
        <w:br/>
        <w:br/>
      </w:r>
    </w:p>
    <w:p>
      <w:r>
        <w:rPr>
          <w:b/>
        </w:rPr>
        <w:t>ɕɯŋarɯra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meilleurs les uns que les autres.</w:t>
      </w:r>
      <w:r>
        <w:br/>
        <w:br/>
      </w:r>
    </w:p>
    <w:p>
      <w:r>
        <w:rPr>
          <w:b/>
        </w:rPr>
        <w:t>ɕɯŋɕɯŋ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bruit de friction métallique.</w:t>
      </w:r>
    </w:p>
    <w:p>
      <w:r>
        <w:t xml:space="preserve">  </w:t>
      </w:r>
      <w:r>
        <w:rPr>
          <w:b/>
        </w:rPr>
        <w:t>ɣɤɕɯŋɕɯŋ</w:t>
      </w:r>
      <w:r/>
      <w:r>
        <w:br/>
        <w:br/>
      </w:r>
    </w:p>
    <w:p>
      <w:r>
        <w:rPr>
          <w:b/>
        </w:rPr>
        <w:t>ɕɯŋgɯ</w:t>
      </w:r>
      <w:r/>
      <w:r/>
      <w:r>
        <w:t xml:space="preserve">. </w:t>
      </w:r>
      <w:r>
        <w:rPr>
          <w:i/>
        </w:rPr>
        <w:t>postposition</w:t>
      </w:r>
      <w:r>
        <w:t>.</w:t>
      </w:r>
      <w:r>
        <w:t xml:space="preserve"> avant.</w:t>
      </w:r>
    </w:p>
    <w:p>
      <w:r>
        <w:t xml:space="preserve">  </w:t>
      </w:r>
      <w:r>
        <w:rPr>
          <w:b/>
        </w:rPr>
        <w:t>ku-ɣi ɕɯŋgɯ χsɯ-sŋi tɕe a-@dianhua tu-lɤt ɯ-ŋu?</w:t>
      </w:r>
    </w:p>
    <w:p>
      <w:r>
        <w:t xml:space="preserve">  </w:t>
      </w:r>
      <w:r>
        <w:rPr>
          <w:b/>
        </w:rPr>
        <w:t>a-ŋga ɯ-ŋgɯ ɕɯŋgɯ nɯ ɯ-poloʁ 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ɯ-ŋgɯ</w:t>
      </w:r>
      <w:r>
        <w:t>.</w:t>
      </w:r>
      <w:r>
        <w:br/>
        <w:br/>
      </w:r>
    </w:p>
    <w:p>
      <w:r>
        <w:rPr>
          <w:b/>
        </w:rPr>
        <w:t>ɕɯŋgɯ (2)</w:t>
      </w:r>
      <w:r/>
      <w:r/>
      <w:r>
        <w:t>.</w:t>
      </w:r>
      <w:r>
        <w:br/>
        <w:br/>
      </w:r>
    </w:p>
    <w:p>
      <w:r>
        <w:rPr>
          <w:b/>
        </w:rPr>
        <w:t>ɕɯŋgɯ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énerver.</w:t>
      </w:r>
    </w:p>
    <w:p>
      <w:r>
        <w:t xml:space="preserve">  </w:t>
      </w:r>
      <w:r>
        <w:rPr>
          <w:b/>
        </w:rPr>
        <w:t>a-mbrɯ ta-ɕɯŋgɯ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sɤmbrɯ</w:t>
      </w:r>
      <w:r>
        <w:t xml:space="preserve"> </w:t>
      </w:r>
      <w:r>
        <w:rPr>
          <w:b/>
        </w:rPr>
        <w:t>sɤmbrɯŋgɯ</w:t>
      </w:r>
      <w:r>
        <w:t>.</w:t>
      </w:r>
      <w:r>
        <w:br/>
        <w:br/>
      </w:r>
    </w:p>
    <w:p>
      <w:r>
        <w:rPr>
          <w:b/>
        </w:rPr>
        <w:t>ɕɯŋke</w:t>
      </w:r>
      <w:r/>
      <w:r/>
      <w:r>
        <w:t>.</w:t>
      </w:r>
      <w:r>
        <w:br/>
        <w:br/>
      </w:r>
    </w:p>
    <w:p>
      <w:r>
        <w:rPr>
          <w:b/>
        </w:rPr>
        <w:t>ɕɯŋke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nɯɣɯŋke</w:t>
      </w:r>
      <w:r>
        <w:t xml:space="preserve"> </w:t>
      </w:r>
      <w:r>
        <w:rPr>
          <w:b/>
        </w:rPr>
        <w:t>nɯŋke</w:t>
      </w:r>
      <w:r>
        <w:t>.</w:t>
      </w:r>
    </w:p>
    <w:p>
      <w:r>
        <w:t xml:space="preserve">  1)</w:t>
      </w:r>
      <w:r>
        <w:t xml:space="preserve"> faire marcher.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nɯɣɯŋke</w:t>
      </w:r>
      <w:r>
        <w:t xml:space="preserve"> </w:t>
      </w:r>
      <w:r>
        <w:rPr>
          <w:b/>
        </w:rPr>
        <w:t>nɯŋke</w:t>
      </w:r>
      <w:r>
        <w:t>.</w:t>
      </w:r>
    </w:p>
    <w:p>
      <w:r>
        <w:t xml:space="preserve">  2)</w:t>
      </w:r>
      <w:r>
        <w:t xml:space="preserve"> emporter.</w:t>
      </w:r>
    </w:p>
    <w:p>
      <w:r>
        <w:t xml:space="preserve">  </w:t>
      </w:r>
      <w:r>
        <w:rPr>
          <w:b/>
        </w:rPr>
        <w:t>aʑo tɤ-pɤtso tu-fkur-a tɕe tu-ɕɯŋke-a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nɯɣɯŋke</w:t>
      </w:r>
      <w:r>
        <w:t xml:space="preserve"> </w:t>
      </w:r>
      <w:r>
        <w:rPr>
          <w:b/>
        </w:rPr>
        <w:t>nɯŋke</w:t>
      </w:r>
      <w:r>
        <w:t>.</w:t>
      </w:r>
      <w:r>
        <w:br/>
        <w:br/>
      </w:r>
    </w:p>
    <w:p>
      <w:r>
        <w:rPr>
          <w:b/>
        </w:rPr>
        <w:t>ɕɯɴqoʁ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accrocher.</w:t>
      </w:r>
    </w:p>
    <w:p>
      <w:r>
        <w:t xml:space="preserve">  </w:t>
      </w:r>
      <w:r>
        <w:rPr>
          <w:b/>
        </w:rPr>
        <w:t>tɤ-ɕɯɴqoʁ-a, ta-ɕɯɴqoʁ</w:t>
      </w:r>
    </w:p>
    <w:p>
      <w:r>
        <w:t xml:space="preserve">  </w:t>
      </w:r>
      <w:r>
        <w:rPr>
          <w:b/>
        </w:rPr>
        <w:t>kɯki laχtɕha ki tɕɤtu nɯ tɕu tɤ-ɕɯɴqoʁ</w:t>
      </w:r>
    </w:p>
    <w:p>
      <w:r>
        <w:t xml:space="preserve">  </w:t>
      </w:r>
      <w:r>
        <w:rPr>
          <w:b/>
        </w:rPr>
        <w:t>tɯpɤr znde ɯ-taʁ tɤ-ɕɯɴqoʁ-a</w:t>
      </w:r>
    </w:p>
    <w:p>
      <w:r>
        <w:t xml:space="preserve">  </w:t>
      </w:r>
      <w:r>
        <w:rPr>
          <w:b/>
        </w:rPr>
        <w:t>ɯ-jme pa-ɕɯɴqoʁ nɤ, tɤ́-wɣ-rɤɕi ɲɯ-ŋu.</w:t>
      </w:r>
    </w:p>
    <w:p>
      <w:r>
        <w:t xml:space="preserve">  </w:t>
      </w:r>
      <w:r>
        <w:rPr>
          <w:b/>
        </w:rPr>
        <w:t>ʑɣɤɕɯɴqoʁ</w:t>
      </w:r>
      <w:r>
        <w:t xml:space="preserve"> se laisser pendre.</w:t>
      </w:r>
      <w:r>
        <w:br/>
        <w:br/>
      </w:r>
    </w:p>
    <w:p>
      <w:r>
        <w:rPr>
          <w:b/>
        </w:rPr>
        <w:t>ɕɯphɣo</w:t>
      </w:r>
      <w:r/>
      <w:r/>
      <w:r>
        <w:t>.</w:t>
      </w:r>
      <w:r>
        <w:br/>
        <w:br/>
      </w:r>
    </w:p>
    <w:p>
      <w:r>
        <w:rPr>
          <w:b/>
        </w:rPr>
        <w:t>ɕɯrɕɯr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calme.</w:t>
      </w:r>
    </w:p>
    <w:p>
      <w:r>
        <w:t xml:space="preserve">  </w:t>
      </w:r>
      <w:r>
        <w:rPr>
          <w:b/>
        </w:rPr>
        <w:t>ɕɯrɕɯr ʑo lo-pa lo-fsoʁ</w:t>
      </w:r>
    </w:p>
    <w:p>
      <w:r>
        <w:t xml:space="preserve">  </w:t>
      </w:r>
      <w:r>
        <w:rPr>
          <w:b/>
        </w:rPr>
        <w:t>jiɕqha ɕɯrɕɯr ʑo ɲɯ-pa mɯ-ɲɯ-ɤrju-nɯ</w:t>
      </w:r>
    </w:p>
    <w:p>
      <w:r>
        <w:t xml:space="preserve">  </w:t>
      </w:r>
      <w:r>
        <w:rPr>
          <w:b/>
        </w:rPr>
        <w:t>ɕɯrɕɯr ʑo lo-pa tɕe tɤ-rɤru-a</w:t>
      </w:r>
    </w:p>
    <w:p>
      <w:r>
        <w:t xml:space="preserve">  </w:t>
      </w:r>
      <w:r>
        <w:rPr>
          <w:b/>
        </w:rPr>
        <w:t>tɯrme ra ko-nɯrŋgɯ-nɯ tɕe, ɕɯrɕɯr ʑo ɲɯ-pa</w:t>
      </w:r>
    </w:p>
    <w:p>
      <w:r>
        <w:t xml:space="preserve">  </w:t>
      </w:r>
      <w:r>
        <w:rPr>
          <w:b/>
        </w:rPr>
        <w:t>ɕɤr tɕe, kha ɯ-ŋgɯ ɕɯrɕɯr ʑo ɲɯ-pa</w:t>
      </w:r>
      <w:r>
        <w:br/>
        <w:br/>
      </w:r>
    </w:p>
    <w:p>
      <w:r>
        <w:rPr>
          <w:b/>
        </w:rPr>
        <w:t>ɕɯrdɯm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bois de chauffage non coupé.</w:t>
      </w:r>
      <w:r>
        <w:br/>
        <w:br/>
      </w:r>
    </w:p>
    <w:p>
      <w:r>
        <w:rPr>
          <w:b/>
        </w:rPr>
        <w:t>ɕɯrga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rendre qqn content.</w:t>
      </w:r>
    </w:p>
    <w:p>
      <w:r>
        <w:t xml:space="preserve">  </w:t>
      </w:r>
      <w:r>
        <w:rPr>
          <w:b/>
        </w:rPr>
        <w:t>ta-ɕɯrga, ɣɯ́-ɕɯrga-a</w:t>
      </w:r>
    </w:p>
    <w:p>
      <w:r>
        <w:t xml:space="preserve">  </w:t>
      </w:r>
      <w:r>
        <w:rPr>
          <w:b/>
        </w:rPr>
        <w:t>nɯ-tɯ́-wɣ-ɕɯrga</w:t>
      </w:r>
    </w:p>
    <w:p>
      <w:r>
        <w:t xml:space="preserve">  </w:t>
      </w:r>
      <w:r>
        <w:rPr>
          <w:b/>
        </w:rPr>
        <w:t>aʑo mɤ-pe-a qhe, kɤ-ɕɯrga mɤ-cha-a</w:t>
      </w:r>
    </w:p>
    <w:p>
      <w:r>
        <w:t xml:space="preserve">  </w:t>
      </w:r>
      <w:r>
        <w:rPr>
          <w:b/>
        </w:rPr>
        <w:t>kɯ-pe tú-wɣ-nɤma tɕe, tɯ-zda kɤ-ɕɯrga sɤcha</w:t>
      </w:r>
    </w:p>
    <w:p>
      <w:r>
        <w:t xml:space="preserve">  </w:t>
      </w:r>
      <w:r>
        <w:rPr>
          <w:b/>
        </w:rPr>
        <w:t>nɯ-ɕɯrga-t-a</w:t>
      </w:r>
    </w:p>
    <w:p>
      <w:r>
        <w:t xml:space="preserve">  </w:t>
      </w:r>
      <w:r>
        <w:rPr>
          <w:b/>
        </w:rPr>
        <w:t>ʑɣɤɕɯrga</w:t>
      </w:r>
      <w:r>
        <w:t xml:space="preserve"> se faire plaisir.</w:t>
      </w:r>
      <w:r>
        <w:br/>
        <w:br/>
      </w:r>
    </w:p>
    <w:p>
      <w:r>
        <w:rPr>
          <w:b/>
        </w:rPr>
        <w:t>ɕɯrŋgɯ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dormir, fermenter le vin.</w:t>
      </w:r>
    </w:p>
    <w:p>
      <w:r>
        <w:t xml:space="preserve">  </w:t>
      </w:r>
      <w:r>
        <w:rPr>
          <w:b/>
        </w:rPr>
        <w:t>kɤ-ɕɯrŋgɯ-t-a , kɤ-tɯ-ɕɯrŋgɯ-t, kaɕɯrŋgɯ</w:t>
      </w:r>
    </w:p>
    <w:p>
      <w:r>
        <w:t xml:space="preserve">  </w:t>
      </w:r>
      <w:r>
        <w:rPr>
          <w:b/>
        </w:rPr>
        <w:t>tɤ-pɤtso nɯʑɯβ ɲɯ-ŋu tɕe kɤ-ɕɯrŋgɯ-t-a</w:t>
      </w:r>
    </w:p>
    <w:p>
      <w:r>
        <w:t xml:space="preserve">  </w:t>
      </w:r>
      <w:r>
        <w:rPr>
          <w:b/>
        </w:rPr>
        <w:t>cha kɤ-sqa-t-a tɕe kɤ-ɕɯrŋgɯ-t-a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rŋgɯ1</w:t>
      </w:r>
      <w:r>
        <w:t>.</w:t>
      </w:r>
      <w:r>
        <w:br/>
        <w:br/>
      </w:r>
    </w:p>
    <w:p>
      <w:r>
        <w:rPr>
          <w:b/>
        </w:rPr>
        <w:t>ɕɯrŋo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prêter (un objet).</w:t>
      </w:r>
    </w:p>
    <w:p>
      <w:r>
        <w:t xml:space="preserve">  </w:t>
      </w:r>
      <w:r>
        <w:rPr>
          <w:b/>
        </w:rPr>
        <w:t>ta-ɕɯrŋo, kɯ-ɕɯrŋo-a, ɣɯ́-ɕɯrŋgo-a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rŋo</w:t>
      </w:r>
      <w:r>
        <w:t>.</w:t>
      </w:r>
      <w:r>
        <w:br/>
        <w:br/>
      </w:r>
    </w:p>
    <w:p>
      <w:r>
        <w:rPr>
          <w:b/>
        </w:rPr>
        <w:t>ɕɯrɴɢo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Anisodus tanguticus.</w:t>
      </w:r>
    </w:p>
    <w:p>
      <w:r>
        <w:t xml:space="preserve">  </w:t>
      </w:r>
      <w:r>
        <w:rPr>
          <w:b/>
        </w:rPr>
        <w:t>ɕɯrɴɢo nɯ sɯjno kɯ-wxti kɯ-jpumqa ci ŋu. ɯ-mɯntoʁ kɯnɤ kɯ-jaʁjɯ kɯ-wxti tsa ci tshaŋlaŋ taʁ tɤ-kɯ-ɕthɯz kɯ-fse ci ŋu, ɯ-mɯntoʁ wɣrum, ɯ-taʁ kɯ-ɣɯrni kɤ-khra tu, ɯ-mɯntoʁ ɯ-rqhu nɯ wuma ʑo jaʁ cho rko. ɯ-mɯntoʁ pɯ-rom ɯ-qhu kɯnɤ ɯ-rqhu nɯ tu tɕe, ɯ-rɣi nɯ ku-mphɤr, ku-sɤsɯɣ ʑo ŋu, tɕe mɯ-pɯ́-wɣ-tɕɣaʁ mɤɕtʂa ɯ-rɣi mɤ-nɯɬoʁ. ɯ-mat thɯ-tɯt tɕe, ɯ-rɣi ndɯβ cho dɤn. ɯ-zrɤm wuma ʑo ngɯt, kɤ-phɯt ɴqa. tɤ-rɤku ɯ-ŋgɯ tu-ɬoʁ mɤ-pe ma ɯ-sta ɴqa tɕe tɤ-rɤku mɤ-sɤpe. ɯ-jwaʁ cho ɯ-ru ra aɣɯmdoʁ. nɯŋa kɤ-mbi sna, nɯŋa ɲɯ́-wɣ-mbi tɕe ɯ-lu dɤn tu-ti-nɯ ɲɯ-ŋu.</w:t>
      </w:r>
      <w:r>
        <w:br/>
        <w:br/>
      </w:r>
    </w:p>
    <w:p>
      <w:r>
        <w:rPr>
          <w:b/>
        </w:rPr>
        <w:t>ɕɯrʁom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poils de yak épais.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rʁom</w:t>
      </w:r>
      <w:r>
        <w:t>.</w:t>
      </w:r>
      <w:r>
        <w:br/>
        <w:br/>
      </w:r>
    </w:p>
    <w:p>
      <w:r>
        <w:rPr>
          <w:b/>
        </w:rPr>
        <w:t>ɕɯwa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teigne.</w:t>
      </w:r>
      <w:r>
        <w:br/>
        <w:br/>
      </w:r>
    </w:p>
    <w:p>
      <w:r>
        <w:rPr>
          <w:b/>
        </w:rPr>
        <w:t>ɕɯxtɯ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bord de l'âtre.</w:t>
      </w:r>
      <w:r>
        <w:br/>
        <w:br/>
      </w:r>
    </w:p>
    <w:p>
      <w:r>
        <w:rPr>
          <w:b/>
        </w:rPr>
        <w:t>ɕɯxtɯrɟɤxtsa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ɕɯxtɯ rɟɤxtsa nɯ ruŋgu, tʂɤrkɯ, stɤmku aʁɤndɯndɤt tu-ɬoʁ ŋu, ɯ-zrɤm wxti, tɯ-boʁ nɤ tɯ-boʁ tu-ɬoʁ tɕe, ɯ-ru tɯ-ldʑa ɯ-taʁ ɯ-jwaʁ ɯ-rme ʑo kɯ-fse kɯ-dɤn ɲɯ-ɬoʁ ŋu, ɯ-ru ngɯt, ɯ-mɯntoʁ kɯ-ndɯ-ndɯβ kɯ-dɯ-dɤn ʑo ɲɯ-lɤt ŋu.</w:t>
      </w:r>
      <w:r>
        <w:br/>
        <w:br/>
      </w:r>
    </w:p>
    <w:p>
      <w:r>
        <w:br w:type="page"/>
      </w:r>
    </w:p>
    <w:p>
      <w:pPr>
        <w:pStyle w:val="Heading1"/>
      </w:pPr>
      <w:r>
        <w:t>- d -</w:t>
      </w:r>
    </w:p>
    <w:p>
      <w:r>
        <w:rPr>
          <w:b/>
        </w:rPr>
        <w:t>dal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plus tard.</w:t>
      </w:r>
    </w:p>
    <w:p>
      <w:r>
        <w:t xml:space="preserve">  </w:t>
      </w:r>
      <w:r>
        <w:rPr>
          <w:b/>
        </w:rPr>
        <w:t>nɤʑo jiɕqha dal tsa ri kɤ-tɯ-nɯtʂha ɕti</w:t>
      </w:r>
    </w:p>
    <w:p>
      <w:r>
        <w:t xml:space="preserve">  </w:t>
      </w:r>
      <w:r>
        <w:rPr>
          <w:b/>
        </w:rPr>
        <w:t>japa dal ri</w:t>
      </w:r>
    </w:p>
    <w:p>
      <w:r>
        <w:t xml:space="preserve">  </w:t>
      </w:r>
      <w:r>
        <w:rPr>
          <w:b/>
        </w:rPr>
        <w:t>jɯfɕɯndʐi dal ri</w:t>
      </w:r>
      <w:r>
        <w:br/>
        <w:br/>
      </w:r>
    </w:p>
    <w:p>
      <w:r>
        <w:rPr>
          <w:b/>
        </w:rPr>
        <w:t>daltsa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lentement.</w:t>
      </w:r>
    </w:p>
    <w:p>
      <w:r>
        <w:t xml:space="preserve">  </w:t>
      </w:r>
      <w:r>
        <w:rPr>
          <w:b/>
        </w:rPr>
        <w:t>kɤ-rɯɕmi daltsa tɤ-pe ɲɯ-ra</w:t>
      </w:r>
      <w:r>
        <w:br/>
        <w:br/>
      </w:r>
    </w:p>
    <w:p>
      <w:r>
        <w:rPr>
          <w:b/>
        </w:rPr>
        <w:t>daltsɯtsa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lentement.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daltsa</w:t>
      </w:r>
      <w:r>
        <w:t>.</w:t>
      </w:r>
      <w:r>
        <w:br/>
        <w:br/>
      </w:r>
    </w:p>
    <w:p>
      <w:r>
        <w:rPr>
          <w:b/>
        </w:rPr>
        <w:t>dɤlie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bienvenue.</w:t>
      </w:r>
    </w:p>
    <w:p>
      <w:r>
        <w:t xml:space="preserve">  </w:t>
      </w:r>
      <w:r>
        <w:rPr>
          <w:b/>
        </w:rPr>
        <w:t>dɤlie-ndʑi</w:t>
      </w:r>
      <w:r>
        <w:br/>
        <w:br/>
      </w:r>
    </w:p>
    <w:p>
      <w:r>
        <w:rPr>
          <w:b/>
        </w:rPr>
        <w:t>dɤn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nombreux.</w:t>
      </w:r>
    </w:p>
    <w:p>
      <w:r>
        <w:t xml:space="preserve">  </w:t>
      </w:r>
      <w:r>
        <w:rPr>
          <w:b/>
        </w:rPr>
        <w:t>tɯrme ɲɯ-dɤn</w:t>
      </w:r>
    </w:p>
    <w:p>
      <w:r>
        <w:t xml:space="preserve">  </w:t>
      </w:r>
      <w:r>
        <w:rPr>
          <w:b/>
        </w:rPr>
        <w:t>pɯ-dɤn-i</w:t>
      </w:r>
    </w:p>
    <w:p>
      <w:r>
        <w:t xml:space="preserve">  </w:t>
      </w:r>
      <w:r>
        <w:rPr>
          <w:b/>
        </w:rPr>
        <w:t>kɯ-dɤn me-j</w:t>
      </w:r>
    </w:p>
    <w:p>
      <w:r>
        <w:t xml:space="preserve">  </w:t>
      </w:r>
      <w:r>
        <w:rPr>
          <w:b/>
        </w:rPr>
        <w:t>nɤdɤn</w:t>
      </w:r>
      <w:r>
        <w:t xml:space="preserve"> trouver nombreux.</w:t>
      </w:r>
      <w:r>
        <w:br/>
        <w:br/>
      </w:r>
    </w:p>
    <w:p>
      <w:r>
        <w:rPr>
          <w:b/>
        </w:rPr>
        <w:t>dɤrʁɯ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fougère.</w:t>
      </w:r>
    </w:p>
    <w:p>
      <w:r>
        <w:t xml:space="preserve">  </w:t>
      </w:r>
      <w:r>
        <w:rPr>
          <w:b/>
        </w:rPr>
        <w:t>dɤrʁɯ nɯ sɤtɕha thɤmtɕɤt ʑo tu-maʁ, sɤtɕha ɴqiaβ tsa sɤjku kɯ-tu ɣɯ pɕoʁ nɯ ra tu-ɬoʁ ŋu. phaʁzla jarma tu-ɬoʁ tɕe tʂɯɣpa ɲɯ-ɤrɕo ɕɯŋgɯ tɕe tu-qalpɕa tɕe tɯ-rgɤz ɕti. tu-qalpɕa ɕɯŋgɯ nɯ ɯ-ru ɯ-jwaʁ nɯ tɯrme tɤ-ŋkhɯt tɤ-kɯ-βzu fse. ɯ-ru nɯ mpɯ tɕe kɤ-ndza mɯm.</w:t>
      </w:r>
      <w:r>
        <w:br/>
        <w:br/>
      </w:r>
    </w:p>
    <w:p>
      <w:r>
        <w:rPr>
          <w:b/>
        </w:rPr>
        <w:t>dɣɤrdɣɤr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bête.</w:t>
      </w:r>
    </w:p>
    <w:p>
      <w:r>
        <w:t xml:space="preserve">  </w:t>
      </w:r>
      <w:r>
        <w:rPr>
          <w:b/>
        </w:rPr>
        <w:t>jiɕqha tɯrme nɯ dɣɤrdɣɤr ʑo ɲɯ-rɤʑi ɲɯ-khe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ɣɤrɣɤr</w:t>
      </w:r>
      <w:r>
        <w:t>.</w:t>
      </w:r>
      <w:r>
        <w:br/>
        <w:br/>
      </w:r>
    </w:p>
    <w:p>
      <w:r>
        <w:rPr>
          <w:b/>
        </w:rPr>
        <w:t>dioʁdioʁ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bien mélangé.</w:t>
      </w:r>
    </w:p>
    <w:p>
      <w:r>
        <w:t xml:space="preserve">  </w:t>
      </w:r>
      <w:r>
        <w:rPr>
          <w:b/>
        </w:rPr>
        <w:t>tɤjlu pɯ́-wɣ-rɤpɣi tɕe, tɯ-ci cho tɤjlu ni tú-wɣ-sɤtʂoʁloʁ dioʁdioʁ ʑo ra ma nɯ mɤɕtʂa mɤ-mɯm</w:t>
      </w:r>
      <w:r>
        <w:br/>
        <w:br/>
      </w:r>
    </w:p>
    <w:p>
      <w:r>
        <w:rPr>
          <w:b/>
        </w:rPr>
        <w:t>do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fibreuse (plante).</w:t>
      </w:r>
    </w:p>
    <w:p>
      <w:r>
        <w:t xml:space="preserve">  </w:t>
      </w:r>
      <w:r>
        <w:rPr>
          <w:b/>
        </w:rPr>
        <w:t>pɤjka cho-do</w:t>
      </w:r>
      <w:r>
        <w:br/>
        <w:br/>
      </w:r>
    </w:p>
    <w:p>
      <w:r>
        <w:rPr>
          <w:b/>
        </w:rPr>
        <w:t>doŋdoŋ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long et épais, cylindrique.</w:t>
      </w:r>
    </w:p>
    <w:p>
      <w:r>
        <w:t xml:space="preserve">  </w:t>
      </w:r>
      <w:r>
        <w:rPr>
          <w:b/>
        </w:rPr>
        <w:t>ɕoŋtɕa ɲɯ-jpum doŋdoŋ</w:t>
      </w:r>
      <w:r>
        <w:br/>
        <w:br/>
      </w:r>
    </w:p>
    <w:p>
      <w:r>
        <w:rPr>
          <w:b/>
        </w:rPr>
        <w:t>drɤβdrɤβ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plein de saleté (eau).</w:t>
      </w:r>
    </w:p>
    <w:p>
      <w:r>
        <w:t xml:space="preserve">  </w:t>
      </w:r>
      <w:r>
        <w:rPr>
          <w:b/>
        </w:rPr>
        <w:t>tɯtshi drɤβdrɤβ ʑo ɲɯ-pa</w:t>
      </w:r>
    </w:p>
    <w:p>
      <w:r>
        <w:t xml:space="preserve">  </w:t>
      </w:r>
      <w:r>
        <w:rPr>
          <w:b/>
        </w:rPr>
        <w:t>tɯmɯ chɤ-qandʐi drɤβdrɤβ ʑo</w:t>
      </w:r>
    </w:p>
    <w:p>
      <w:r>
        <w:t xml:space="preserve">  </w:t>
      </w:r>
      <w:r>
        <w:rPr>
          <w:b/>
        </w:rPr>
        <w:t>tɯ-ci chɤ-qarndɯm drɤβdrɤβ ʑo</w:t>
      </w:r>
      <w:r>
        <w:br/>
        <w:br/>
      </w:r>
    </w:p>
    <w:p>
      <w:r>
        <w:rPr>
          <w:b/>
        </w:rPr>
        <w:t>droŋdroŋ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gros et sale.</w:t>
      </w:r>
    </w:p>
    <w:p>
      <w:r>
        <w:t xml:space="preserve">  </w:t>
      </w:r>
      <w:r>
        <w:rPr>
          <w:b/>
        </w:rPr>
        <w:t>ɯ-ɕŋaβ droŋdroŋ ʑo chɤ-nɤndzɣi</w:t>
      </w:r>
    </w:p>
    <w:p>
      <w:r>
        <w:t xml:space="preserve">  </w:t>
      </w:r>
      <w:r>
        <w:rPr>
          <w:b/>
        </w:rPr>
        <w:t>ɯ-phoŋbu ɲɯ-sɤjloʁ droŋdroŋ</w:t>
      </w:r>
      <w:r>
        <w:br/>
        <w:br/>
      </w:r>
    </w:p>
    <w:p>
      <w:r>
        <w:rPr>
          <w:b/>
        </w:rPr>
        <w:t>drɯβ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percer et laisser couler un liquide.</w:t>
      </w:r>
    </w:p>
    <w:p>
      <w:r>
        <w:t xml:space="preserve">  </w:t>
      </w:r>
      <w:r>
        <w:rPr>
          <w:b/>
        </w:rPr>
        <w:t>taqaβ drɯβ ʑo tɤ-lat-a tɕe, tɤ-spɯ tɤ-tɕat-a</w:t>
      </w:r>
    </w:p>
    <w:p>
      <w:r>
        <w:t xml:space="preserve">  </w:t>
      </w:r>
      <w:r>
        <w:rPr>
          <w:b/>
        </w:rPr>
        <w:t>drɯβnɤdrɯβ</w:t>
      </w:r>
      <w:r/>
      <w:r>
        <w:br/>
        <w:br/>
      </w:r>
    </w:p>
    <w:p>
      <w:r>
        <w:rPr>
          <w:b/>
        </w:rPr>
        <w:t>drɯβnɤdrɯβ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tɤ-spɯ drɯβnɤdrɯβ ta-tɕɣaʁ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nɯdrɯβ</w:t>
      </w:r>
      <w:r>
        <w:t>.</w:t>
      </w:r>
      <w:r>
        <w:br/>
        <w:br/>
      </w:r>
    </w:p>
    <w:p>
      <w:r>
        <w:rPr>
          <w:b/>
        </w:rPr>
        <w:t>dɯdɯt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tourterelle.</w:t>
      </w:r>
    </w:p>
    <w:p>
      <w:r>
        <w:t xml:space="preserve">  </w:t>
      </w:r>
      <w:r>
        <w:rPr>
          <w:b/>
        </w:rPr>
        <w:t>dɯdɯt nɯ pɣa khro mɤ-kɯ-wxti ci ŋu, qro jamar ma me, ɯ-tshɯɣa ra qro fse, ɯ-mdoʁ nɯ kɯ-ɤrŋi ɯ-ŋgɯz kɯnɤ kɯ-pɣi tsa ŋu, tu-mbri tɕe, 'du dɯt cɯ ɯ-ŋgɯ lɤɣ' tu-ti ɲɯ-ŋu, tɤ-rɤku cho qajɯ ndze, tɤ-rɤku kɤ-ndza χɕu, kha tɤ-kɤ-nɯ-sɤro ʑo nɯ ɣɯ-tu-ndze ŋu.</w:t>
      </w:r>
      <w:r>
        <w:br/>
        <w:br/>
      </w:r>
    </w:p>
    <w:p>
      <w:r>
        <w:rPr>
          <w:b/>
        </w:rPr>
        <w:t>dɯɣ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en avoir assez.</w:t>
      </w:r>
    </w:p>
    <w:p>
      <w:r>
        <w:t xml:space="preserve">  </w:t>
      </w:r>
      <w:r>
        <w:rPr>
          <w:b/>
        </w:rPr>
        <w:t>ɲɯ-tɯ-dɯɣ</w:t>
      </w:r>
    </w:p>
    <w:p>
      <w:r>
        <w:t xml:space="preserve">  </w:t>
      </w:r>
      <w:r>
        <w:rPr>
          <w:b/>
        </w:rPr>
        <w:t>ɯʑo to-dɯɣ</w:t>
      </w:r>
    </w:p>
    <w:p>
      <w:r>
        <w:t xml:space="preserve">  </w:t>
      </w:r>
      <w:r>
        <w:rPr>
          <w:b/>
        </w:rPr>
        <w:t>tɯtun pjɯ-ŋgrɯ tɤ-ra tɕe kɯ-ɴqa kɤ-nɤma kɤ-dɯɣ mɤ-βze</w:t>
      </w:r>
    </w:p>
    <w:p>
      <w:r>
        <w:t xml:space="preserve">  </w:t>
      </w:r>
      <w:r>
        <w:rPr>
          <w:b/>
        </w:rPr>
        <w:t>kɤ-nɤma tɤ-ɴqa tɕe, tu-dɯɣ ɲɯ-ɕti</w:t>
      </w:r>
    </w:p>
    <w:p>
      <w:r>
        <w:t xml:space="preserve">  </w:t>
      </w:r>
      <w:r>
        <w:rPr>
          <w:b/>
        </w:rPr>
        <w:t>kɤ-mdzɯ ɲɯ-dɯɣ-a</w:t>
      </w:r>
    </w:p>
    <w:p>
      <w:r>
        <w:t xml:space="preserve">  </w:t>
      </w:r>
      <w:r>
        <w:rPr>
          <w:b/>
        </w:rPr>
        <w:t>sɯɣdɯɣ</w:t>
      </w:r>
      <w:r>
        <w:t xml:space="preserve"> énerver, fatiguer.</w:t>
      </w:r>
    </w:p>
    <w:p>
      <w:r>
        <w:t xml:space="preserve">  </w:t>
      </w:r>
      <w:r>
        <w:rPr>
          <w:b/>
        </w:rPr>
        <w:t>sɤɣdɯɣ</w:t>
      </w:r>
      <w:r>
        <w:t xml:space="preserve"> désagréable, détestable.</w:t>
      </w:r>
      <w:r>
        <w:br/>
        <w:br/>
      </w:r>
    </w:p>
    <w:p>
      <w:r>
        <w:rPr>
          <w:b/>
        </w:rPr>
        <w:t>dɯxpa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pitoyable, pauvre.</w:t>
      </w:r>
    </w:p>
    <w:p>
      <w:r>
        <w:t xml:space="preserve">  </w:t>
      </w:r>
      <w:r>
        <w:rPr>
          <w:b/>
        </w:rPr>
        <w:t>dɯxpa-j ɣɤʑu</w:t>
      </w:r>
    </w:p>
    <w:p>
      <w:r>
        <w:t xml:space="preserve">  </w:t>
      </w:r>
      <w:r>
        <w:rPr>
          <w:b/>
        </w:rPr>
        <w:t>dɯxpa ɣɤʑu-j</w:t>
      </w:r>
      <w:r>
        <w:br/>
        <w:br/>
      </w:r>
    </w:p>
    <w:p>
      <w:r>
        <w:rPr>
          <w:b/>
        </w:rPr>
        <w:t>dwaŋdwaŋ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ne pas être en possession de ses moyens.</w:t>
      </w:r>
    </w:p>
    <w:p>
      <w:r>
        <w:t xml:space="preserve">  </w:t>
      </w:r>
      <w:r>
        <w:rPr>
          <w:b/>
        </w:rPr>
        <w:t>ɲɯ-ngo tɕe, dwaŋdwaŋ ʑo ɲɯ-rɤʑi</w:t>
      </w:r>
    </w:p>
    <w:p>
      <w:r>
        <w:t xml:space="preserve">  </w:t>
      </w:r>
      <w:r>
        <w:rPr>
          <w:b/>
        </w:rPr>
        <w:t>cha kú-wɣ-tshi tɕe tɯ-ku dwaŋdwaŋ ʑo pa</w:t>
      </w:r>
      <w:r>
        <w:br/>
        <w:br/>
      </w:r>
    </w:p>
    <w:p>
      <w:r>
        <w:rPr>
          <w:b/>
        </w:rPr>
        <w:t>dzambaɬa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de mammifère.</w:t>
      </w:r>
      <w:r>
        <w:br/>
        <w:br/>
      </w:r>
    </w:p>
    <w:p>
      <w:r>
        <w:rPr>
          <w:b/>
        </w:rPr>
        <w:t>dzaŋdzaŋ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dru. ne pas être en possession de ses facultés.</w:t>
      </w:r>
    </w:p>
    <w:p>
      <w:r>
        <w:t xml:space="preserve">  </w:t>
      </w:r>
      <w:r>
        <w:rPr>
          <w:b/>
        </w:rPr>
        <w:t>ɯ-ku dzaŋdzaŋ ʑo to-stu</w:t>
      </w:r>
    </w:p>
    <w:p>
      <w:r>
        <w:t xml:space="preserve">  </w:t>
      </w:r>
      <w:r>
        <w:rPr>
          <w:b/>
        </w:rPr>
        <w:t>si tɯ-phɯ dzaŋdzaŋ ɣɤʑu</w:t>
      </w:r>
    </w:p>
    <w:p>
      <w:r>
        <w:t xml:space="preserve">  </w:t>
      </w:r>
      <w:r>
        <w:rPr>
          <w:b/>
        </w:rPr>
        <w:t>ɯ-ku to-rpɯ dzaŋdzaŋ ʑo</w:t>
      </w:r>
    </w:p>
    <w:p>
      <w:r>
        <w:t xml:space="preserve">  </w:t>
      </w:r>
      <w:r>
        <w:rPr>
          <w:b/>
        </w:rPr>
        <w:t>ɲɯ-ŋgo-a tɕe, dzaŋdzaŋ ɲɯ-pa</w:t>
      </w:r>
    </w:p>
    <w:p>
      <w:r>
        <w:t xml:space="preserve">  </w:t>
      </w:r>
      <w:r>
        <w:rPr>
          <w:b/>
        </w:rPr>
        <w:t>lo-βzi-a tɕe, dzaŋdzaŋ ʑo ɲɯ-pa</w:t>
      </w:r>
    </w:p>
    <w:p>
      <w:r>
        <w:t xml:space="preserve">  </w:t>
      </w:r>
      <w:r>
        <w:rPr>
          <w:b/>
        </w:rPr>
        <w:t>ɣɤdzaŋdzaŋ</w:t>
      </w:r>
      <w:r>
        <w:t xml:space="preserve"> avoir les poils longs, en désordre.</w:t>
      </w:r>
    </w:p>
    <w:p>
      <w:r>
        <w:t xml:space="preserve">  </w:t>
      </w:r>
      <w:r>
        <w:rPr>
          <w:b/>
        </w:rPr>
        <w:t>ɣɤdzaŋlaŋ</w:t>
      </w:r>
      <w:r/>
      <w:r>
        <w:br/>
        <w:br/>
      </w:r>
    </w:p>
    <w:p>
      <w:r>
        <w:rPr>
          <w:b/>
        </w:rPr>
        <w:t>dzɤjdzɤj</w:t>
      </w:r>
      <w:r/>
      <w:r/>
      <w:r>
        <w:t>.</w:t>
      </w:r>
      <w:r>
        <w:br/>
        <w:br/>
      </w:r>
    </w:p>
    <w:p>
      <w:r>
        <w:rPr>
          <w:b/>
        </w:rPr>
        <w:t>dzoŋdzoŋ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ébouriffé.</w:t>
      </w:r>
    </w:p>
    <w:p>
      <w:r>
        <w:t xml:space="preserve">  </w:t>
      </w:r>
      <w:r>
        <w:rPr>
          <w:b/>
        </w:rPr>
        <w:t>ɯ-rme dzoŋdzoŋ ʑo cho-ɬoʁ</w:t>
      </w:r>
    </w:p>
    <w:p>
      <w:r>
        <w:t xml:space="preserve">  </w:t>
      </w:r>
      <w:r>
        <w:rPr>
          <w:b/>
        </w:rPr>
        <w:t>nɤ-kɤrme pɯ-sɤɕɤt ma dzoŋdzoŋ ʑo ɲɯ-pa</w:t>
      </w:r>
    </w:p>
    <w:p>
      <w:r>
        <w:t xml:space="preserve">  </w:t>
      </w:r>
      <w:r>
        <w:rPr>
          <w:b/>
        </w:rPr>
        <w:t>tɯrgi paʁtsa kɯ ɯ-jme dzoŋdzoŋ ʑo tu-tse tɕe tu-nɤŋkɯŋke ŋu</w:t>
      </w:r>
    </w:p>
    <w:p>
      <w:r>
        <w:t xml:space="preserve">  </w:t>
      </w:r>
      <w:r>
        <w:rPr>
          <w:b/>
        </w:rPr>
        <w:t>dzoŋnɤdzoŋ</w:t>
      </w:r>
      <w:r>
        <w:t xml:space="preserve"> sensation désagréable ressentie lorsque l'on marche avec une jambe engourdie.</w:t>
      </w:r>
      <w:r>
        <w:br/>
        <w:br/>
      </w:r>
    </w:p>
    <w:p>
      <w:r>
        <w:rPr>
          <w:b/>
        </w:rPr>
        <w:t>dzoŋnɤdzoŋ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sensation désagréable ressentie lorsque l'on marche avec une jambe engourdie.</w:t>
      </w:r>
    </w:p>
    <w:p>
      <w:r>
        <w:t xml:space="preserve">  </w:t>
      </w:r>
      <w:r>
        <w:rPr>
          <w:b/>
        </w:rPr>
        <w:t>tu-ŋke-a tɕe a-mi dzoŋnɤdzoŋ ʑo ɲɯ-ti ma chɤ-ndʑɯrpɯt</w:t>
      </w:r>
      <w:r>
        <w:br/>
        <w:br/>
      </w:r>
    </w:p>
    <w:p>
      <w:r>
        <w:rPr>
          <w:b/>
        </w:rPr>
        <w:t>dzoʁ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tout d'un coup (s'agenouiller).</w:t>
      </w:r>
    </w:p>
    <w:p>
      <w:r>
        <w:t xml:space="preserve">  </w:t>
      </w:r>
      <w:r>
        <w:rPr>
          <w:b/>
        </w:rPr>
        <w:t>ɯ-χpɯm dzoʁ ʑo pjɤ-tshoʁ</w:t>
      </w:r>
      <w:r>
        <w:br/>
        <w:br/>
      </w:r>
    </w:p>
    <w:p>
      <w:r>
        <w:rPr>
          <w:b/>
        </w:rPr>
        <w:t>dzɯɣdzɯɣ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fournis (poils).</w:t>
      </w:r>
    </w:p>
    <w:p>
      <w:r>
        <w:t xml:space="preserve">  </w:t>
      </w:r>
      <w:r>
        <w:rPr>
          <w:b/>
        </w:rPr>
        <w:t>ɯ-mtɕhɯrme dzɯɣdzɯɣ ʑo ɲɯ-pa</w:t>
      </w:r>
    </w:p>
    <w:p>
      <w:r>
        <w:t xml:space="preserve">  </w:t>
      </w:r>
      <w:r>
        <w:rPr>
          <w:b/>
        </w:rPr>
        <w:t>tshɤrtɯl ɯ-rme dzɯɣdzɯɣ ʑo ɲɯ-pa</w:t>
      </w:r>
      <w:r>
        <w:br/>
        <w:br/>
      </w:r>
    </w:p>
    <w:p>
      <w:r>
        <w:rPr>
          <w:b/>
        </w:rPr>
        <w:t>dzɯr</w:t>
      </w:r>
      <w:r/>
      <w:r/>
      <w:r>
        <w:t>.</w:t>
      </w:r>
      <w:r>
        <w:t xml:space="preserve"> prompt, agile.</w:t>
      </w:r>
    </w:p>
    <w:p>
      <w:r>
        <w:t xml:space="preserve">  </w:t>
      </w:r>
      <w:r>
        <w:rPr>
          <w:b/>
        </w:rPr>
        <w:t>ɯ-χpɯm dzɯr ʑo ta-nɯ-tshoʁ</w:t>
      </w:r>
      <w:r>
        <w:br/>
        <w:br/>
      </w:r>
    </w:p>
    <w:p>
      <w:r>
        <w:rPr>
          <w:b/>
        </w:rPr>
        <w:t>dzɯrdzɯr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bien droit.</w:t>
      </w:r>
    </w:p>
    <w:p>
      <w:r>
        <w:t xml:space="preserve">  </w:t>
      </w:r>
      <w:r>
        <w:rPr>
          <w:b/>
        </w:rPr>
        <w:t>dzɯrdzɯr ʑo ɲɯ-rɤʑi</w:t>
      </w:r>
    </w:p>
    <w:p>
      <w:r>
        <w:t xml:space="preserve">  </w:t>
      </w:r>
      <w:r>
        <w:rPr>
          <w:b/>
        </w:rPr>
        <w:t>dzɯrdzɯr ʑo ɲɯ-ɤmdzɯt</w:t>
      </w:r>
    </w:p>
    <w:p>
      <w:r>
        <w:t xml:space="preserve">  </w:t>
      </w:r>
      <w:r>
        <w:rPr>
          <w:b/>
        </w:rPr>
        <w:t>dzɯr</w:t>
      </w:r>
      <w:r>
        <w:t xml:space="preserve"> prompt, agile.</w:t>
      </w:r>
    </w:p>
    <w:p>
      <w:r>
        <w:t xml:space="preserve">  </w:t>
      </w:r>
      <w:r>
        <w:rPr>
          <w:b/>
        </w:rPr>
        <w:t>dzɯrnɤdzɯr</w:t>
      </w:r>
      <w:r/>
      <w:r>
        <w:br/>
        <w:br/>
      </w:r>
    </w:p>
    <w:p>
      <w:r>
        <w:rPr>
          <w:b/>
        </w:rPr>
        <w:t>dzɯrnɤdzɯr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dzɯrnɤdzɯr ɲɯ-ŋke</w:t>
      </w:r>
      <w:r>
        <w:br/>
        <w:br/>
      </w:r>
    </w:p>
    <w:p>
      <w:r>
        <w:rPr>
          <w:b/>
        </w:rPr>
        <w:t>dʐoŋdʐoŋ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mou, long et épais.</w:t>
      </w:r>
    </w:p>
    <w:p>
      <w:r>
        <w:t xml:space="preserve">  </w:t>
      </w:r>
      <w:r>
        <w:rPr>
          <w:b/>
        </w:rPr>
        <w:t>tɯ-pu dʐoŋdʐoŋ ʑo ɲɯ-pa</w:t>
      </w:r>
      <w:r>
        <w:br/>
        <w:br/>
      </w:r>
    </w:p>
    <w:p>
      <w:r>
        <w:rPr>
          <w:b/>
        </w:rPr>
        <w:t>dʐɯβdʐɯβ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tendre.</w:t>
      </w:r>
    </w:p>
    <w:p>
      <w:r>
        <w:t xml:space="preserve">  </w:t>
      </w:r>
      <w:r>
        <w:rPr>
          <w:b/>
        </w:rPr>
        <w:t>ki @bocai ki dʐɯβdʐɯβ ʑo ɲɯ-pa</w:t>
      </w:r>
      <w:r>
        <w:br/>
        <w:br/>
      </w:r>
    </w:p>
    <w:p>
      <w:r>
        <w:rPr>
          <w:b/>
        </w:rPr>
        <w:t>dʐɯβnɤdʐɯβ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  <w:r>
        <w:br/>
        <w:br/>
      </w:r>
    </w:p>
    <w:p>
      <w:r>
        <w:rPr>
          <w:b/>
        </w:rPr>
        <w:t>dʐɯɣdʐɯɣ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très fort (thé).</w:t>
      </w:r>
    </w:p>
    <w:p>
      <w:r>
        <w:t xml:space="preserve">  </w:t>
      </w:r>
      <w:r>
        <w:rPr>
          <w:b/>
        </w:rPr>
        <w:t>tʂha tɤ-lu dʐɯɣdʐɯɣ ɲɯ-pa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ldɯɣldɯɣ</w:t>
      </w:r>
      <w:r>
        <w:t>.</w:t>
      </w:r>
      <w:r>
        <w:br/>
        <w:br/>
      </w:r>
    </w:p>
    <w:p>
      <w:r>
        <w:rPr>
          <w:b/>
        </w:rPr>
        <w:t>dʑaŋdʑaŋ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long et fin.</w:t>
      </w:r>
      <w:r>
        <w:br/>
        <w:br/>
      </w:r>
    </w:p>
    <w:p>
      <w:r>
        <w:rPr>
          <w:b/>
        </w:rPr>
        <w:t>dʑɤrdʑɤr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debout tout droit.</w:t>
      </w:r>
    </w:p>
    <w:p>
      <w:r>
        <w:t xml:space="preserve">  </w:t>
      </w:r>
      <w:r>
        <w:rPr>
          <w:b/>
        </w:rPr>
        <w:t>si dʑɤrdʑɤr ta-sɯɣndzur-a</w:t>
      </w:r>
    </w:p>
    <w:p>
      <w:r>
        <w:t xml:space="preserve">  </w:t>
      </w:r>
      <w:r>
        <w:rPr>
          <w:b/>
        </w:rPr>
        <w:t>dʑɤrnɤdʑɤr</w:t>
      </w:r>
      <w:r/>
      <w:r>
        <w:br/>
        <w:br/>
      </w:r>
    </w:p>
    <w:p>
      <w:r>
        <w:rPr>
          <w:b/>
        </w:rPr>
        <w:t>dʑɤrnɤdʑɤr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dʑɤrnɤdʑɤr kɤ-ari</w:t>
      </w:r>
    </w:p>
    <w:p>
      <w:r>
        <w:t xml:space="preserve">  </w:t>
      </w:r>
      <w:r>
        <w:rPr>
          <w:b/>
        </w:rPr>
        <w:t>tɤ-pɤtso dʑɤrdʑɤr nɤ dʑɤrdʑɤr ɲɯ-ɤnɯɣro</w:t>
      </w:r>
    </w:p>
    <w:p>
      <w:r>
        <w:t xml:space="preserve">  </w:t>
      </w:r>
      <w:r>
        <w:rPr>
          <w:b/>
        </w:rPr>
        <w:t>nɤki nɯ ɯ-tɯ-nɯɲɤmkhe kɯ tu-ŋke tɕe dʑɤrnɤdʑɤr ʑo pa ɕti wo</w:t>
      </w:r>
      <w:r>
        <w:br/>
        <w:br/>
      </w:r>
    </w:p>
    <w:p>
      <w:r>
        <w:rPr>
          <w:b/>
        </w:rPr>
        <w:t>dʑɯβdʑɯβ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rugueux et pointu.</w:t>
      </w:r>
    </w:p>
    <w:p>
      <w:r>
        <w:t xml:space="preserve">  </w:t>
      </w:r>
      <w:r>
        <w:rPr>
          <w:b/>
        </w:rPr>
        <w:t>tɯrgi ɣɯ ɯ-jwaʁ dʑɯβdʑɯβ ʑo ɲɯ-pa tɕe, ɲɯ-sɤmtsɯɣ</w:t>
      </w:r>
      <w:r>
        <w:br/>
        <w:br/>
      </w:r>
    </w:p>
    <w:p>
      <w:r>
        <w:rPr>
          <w:b/>
        </w:rPr>
        <w:t>dʑɯpdʑɯp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très épineux.</w:t>
      </w:r>
    </w:p>
    <w:p>
      <w:r>
        <w:t xml:space="preserve">  </w:t>
      </w:r>
      <w:r>
        <w:rPr>
          <w:b/>
        </w:rPr>
        <w:t>tɤ-mdzu dʑɯpdʑɯp ʑo ɲɯ-pa</w:t>
      </w:r>
      <w:r>
        <w:br/>
        <w:br/>
      </w:r>
    </w:p>
    <w:p>
      <w:r>
        <w:br w:type="page"/>
      </w:r>
    </w:p>
    <w:p>
      <w:pPr>
        <w:pStyle w:val="Heading1"/>
      </w:pPr>
      <w:r>
        <w:t>- f -</w:t>
      </w:r>
    </w:p>
    <w:p>
      <w:r>
        <w:rPr>
          <w:b/>
        </w:rPr>
        <w:t>fɕafɕɤt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dire n'importe quoi.</w:t>
      </w:r>
    </w:p>
    <w:p>
      <w:r>
        <w:t xml:space="preserve">  </w:t>
      </w:r>
      <w:r>
        <w:rPr>
          <w:b/>
        </w:rPr>
        <w:t>fɕafɕɤt ntsɯ ma-tɯ-βze!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fɕɤt</w:t>
      </w:r>
      <w:r>
        <w:t>.</w:t>
      </w:r>
      <w:r>
        <w:br/>
        <w:br/>
      </w:r>
    </w:p>
    <w:p>
      <w:r>
        <w:rPr>
          <w:b/>
        </w:rPr>
        <w:t>fɕaʁ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repentir, rembourser.</w:t>
      </w:r>
    </w:p>
    <w:p>
      <w:r>
        <w:t xml:space="preserve">  </w:t>
      </w:r>
      <w:r>
        <w:rPr>
          <w:b/>
        </w:rPr>
        <w:t>tɤ-fɕaʁ-a</w:t>
      </w:r>
    </w:p>
    <w:p>
      <w:r>
        <w:t xml:space="preserve">  </w:t>
      </w:r>
      <w:r>
        <w:rPr>
          <w:b/>
        </w:rPr>
        <w:t>kɯmaʁ tɤ́-wɣ-nɤma tɕe, laχtɕha ku-fɕaʁ ra</w:t>
      </w:r>
    </w:p>
    <w:p>
      <w:r>
        <w:t xml:space="preserve">  </w:t>
      </w:r>
      <w:r>
        <w:rPr>
          <w:b/>
        </w:rPr>
        <w:t>pɯ-kɯ-ɣɤtɕa tɕe, mɤ-kɤ-fɕaʁ mɤ-khɯ</w:t>
      </w:r>
    </w:p>
    <w:p>
      <w:r>
        <w:t xml:space="preserve">  </w:t>
      </w:r>
      <w:r>
        <w:rPr>
          <w:b/>
        </w:rPr>
        <w:t>ɯ-sɤ-fɕaʁ me</w:t>
      </w:r>
      <w:r>
        <w:br/>
        <w:br/>
      </w:r>
    </w:p>
    <w:p>
      <w:r>
        <w:rPr>
          <w:b/>
        </w:rPr>
        <w:t>fɕaʁ (2)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suffisant, satisfaisant.</w:t>
      </w:r>
    </w:p>
    <w:p>
      <w:r>
        <w:t xml:space="preserve">  </w:t>
      </w:r>
      <w:r>
        <w:rPr>
          <w:b/>
        </w:rPr>
        <w:t>kɯki jamar ɲɯ-fɕaʁ</w:t>
      </w:r>
    </w:p>
    <w:p>
      <w:r>
        <w:t xml:space="preserve">  </w:t>
      </w:r>
      <w:r>
        <w:rPr>
          <w:b/>
        </w:rPr>
        <w:t>mɯ́j-fɕaʁ</w:t>
      </w:r>
      <w:r>
        <w:t xml:space="preserve"> il faut non seulement ....</w:t>
      </w:r>
      <w:r>
        <w:br/>
        <w:br/>
      </w:r>
    </w:p>
    <w:p>
      <w:r>
        <w:rPr>
          <w:b/>
        </w:rPr>
        <w:t>fɕɤl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la diarrhée.</w:t>
      </w:r>
    </w:p>
    <w:p>
      <w:r>
        <w:t xml:space="preserve">  </w:t>
      </w:r>
      <w:r>
        <w:rPr>
          <w:b/>
        </w:rPr>
        <w:t>a-xtu ɲɯ-fɕɤl</w:t>
      </w:r>
    </w:p>
    <w:p>
      <w:r>
        <w:t xml:space="preserve">  </w:t>
      </w:r>
      <w:r>
        <w:rPr>
          <w:b/>
        </w:rPr>
        <w:t>a-xtu nɯ-fɕɤl, a-xtu pɯ-fɕɤl</w:t>
      </w:r>
    </w:p>
    <w:p>
      <w:r>
        <w:t xml:space="preserve">  </w:t>
      </w:r>
      <w:r>
        <w:rPr>
          <w:b/>
        </w:rPr>
        <w:t>sɯfɕɤl</w:t>
      </w:r>
      <w:r>
        <w:t xml:space="preserve"> causer une diarrhée.</w:t>
      </w:r>
      <w:r>
        <w:br/>
        <w:br/>
      </w:r>
    </w:p>
    <w:p>
      <w:r>
        <w:rPr>
          <w:b/>
        </w:rPr>
        <w:t>fɕɤm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étendre.</w:t>
      </w:r>
    </w:p>
    <w:p>
      <w:r>
        <w:t xml:space="preserve">  </w:t>
      </w:r>
      <w:r>
        <w:rPr>
          <w:b/>
        </w:rPr>
        <w:t>ɯʑo kɯ laχtɕha kɤ-ntsɣe ɯ-spa nɯ chɤ-fɕɤm</w:t>
      </w:r>
      <w:r>
        <w:br/>
        <w:br/>
      </w:r>
    </w:p>
    <w:p>
      <w:r>
        <w:rPr>
          <w:b/>
        </w:rPr>
        <w:t>fɕɤt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raconter , discuter.</w:t>
      </w:r>
    </w:p>
    <w:p>
      <w:r>
        <w:t xml:space="preserve">  </w:t>
      </w:r>
      <w:r>
        <w:rPr>
          <w:b/>
        </w:rPr>
        <w:t>nɤʑo pɯ-tɯ-fɕɤt, ɯʑo kɯ pa-fɕɤt</w:t>
      </w:r>
    </w:p>
    <w:p>
      <w:r>
        <w:t xml:space="preserve">  </w:t>
      </w:r>
      <w:r>
        <w:rPr>
          <w:b/>
        </w:rPr>
        <w:t>ku-fɕɤt-tɕi</w:t>
      </w:r>
    </w:p>
    <w:p>
      <w:r>
        <w:t xml:space="preserve">  </w:t>
      </w:r>
      <w:r>
        <w:rPr>
          <w:b/>
        </w:rPr>
        <w:t>a-χpi pa-fɕɤt</w:t>
      </w:r>
    </w:p>
    <w:p>
      <w:r>
        <w:t xml:space="preserve">  </w:t>
      </w:r>
      <w:r>
        <w:rPr>
          <w:b/>
        </w:rPr>
        <w:t>rɤfɕɤt</w:t>
      </w:r>
      <w:r>
        <w:t xml:space="preserve"> raconter, rapporter une information.</w:t>
      </w:r>
    </w:p>
    <w:p>
      <w:r>
        <w:t xml:space="preserve">  </w:t>
      </w:r>
      <w:r>
        <w:rPr>
          <w:b/>
        </w:rPr>
        <w:t>afɕɤt</w:t>
      </w:r>
      <w:r/>
    </w:p>
    <w:p>
      <w:r>
        <w:t xml:space="preserve">  </w:t>
      </w:r>
      <w:r>
        <w:rPr>
          <w:b/>
        </w:rPr>
        <w:t>nɤfɕɯfɕɤt</w:t>
      </w:r>
      <w:r>
        <w:t xml:space="preserve"> raconter partout.</w:t>
      </w:r>
    </w:p>
    <w:p>
      <w:r>
        <w:t xml:space="preserve">  </w:t>
      </w:r>
      <w:r>
        <w:rPr>
          <w:b/>
        </w:rPr>
        <w:t>nɯɣɯfɕɤt</w:t>
      </w:r>
      <w:r>
        <w:t xml:space="preserve"> facile à raconter.</w:t>
      </w:r>
    </w:p>
    <w:p>
      <w:r>
        <w:t xml:space="preserve">  </w:t>
      </w:r>
      <w:r>
        <w:rPr>
          <w:b/>
        </w:rPr>
        <w:t>ʑɣɤfɕɤt</w:t>
      </w:r>
      <w:r>
        <w:t xml:space="preserve"> rapporter sa situation à qqun.</w:t>
      </w:r>
      <w:r>
        <w:br/>
        <w:br/>
      </w:r>
    </w:p>
    <w:p>
      <w:r>
        <w:rPr>
          <w:b/>
        </w:rPr>
        <w:t>fɕɤt (2)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cette chance.</w:t>
      </w:r>
    </w:p>
    <w:p>
      <w:r>
        <w:t xml:space="preserve">  </w:t>
      </w:r>
      <w:r>
        <w:rPr>
          <w:b/>
        </w:rPr>
        <w:t>ɲɯ-fɕɤt, mɯ́j-fɕɤt</w:t>
      </w:r>
    </w:p>
    <w:p>
      <w:r>
        <w:t xml:space="preserve">  </w:t>
      </w:r>
      <w:r>
        <w:rPr>
          <w:b/>
        </w:rPr>
        <w:t>aʑɯɣ mɤ-fɕɤt</w:t>
      </w:r>
      <w:r>
        <w:br/>
        <w:br/>
      </w:r>
    </w:p>
    <w:p>
      <w:r>
        <w:rPr>
          <w:b/>
        </w:rPr>
        <w:t>fɕɤtpa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fanfaronnade.</w:t>
      </w:r>
    </w:p>
    <w:p>
      <w:r>
        <w:t xml:space="preserve">  </w:t>
      </w:r>
      <w:r>
        <w:rPr>
          <w:b/>
        </w:rPr>
        <w:t>fɕɤtpa khro ma-pɯ-tɯ-lɤt, ɯ-ma nɯ tɤ-nɤme</w:t>
      </w:r>
    </w:p>
    <w:p>
      <w:r>
        <w:t xml:space="preserve">  </w:t>
      </w:r>
      <w:r>
        <w:rPr>
          <w:b/>
        </w:rPr>
        <w:t>fɕɤtpa ɯ-tshɤt pɯ-lɤt tɕe ɯ-ma nɯ tɤ-nɤme</w:t>
      </w:r>
      <w:r>
        <w:br/>
        <w:br/>
      </w:r>
    </w:p>
    <w:p>
      <w:r>
        <w:rPr>
          <w:b/>
        </w:rPr>
        <w:t>fɕi</w:t>
      </w:r>
      <w:r/>
      <w:r/>
      <w:r>
        <w:t xml:space="preserve">. </w:t>
      </w:r>
      <w:r>
        <w:rPr>
          <w:i/>
        </w:rPr>
        <w:t>bitransitive verb</w:t>
      </w:r>
      <w:r>
        <w:t>.</w:t>
      </w:r>
      <w:r>
        <w:t xml:space="preserve"> forger.</w:t>
      </w:r>
    </w:p>
    <w:p>
      <w:r>
        <w:t xml:space="preserve">  </w:t>
      </w:r>
      <w:r>
        <w:rPr>
          <w:b/>
        </w:rPr>
        <w:t>aʑo kɤ-fɕi spe-a</w:t>
      </w:r>
    </w:p>
    <w:p>
      <w:r>
        <w:t xml:space="preserve">  </w:t>
      </w:r>
      <w:r>
        <w:rPr>
          <w:b/>
        </w:rPr>
        <w:t>kɯki aj thɯ-fɕi-t-a ŋu</w:t>
      </w:r>
    </w:p>
    <w:p>
      <w:r>
        <w:t xml:space="preserve">  </w:t>
      </w:r>
      <w:r>
        <w:rPr>
          <w:b/>
        </w:rPr>
        <w:t>kɯki ɯʑo kɯ tha-fɕi</w:t>
      </w:r>
    </w:p>
    <w:p>
      <w:r>
        <w:t xml:space="preserve">  </w:t>
      </w:r>
      <w:r>
        <w:rPr>
          <w:b/>
        </w:rPr>
        <w:t>aʑo kɯre ku-fɕi-a</w:t>
      </w:r>
      <w:r>
        <w:br/>
        <w:br/>
      </w:r>
    </w:p>
    <w:p>
      <w:r>
        <w:rPr>
          <w:b/>
        </w:rPr>
        <w:t>fɕur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filtrer le thé, verser lentement.</w:t>
      </w:r>
    </w:p>
    <w:p>
      <w:r>
        <w:t xml:space="preserve">  </w:t>
      </w:r>
      <w:r>
        <w:rPr>
          <w:b/>
        </w:rPr>
        <w:t>ɯʑo kɯ ta-fɕur</w:t>
      </w:r>
    </w:p>
    <w:p>
      <w:r>
        <w:t xml:space="preserve">  </w:t>
      </w:r>
      <w:r>
        <w:rPr>
          <w:b/>
        </w:rPr>
        <w:t>tʂha tɤ-fɕur-a</w:t>
      </w:r>
    </w:p>
    <w:p>
      <w:r>
        <w:t xml:space="preserve">  </w:t>
      </w:r>
      <w:r>
        <w:rPr>
          <w:b/>
        </w:rPr>
        <w:t>tɯ-ci tɤ-fɕur-a</w:t>
      </w:r>
    </w:p>
    <w:p>
      <w:r>
        <w:t xml:space="preserve">  </w:t>
      </w:r>
      <w:r>
        <w:rPr>
          <w:b/>
        </w:rPr>
        <w:t>nɤʑo ji-tʂha tɤ-fɕur</w:t>
      </w:r>
      <w:r>
        <w:br/>
        <w:br/>
      </w:r>
    </w:p>
    <w:p>
      <w:r>
        <w:rPr>
          <w:b/>
        </w:rPr>
        <w:t>fɕɯɣ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déchirer (habits). déchirer, démolir.</w:t>
      </w:r>
    </w:p>
    <w:p>
      <w:r>
        <w:t xml:space="preserve">  </w:t>
      </w:r>
      <w:r>
        <w:rPr>
          <w:b/>
        </w:rPr>
        <w:t>pɯ-fɕɯɣ-a</w:t>
      </w:r>
    </w:p>
    <w:p>
      <w:r>
        <w:t xml:space="preserve">  </w:t>
      </w:r>
      <w:r>
        <w:rPr>
          <w:b/>
        </w:rPr>
        <w:t>pɯ-tɯ-fɕɯɣ</w:t>
      </w:r>
    </w:p>
    <w:p>
      <w:r>
        <w:t xml:space="preserve">  </w:t>
      </w:r>
      <w:r>
        <w:rPr>
          <w:b/>
        </w:rPr>
        <w:t>pa-fɕɯɣ</w:t>
      </w:r>
    </w:p>
    <w:p>
      <w:r>
        <w:t xml:space="preserve">  </w:t>
      </w:r>
      <w:r>
        <w:rPr>
          <w:b/>
        </w:rPr>
        <w:t>(tɯ-ŋga) tha-fɕɯɣ</w:t>
      </w:r>
    </w:p>
    <w:p>
      <w:r>
        <w:t xml:space="preserve">  </w:t>
      </w:r>
      <w:r>
        <w:rPr>
          <w:b/>
        </w:rPr>
        <w:t>kha pjɤ-fɕɯɣ-nɯ</w:t>
      </w:r>
    </w:p>
    <w:p>
      <w:r>
        <w:t xml:space="preserve">  </w:t>
      </w:r>
      <w:r>
        <w:rPr>
          <w:b/>
        </w:rPr>
        <w:t>ɕoŋβzu kɯ tʂɤm ɲɤ-fɕɯɣ</w:t>
      </w:r>
    </w:p>
    <w:p>
      <w:r>
        <w:t xml:space="preserve">  </w:t>
      </w:r>
      <w:r>
        <w:rPr>
          <w:b/>
        </w:rPr>
        <w:t>kɯfɕi kɯ laχtɕha pjɤ-fɕɯɣ</w:t>
      </w:r>
      <w:r>
        <w:br/>
        <w:br/>
      </w:r>
    </w:p>
    <w:p>
      <w:r>
        <w:rPr>
          <w:b/>
        </w:rPr>
        <w:t>fka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rassasié. être gonflé.</w:t>
      </w:r>
    </w:p>
    <w:p>
      <w:r>
        <w:t xml:space="preserve">  </w:t>
      </w:r>
      <w:r>
        <w:rPr>
          <w:b/>
        </w:rPr>
        <w:t>tɤ-fka-a</w:t>
      </w:r>
    </w:p>
    <w:p>
      <w:r>
        <w:t xml:space="preserve">  </w:t>
      </w:r>
      <w:r>
        <w:rPr>
          <w:b/>
        </w:rPr>
        <w:t>tɤ-tɯ-fka</w:t>
      </w:r>
    </w:p>
    <w:p>
      <w:r>
        <w:t xml:space="preserve">  </w:t>
      </w:r>
      <w:r>
        <w:rPr>
          <w:b/>
        </w:rPr>
        <w:t>ɯʑo tɤ-fka</w:t>
      </w:r>
    </w:p>
    <w:p>
      <w:r>
        <w:t xml:space="preserve">  </w:t>
      </w:r>
      <w:r>
        <w:rPr>
          <w:b/>
        </w:rPr>
        <w:t>ɯʑo a-tɤ-fka</w:t>
      </w:r>
    </w:p>
    <w:p>
      <w:r>
        <w:t xml:space="preserve">  </w:t>
      </w:r>
      <w:r>
        <w:rPr>
          <w:b/>
        </w:rPr>
        <w:t>tɤfkɯm ɲo-fka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ɯ-xtɤfka</w:t>
      </w:r>
      <w:r>
        <w:t>.</w:t>
      </w:r>
    </w:p>
    <w:p>
      <w:r>
        <w:t xml:space="preserve">  </w:t>
      </w:r>
      <w:r>
        <w:rPr>
          <w:b/>
        </w:rPr>
        <w:t>ɕɯfka</w:t>
      </w:r>
      <w:r>
        <w:t xml:space="preserve"> permettre à qqn de manger à sa faim.</w:t>
      </w:r>
    </w:p>
    <w:p>
      <w:r>
        <w:t xml:space="preserve">  </w:t>
      </w:r>
      <w:r>
        <w:rPr>
          <w:b/>
        </w:rPr>
        <w:t>ʑɣɤɕɯfka</w:t>
      </w:r>
      <w:r>
        <w:t xml:space="preserve"> manger à sa faim.</w:t>
      </w:r>
    </w:p>
    <w:p>
      <w:r>
        <w:t xml:space="preserve">  </w:t>
      </w:r>
      <w:r>
        <w:rPr>
          <w:b/>
        </w:rPr>
        <w:t>ɣɤfka</w:t>
      </w:r>
      <w:r>
        <w:t xml:space="preserve"> être facilement rassasié.</w:t>
      </w:r>
      <w:r>
        <w:br/>
        <w:br/>
      </w:r>
    </w:p>
    <w:p>
      <w:r>
        <w:rPr>
          <w:b/>
        </w:rPr>
        <w:t>fka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ordre.</w:t>
      </w:r>
      <w:r>
        <w:br/>
        <w:br/>
      </w:r>
    </w:p>
    <w:p>
      <w:r>
        <w:rPr>
          <w:b/>
        </w:rPr>
        <w:t>fkaβ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couvrir.</w:t>
      </w:r>
    </w:p>
    <w:p>
      <w:r>
        <w:t xml:space="preserve">  </w:t>
      </w:r>
      <w:r>
        <w:rPr>
          <w:b/>
        </w:rPr>
        <w:t>kɤ-fkaβ-a</w:t>
      </w:r>
    </w:p>
    <w:p>
      <w:r>
        <w:t xml:space="preserve">  </w:t>
      </w:r>
      <w:r>
        <w:rPr>
          <w:b/>
        </w:rPr>
        <w:t>ka-fkaβ</w:t>
      </w:r>
    </w:p>
    <w:p>
      <w:r>
        <w:t xml:space="preserve">  </w:t>
      </w:r>
      <w:r>
        <w:rPr>
          <w:b/>
        </w:rPr>
        <w:t>pɯ-fkaβ-a</w:t>
      </w:r>
    </w:p>
    <w:p>
      <w:r>
        <w:t xml:space="preserve">  </w:t>
      </w:r>
      <w:r>
        <w:rPr>
          <w:b/>
        </w:rPr>
        <w:t>tɯthɯ ka-fkaβ</w:t>
      </w:r>
    </w:p>
    <w:p>
      <w:r>
        <w:t xml:space="preserve">  </w:t>
      </w:r>
      <w:r>
        <w:rPr>
          <w:b/>
        </w:rPr>
        <w:t>tɕoχtsi pɯ-fkaβ</w:t>
      </w:r>
    </w:p>
    <w:p>
      <w:r>
        <w:t xml:space="preserve">  </w:t>
      </w:r>
      <w:r>
        <w:rPr>
          <w:b/>
        </w:rPr>
        <w:t>ɯ-pɤloʁ kɯ ɯ-zgrɯ kɯ-xtɕɯ-xtɕi chɯ-fkaβ jamar ɲɯ-ŋu ma nɯ ma mɯ́j-zri</w:t>
      </w:r>
    </w:p>
    <w:p>
      <w:r>
        <w:t xml:space="preserve">  </w:t>
      </w:r>
      <w:r>
        <w:rPr>
          <w:b/>
        </w:rPr>
        <w:t>ɕɯfkaβ</w:t>
      </w:r>
      <w:r>
        <w:t xml:space="preserve"> couvrir (avec quelque chose).</w:t>
      </w:r>
      <w:r>
        <w:br/>
        <w:br/>
      </w:r>
    </w:p>
    <w:p>
      <w:r>
        <w:rPr>
          <w:b/>
        </w:rPr>
        <w:t>fkɤn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1)</w:t>
      </w:r>
      <w:r>
        <w:t xml:space="preserve"> sur (endroit).</w:t>
      </w:r>
    </w:p>
    <w:p>
      <w:r>
        <w:t xml:space="preserve">  </w:t>
      </w:r>
      <w:r>
        <w:rPr>
          <w:b/>
        </w:rPr>
        <w:t>ki sɤtɕha wuma ʑo ɲɯ-fkɤn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rkɤl</w:t>
      </w:r>
      <w:r>
        <w:t>.</w:t>
      </w:r>
    </w:p>
    <w:p>
      <w:r>
        <w:t xml:space="preserve">  2)</w:t>
      </w:r>
      <w:r>
        <w:t xml:space="preserve"> fiable (personne).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rkɤl</w:t>
      </w:r>
      <w:r>
        <w:t>.</w:t>
      </w:r>
      <w:r>
        <w:br/>
        <w:br/>
      </w:r>
    </w:p>
    <w:p>
      <w:r>
        <w:rPr>
          <w:b/>
        </w:rPr>
        <w:t>fkot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établir.</w:t>
      </w:r>
    </w:p>
    <w:p>
      <w:r>
        <w:t xml:space="preserve">  </w:t>
      </w:r>
      <w:r>
        <w:rPr>
          <w:b/>
        </w:rPr>
        <w:t>pɯ-fkot-a</w:t>
      </w:r>
    </w:p>
    <w:p>
      <w:r>
        <w:t xml:space="preserve">  </w:t>
      </w:r>
      <w:r>
        <w:rPr>
          <w:b/>
        </w:rPr>
        <w:t>ɯʑo kɯ ta-fkot</w:t>
      </w:r>
    </w:p>
    <w:p>
      <w:r>
        <w:t xml:space="preserve">  </w:t>
      </w:r>
      <w:r>
        <w:rPr>
          <w:b/>
        </w:rPr>
        <w:t>nɤʑo tɤ-tɯ-fkot</w:t>
      </w:r>
    </w:p>
    <w:p>
      <w:r>
        <w:t xml:space="preserve">  </w:t>
      </w:r>
      <w:r>
        <w:rPr>
          <w:b/>
        </w:rPr>
        <w:t>ɕoŋβzu kɯ kha kɤ-βzu pjɤ-fkot</w:t>
      </w:r>
    </w:p>
    <w:p>
      <w:r>
        <w:t xml:space="preserve">  </w:t>
      </w:r>
      <w:r>
        <w:rPr>
          <w:b/>
        </w:rPr>
        <w:t>βdiwa ɲɤ-fkot</w:t>
      </w:r>
      <w:r>
        <w:br/>
        <w:br/>
      </w:r>
    </w:p>
    <w:p>
      <w:r>
        <w:rPr>
          <w:b/>
        </w:rPr>
        <w:t>fkra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magnifique (peau d'animal).</w:t>
      </w:r>
    </w:p>
    <w:p>
      <w:r>
        <w:t xml:space="preserve">  </w:t>
      </w:r>
      <w:r>
        <w:rPr>
          <w:b/>
        </w:rPr>
        <w:t>qachɣɤndʐi ɲɯ-fkra</w:t>
      </w:r>
    </w:p>
    <w:p>
      <w:r>
        <w:t xml:space="preserve">  </w:t>
      </w:r>
      <w:r>
        <w:rPr>
          <w:b/>
        </w:rPr>
        <w:t>kɯrtsɤɣndʐi ɲɯ-fkra</w:t>
      </w:r>
      <w:r>
        <w:br/>
        <w:br/>
      </w:r>
    </w:p>
    <w:p>
      <w:r>
        <w:rPr>
          <w:b/>
        </w:rPr>
        <w:t>fkri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ajouter une poudre dans un liquide.</w:t>
      </w:r>
    </w:p>
    <w:p>
      <w:r>
        <w:t xml:space="preserve">  </w:t>
      </w:r>
      <w:r>
        <w:rPr>
          <w:b/>
        </w:rPr>
        <w:t>pɯ-fkri-t-a</w:t>
      </w:r>
    </w:p>
    <w:p>
      <w:r>
        <w:t xml:space="preserve">  </w:t>
      </w:r>
      <w:r>
        <w:rPr>
          <w:b/>
        </w:rPr>
        <w:t>pɯ-tɯ-fkri-t</w:t>
      </w:r>
    </w:p>
    <w:p>
      <w:r>
        <w:t xml:space="preserve">  </w:t>
      </w:r>
      <w:r>
        <w:rPr>
          <w:b/>
        </w:rPr>
        <w:t>pa-fkri</w:t>
      </w:r>
    </w:p>
    <w:p>
      <w:r>
        <w:t xml:space="preserve">  </w:t>
      </w:r>
      <w:r>
        <w:rPr>
          <w:b/>
        </w:rPr>
        <w:t>tɤjlu pɯ-fkri-t-a</w:t>
      </w:r>
    </w:p>
    <w:p>
      <w:r>
        <w:t xml:space="preserve">  </w:t>
      </w:r>
      <w:r>
        <w:rPr>
          <w:b/>
        </w:rPr>
        <w:t>@xiangliao pɯ-fkri-t-a</w:t>
      </w:r>
    </w:p>
    <w:p>
      <w:r>
        <w:t xml:space="preserve">  </w:t>
      </w:r>
      <w:r>
        <w:rPr>
          <w:b/>
        </w:rPr>
        <w:t>tsha pɯ-fkri-t-a</w:t>
      </w:r>
      <w:r>
        <w:br/>
        <w:br/>
      </w:r>
    </w:p>
    <w:p>
      <w:r>
        <w:rPr>
          <w:b/>
        </w:rPr>
        <w:t>fkro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mettre en ordre (des objets identiques).</w:t>
      </w:r>
    </w:p>
    <w:p>
      <w:r>
        <w:t xml:space="preserve">  </w:t>
      </w:r>
      <w:r>
        <w:rPr>
          <w:b/>
        </w:rPr>
        <w:t>aʑo pɯ-fkro-t-a</w:t>
      </w:r>
    </w:p>
    <w:p>
      <w:r>
        <w:t xml:space="preserve">  </w:t>
      </w:r>
      <w:r>
        <w:rPr>
          <w:b/>
        </w:rPr>
        <w:t>aʑo nɯ-βzdɤr pjɯ-fkram-a</w:t>
      </w:r>
      <w:r>
        <w:br/>
        <w:br/>
      </w:r>
    </w:p>
    <w:p>
      <w:r>
        <w:rPr>
          <w:b/>
        </w:rPr>
        <w:t>fkrɯz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avare.</w:t>
      </w:r>
    </w:p>
    <w:p>
      <w:r>
        <w:t xml:space="preserve">  </w:t>
      </w:r>
      <w:r>
        <w:rPr>
          <w:b/>
        </w:rPr>
        <w:t>paʁ ɲɯ-fkrɯz</w:t>
      </w:r>
    </w:p>
    <w:p>
      <w:r>
        <w:t xml:space="preserve">  </w:t>
      </w:r>
      <w:r>
        <w:rPr>
          <w:b/>
        </w:rPr>
        <w:t>qapar ɲɯ-fkrɯz</w:t>
      </w:r>
    </w:p>
    <w:p>
      <w:r>
        <w:t xml:space="preserve">  </w:t>
      </w:r>
      <w:r>
        <w:rPr>
          <w:b/>
        </w:rPr>
        <w:t>jiɕqha tɯrme kɯ-fkrɯz ci ɲɯ-ŋu</w:t>
      </w:r>
    </w:p>
    <w:p>
      <w:r>
        <w:t xml:space="preserve">  </w:t>
      </w:r>
      <w:r>
        <w:rPr>
          <w:b/>
        </w:rPr>
        <w:t>sɯfkrɯz</w:t>
      </w:r>
      <w:r/>
      <w:r>
        <w:br/>
        <w:br/>
      </w:r>
    </w:p>
    <w:p>
      <w:r>
        <w:rPr>
          <w:b/>
        </w:rPr>
        <w:t>fkur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porter sur le dos.</w:t>
      </w:r>
    </w:p>
    <w:p>
      <w:r>
        <w:t xml:space="preserve">  </w:t>
      </w:r>
      <w:r>
        <w:rPr>
          <w:b/>
        </w:rPr>
        <w:t>tɤ-tɯ-fkur</w:t>
      </w:r>
    </w:p>
    <w:p>
      <w:r>
        <w:t xml:space="preserve">  </w:t>
      </w:r>
      <w:r>
        <w:rPr>
          <w:b/>
        </w:rPr>
        <w:t>ɯʑo kɯ ta-fkur</w:t>
      </w:r>
    </w:p>
    <w:p>
      <w:r>
        <w:t xml:space="preserve">  </w:t>
      </w:r>
      <w:r>
        <w:rPr>
          <w:b/>
        </w:rPr>
        <w:t>aʑo mɯ́j-cha-a tɕe nɤj tɤ-fkur</w:t>
      </w:r>
    </w:p>
    <w:p>
      <w:r>
        <w:t xml:space="preserve">  </w:t>
      </w:r>
      <w:r>
        <w:rPr>
          <w:b/>
        </w:rPr>
        <w:t>nɤfkɯfkur</w:t>
      </w:r>
      <w:r>
        <w:t xml:space="preserve"> aller et revenir en portant sur le dos.</w:t>
      </w:r>
      <w:r>
        <w:br/>
        <w:br/>
      </w:r>
    </w:p>
    <w:p>
      <w:r>
        <w:rPr>
          <w:b/>
        </w:rPr>
        <w:t>fkurzʁe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action de transporter sur le dos.</w:t>
      </w:r>
    </w:p>
    <w:p>
      <w:r>
        <w:t xml:space="preserve">  </w:t>
      </w:r>
      <w:r>
        <w:rPr>
          <w:b/>
        </w:rPr>
        <w:t>fkurzʁe tɤ-βzu-t-a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nɯfkurzʁe</w:t>
      </w:r>
      <w:r>
        <w:t xml:space="preserve"> </w:t>
      </w:r>
      <w:r>
        <w:rPr>
          <w:b/>
        </w:rPr>
        <w:t>fkur</w:t>
      </w:r>
      <w:r>
        <w:t xml:space="preserve"> </w:t>
      </w:r>
      <w:r>
        <w:rPr>
          <w:b/>
        </w:rPr>
        <w:t>nɯzʁe</w:t>
      </w:r>
      <w:r>
        <w:t>.</w:t>
      </w:r>
      <w:r>
        <w:br/>
        <w:br/>
      </w:r>
    </w:p>
    <w:p>
      <w:r>
        <w:rPr>
          <w:b/>
        </w:rPr>
        <w:t>fkɯm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qui peut contenir (un liquide).</w:t>
      </w:r>
    </w:p>
    <w:p>
      <w:r>
        <w:t xml:space="preserve">  </w:t>
      </w:r>
      <w:r>
        <w:rPr>
          <w:b/>
        </w:rPr>
        <w:t>kɯki tɯthɯ ki mɯ́j-spoʁ tɕe tɯ-ci ɲɯ-fkɯm</w:t>
      </w:r>
    </w:p>
    <w:p>
      <w:r>
        <w:t xml:space="preserve">  </w:t>
      </w:r>
      <w:r>
        <w:rPr>
          <w:b/>
        </w:rPr>
        <w:t>ɲɯ-spoʁ tɕe tɯ-ci mɯ́j-fkɯm ma pjɯ-nɯ-ɬoʁ ɲɯ-ɕti</w:t>
      </w:r>
      <w:r>
        <w:br/>
        <w:br/>
      </w:r>
    </w:p>
    <w:p>
      <w:r>
        <w:rPr>
          <w:b/>
        </w:rPr>
        <w:t>frtɤn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fiable.</w:t>
      </w:r>
    </w:p>
    <w:p>
      <w:r>
        <w:t xml:space="preserve">  </w:t>
      </w:r>
      <w:r>
        <w:rPr>
          <w:b/>
        </w:rPr>
        <w:t>tɯrme ɲɯ-frtɤn</w:t>
      </w:r>
      <w:r>
        <w:br/>
        <w:br/>
      </w:r>
    </w:p>
    <w:p>
      <w:r>
        <w:rPr>
          <w:b/>
        </w:rPr>
        <w:t>fsaŋ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fumigation.</w:t>
      </w:r>
    </w:p>
    <w:p>
      <w:r>
        <w:t xml:space="preserve">  </w:t>
      </w:r>
      <w:r>
        <w:rPr>
          <w:b/>
        </w:rPr>
        <w:t>fsaŋ la-ta</w:t>
      </w:r>
    </w:p>
    <w:p>
      <w:r>
        <w:t xml:space="preserve">  </w:t>
      </w:r>
      <w:r>
        <w:rPr>
          <w:b/>
        </w:rPr>
        <w:t>fsaŋ tɤ-ta-t-a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sɯfsaŋ</w:t>
      </w:r>
      <w:r>
        <w:t xml:space="preserve"> </w:t>
      </w:r>
      <w:r>
        <w:rPr>
          <w:b/>
        </w:rPr>
        <w:t>tɤfsaŋ</w:t>
      </w:r>
      <w:r>
        <w:t>.</w:t>
      </w:r>
      <w:r>
        <w:br/>
        <w:br/>
      </w:r>
    </w:p>
    <w:p>
      <w:r>
        <w:rPr>
          <w:b/>
        </w:rPr>
        <w:t>fsaŋkaŋ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cheminée.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fsaŋ</w:t>
      </w:r>
      <w:r>
        <w:t>.</w:t>
      </w:r>
      <w:r>
        <w:br/>
        <w:br/>
      </w:r>
    </w:p>
    <w:p>
      <w:r>
        <w:rPr>
          <w:b/>
        </w:rPr>
        <w:t>fsaŋkhɯ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fumigation.</w:t>
      </w:r>
    </w:p>
    <w:p>
      <w:r>
        <w:t xml:space="preserve">  </w:t>
      </w:r>
      <w:r>
        <w:rPr>
          <w:b/>
        </w:rPr>
        <w:t>fsaŋkhɯ ta-tɕɤt</w:t>
      </w:r>
      <w:r>
        <w:br/>
        <w:br/>
      </w:r>
    </w:p>
    <w:p>
      <w:r>
        <w:rPr>
          <w:b/>
        </w:rPr>
        <w:t>fsaŋmtɕhɤt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fumigations.</w:t>
      </w:r>
      <w:r>
        <w:br/>
        <w:br/>
      </w:r>
    </w:p>
    <w:p>
      <w:r>
        <w:rPr>
          <w:b/>
        </w:rPr>
        <w:t>fsapaʁ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bétail.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arɯfsapaʁ</w:t>
      </w:r>
      <w:r>
        <w:t>.</w:t>
      </w:r>
      <w:r>
        <w:br/>
        <w:br/>
      </w:r>
    </w:p>
    <w:p>
      <w:r>
        <w:rPr>
          <w:b/>
        </w:rPr>
        <w:t>fsapaʁɣli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purin.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fsapaʁ</w:t>
      </w:r>
      <w:r>
        <w:t xml:space="preserve"> </w:t>
      </w:r>
      <w:r>
        <w:rPr>
          <w:b/>
        </w:rPr>
        <w:t>tɯ-ɣli</w:t>
      </w:r>
      <w:r>
        <w:t>.</w:t>
      </w:r>
      <w:r>
        <w:br/>
        <w:br/>
      </w:r>
    </w:p>
    <w:p>
      <w:r>
        <w:rPr>
          <w:b/>
        </w:rPr>
        <w:t>fsaqhe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l'année prochaine.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fso</w:t>
      </w:r>
      <w:r>
        <w:t>.</w:t>
      </w:r>
      <w:r>
        <w:br/>
        <w:br/>
      </w:r>
    </w:p>
    <w:p>
      <w:r>
        <w:rPr>
          <w:b/>
        </w:rPr>
        <w:t>fse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t xml:space="preserve">  1)</w:t>
      </w:r>
      <w:r>
        <w:t xml:space="preserve"> ressembler.</w:t>
      </w:r>
    </w:p>
    <w:p>
      <w:r>
        <w:t xml:space="preserve">  </w:t>
      </w:r>
      <w:r>
        <w:rPr>
          <w:b/>
        </w:rPr>
        <w:t>ɯ-mu fse</w:t>
      </w:r>
    </w:p>
    <w:p>
      <w:r>
        <w:t xml:space="preserve">  </w:t>
      </w:r>
      <w:r>
        <w:rPr>
          <w:b/>
        </w:rPr>
        <w:t>ki kɯ-fse</w:t>
      </w:r>
    </w:p>
    <w:p>
      <w:r>
        <w:t xml:space="preserve">  </w:t>
      </w:r>
      <w:r>
        <w:rPr>
          <w:b/>
        </w:rPr>
        <w:t>nɯ kɯ-fse</w:t>
      </w:r>
    </w:p>
    <w:p>
      <w:r>
        <w:t xml:space="preserve">  </w:t>
      </w:r>
      <w:r>
        <w:rPr>
          <w:b/>
        </w:rPr>
        <w:t>nɯnɯ kɯ-fse kɯ-tu maŋe</w:t>
      </w:r>
    </w:p>
    <w:p>
      <w:r>
        <w:t xml:space="preserve">  </w:t>
      </w:r>
      <w:r>
        <w:rPr>
          <w:b/>
        </w:rPr>
        <w:t>mɤ-kɤ-nɯ-fse ʑo kɯ-me</w:t>
      </w:r>
    </w:p>
    <w:p>
      <w:r>
        <w:t xml:space="preserve">  2)</w:t>
      </w:r>
      <w:r>
        <w:t xml:space="preserve"> se passer de cette manière.</w:t>
      </w:r>
    </w:p>
    <w:p>
      <w:r>
        <w:t xml:space="preserve">  </w:t>
      </w:r>
      <w:r>
        <w:rPr>
          <w:b/>
        </w:rPr>
        <w:t>ɯʑo kɯ nɯra fse mɯ-ɲɤ-sɯso</w:t>
      </w:r>
    </w:p>
    <w:p>
      <w:r>
        <w:t xml:space="preserve">  </w:t>
      </w:r>
      <w:r>
        <w:rPr>
          <w:b/>
        </w:rPr>
        <w:t>tɕhi nɯ mɤ-nɯ-fse</w:t>
      </w:r>
    </w:p>
    <w:p>
      <w:r>
        <w:t xml:space="preserve">  </w:t>
      </w:r>
      <w:r>
        <w:rPr>
          <w:b/>
        </w:rPr>
        <w:t>nɤ-stu tɤ-fse</w:t>
      </w:r>
    </w:p>
    <w:p>
      <w:r>
        <w:t xml:space="preserve">  </w:t>
      </w:r>
      <w:r>
        <w:rPr>
          <w:b/>
        </w:rPr>
        <w:t>rɟɤlpu fka ɕti tɕe, nɯ mɤ-tɯ-fse mɤ-jɤɣ</w:t>
      </w:r>
    </w:p>
    <w:p>
      <w:r>
        <w:t xml:space="preserve">  </w:t>
      </w:r>
      <w:r>
        <w:rPr>
          <w:b/>
        </w:rPr>
        <w:t>a-tɯ-mbro nɤʑo ɯ-ɲɯ́-fse-a</w:t>
      </w:r>
    </w:p>
    <w:p>
      <w:r>
        <w:t xml:space="preserve">  </w:t>
      </w:r>
      <w:r>
        <w:rPr>
          <w:b/>
        </w:rPr>
        <w:t>nɤfse</w:t>
      </w:r>
      <w:r>
        <w:t xml:space="preserve"> trouver ressemblant.</w:t>
      </w:r>
      <w:r>
        <w:br/>
        <w:br/>
      </w:r>
    </w:p>
    <w:p>
      <w:r>
        <w:rPr>
          <w:b/>
        </w:rPr>
        <w:t>fse (2)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aiguiser.</w:t>
      </w:r>
    </w:p>
    <w:p>
      <w:r>
        <w:t xml:space="preserve">  2)</w:t>
      </w:r>
      <w:r>
        <w:t xml:space="preserve"> frotter.</w:t>
      </w:r>
    </w:p>
    <w:p>
      <w:r>
        <w:t xml:space="preserve">  </w:t>
      </w:r>
      <w:r>
        <w:rPr>
          <w:b/>
        </w:rPr>
        <w:t>mbrɯtɕɯ thɯ-fse-t-a</w:t>
      </w:r>
    </w:p>
    <w:p>
      <w:r>
        <w:t xml:space="preserve">  </w:t>
      </w:r>
      <w:r>
        <w:rPr>
          <w:b/>
        </w:rPr>
        <w:t>thɯ-tɯ-fse-t</w:t>
      </w:r>
    </w:p>
    <w:p>
      <w:r>
        <w:t xml:space="preserve">  </w:t>
      </w:r>
      <w:r>
        <w:rPr>
          <w:b/>
        </w:rPr>
        <w:t>tha-fse</w:t>
      </w:r>
    </w:p>
    <w:p>
      <w:r>
        <w:t xml:space="preserve">  </w:t>
      </w:r>
      <w:r>
        <w:rPr>
          <w:b/>
        </w:rPr>
        <w:t>aj-aʁ tɤ-fse-t-a</w:t>
      </w:r>
    </w:p>
    <w:p>
      <w:r>
        <w:t xml:space="preserve">  </w:t>
      </w:r>
      <w:r>
        <w:rPr>
          <w:b/>
        </w:rPr>
        <w:t>ldɯɣɯ tha-fse</w:t>
      </w:r>
    </w:p>
    <w:p>
      <w:r>
        <w:t xml:space="preserve">  </w:t>
      </w:r>
      <w:r>
        <w:rPr>
          <w:b/>
        </w:rPr>
        <w:t>tɯrpa tha-fse</w:t>
      </w:r>
    </w:p>
    <w:p>
      <w:r>
        <w:t xml:space="preserve">  </w:t>
      </w:r>
      <w:r>
        <w:rPr>
          <w:b/>
        </w:rPr>
        <w:t>rɤfse</w:t>
      </w:r>
      <w:r>
        <w:t xml:space="preserve"> aiguiser les couteaux.</w:t>
      </w:r>
      <w:r>
        <w:br/>
        <w:br/>
      </w:r>
    </w:p>
    <w:p>
      <w:r>
        <w:rPr>
          <w:b/>
        </w:rPr>
        <w:t>fsɤndɤpa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l'année d'après.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fsɤndi</w:t>
      </w:r>
      <w:r>
        <w:t>.</w:t>
      </w:r>
      <w:r>
        <w:br/>
        <w:br/>
      </w:r>
    </w:p>
    <w:p>
      <w:r>
        <w:rPr>
          <w:b/>
        </w:rPr>
        <w:t>fsɤndi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après demain.</w:t>
      </w:r>
    </w:p>
    <w:p>
      <w:r>
        <w:t xml:space="preserve">  </w:t>
      </w:r>
      <w:r>
        <w:rPr>
          <w:b/>
        </w:rPr>
        <w:t>fsɤndi tɕe li kɯmaʁ ji-kɤ-nɤma ɣɤʑu</w:t>
      </w:r>
      <w:r>
        <w:br/>
        <w:br/>
      </w:r>
    </w:p>
    <w:p>
      <w:r>
        <w:rPr>
          <w:b/>
        </w:rPr>
        <w:t>fsjɤnɤfsjɤt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qui marche sans efforts.</w:t>
      </w:r>
    </w:p>
    <w:p>
      <w:r>
        <w:t xml:space="preserve">  </w:t>
      </w:r>
      <w:r>
        <w:rPr>
          <w:b/>
        </w:rPr>
        <w:t>tɤ-pɤtso fsjɤnɤfsjɤt ʑo lɤ-ari</w:t>
      </w:r>
      <w:r>
        <w:br/>
        <w:br/>
      </w:r>
    </w:p>
    <w:p>
      <w:r>
        <w:rPr>
          <w:b/>
        </w:rPr>
        <w:t>fsjitnɤfsjat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sifflement.</w:t>
      </w:r>
    </w:p>
    <w:p>
      <w:r>
        <w:t xml:space="preserve">  </w:t>
      </w:r>
      <w:r>
        <w:rPr>
          <w:b/>
        </w:rPr>
        <w:t>fsapaʁ ra nɯ-qhu tɕe fsjitnɤfsjat ʑo ɲɯ-ti tɕe ja-no</w:t>
      </w:r>
      <w:r>
        <w:br/>
        <w:br/>
      </w:r>
    </w:p>
    <w:p>
      <w:r>
        <w:rPr>
          <w:b/>
        </w:rPr>
        <w:t>fskɤr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contourner.</w:t>
      </w:r>
    </w:p>
    <w:p>
      <w:r>
        <w:t xml:space="preserve">  </w:t>
      </w:r>
      <w:r>
        <w:rPr>
          <w:b/>
        </w:rPr>
        <w:t>ɯʑo kɯ a-tɤ-fskɤr</w:t>
      </w:r>
    </w:p>
    <w:p>
      <w:r>
        <w:t xml:space="preserve">  </w:t>
      </w:r>
      <w:r>
        <w:rPr>
          <w:b/>
        </w:rPr>
        <w:t>aʑo tu-fskar-a</w:t>
      </w:r>
    </w:p>
    <w:p>
      <w:r>
        <w:t xml:space="preserve">  </w:t>
      </w:r>
      <w:r>
        <w:rPr>
          <w:b/>
        </w:rPr>
        <w:t>ki rdɤstaʁ kɯ-wxti ci ɣɤʑu tɕe kɤ-fskɤr ɲɯ-ra</w:t>
      </w:r>
    </w:p>
    <w:p>
      <w:r>
        <w:t xml:space="preserve">  </w:t>
      </w:r>
      <w:r>
        <w:rPr>
          <w:b/>
        </w:rPr>
        <w:t>kɯki tʂu ki ɕɯ-kɤ-fskɤr ra</w:t>
      </w:r>
    </w:p>
    <w:p>
      <w:r>
        <w:t xml:space="preserve">  </w:t>
      </w:r>
      <w:r>
        <w:rPr>
          <w:b/>
        </w:rPr>
        <w:t>nɤfskɯfskɤr</w:t>
      </w:r>
      <w:r>
        <w:t xml:space="preserve"> tourner autour.</w:t>
      </w:r>
      <w:r>
        <w:br/>
        <w:br/>
      </w:r>
    </w:p>
    <w:p>
      <w:r>
        <w:rPr>
          <w:b/>
        </w:rPr>
        <w:t>fso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demain, à l'avenir.</w:t>
      </w:r>
    </w:p>
    <w:p>
      <w:r>
        <w:t xml:space="preserve">  </w:t>
      </w:r>
      <w:r>
        <w:rPr>
          <w:b/>
        </w:rPr>
        <w:t>ɯ-fso</w:t>
      </w:r>
    </w:p>
    <w:p>
      <w:r>
        <w:t xml:space="preserve">  </w:t>
      </w:r>
      <w:r>
        <w:rPr>
          <w:b/>
        </w:rPr>
        <w:t>fso thɯtɯ-rgɤz tɕe kɤ-ɣi mɤ-tɯ-cha</w:t>
      </w:r>
      <w:r>
        <w:br/>
        <w:br/>
      </w:r>
    </w:p>
    <w:p>
      <w:r>
        <w:rPr>
          <w:b/>
        </w:rPr>
        <w:t>fsomɯr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demain soir.</w:t>
      </w:r>
    </w:p>
    <w:p>
      <w:r>
        <w:t xml:space="preserve">  </w:t>
      </w:r>
      <w:r>
        <w:rPr>
          <w:b/>
        </w:rPr>
        <w:t>ɯ-fsomɯr</w:t>
      </w:r>
      <w:r>
        <w:br/>
        <w:br/>
      </w:r>
    </w:p>
    <w:p>
      <w:r>
        <w:rPr>
          <w:b/>
        </w:rPr>
        <w:t>fsoʁ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gagner (de l'argent).</w:t>
      </w:r>
    </w:p>
    <w:p>
      <w:r>
        <w:t xml:space="preserve">  </w:t>
      </w:r>
      <w:r>
        <w:rPr>
          <w:b/>
        </w:rPr>
        <w:t>(tɯ-rɟɯ) nɯ-fso-ʁa</w:t>
      </w:r>
    </w:p>
    <w:p>
      <w:r>
        <w:t xml:space="preserve">  </w:t>
      </w:r>
      <w:r>
        <w:rPr>
          <w:b/>
        </w:rPr>
        <w:t>nɯ-tɯ-fsoʁ</w:t>
      </w:r>
    </w:p>
    <w:p>
      <w:r>
        <w:t xml:space="preserve">  </w:t>
      </w:r>
      <w:r>
        <w:rPr>
          <w:b/>
        </w:rPr>
        <w:t>na-fsoʁ</w:t>
      </w:r>
    </w:p>
    <w:p>
      <w:r>
        <w:t xml:space="preserve">  </w:t>
      </w:r>
      <w:r>
        <w:rPr>
          <w:b/>
        </w:rPr>
        <w:t>tɯ-rɟɯ kɤ-fsoʁ ɴqa</w:t>
      </w:r>
    </w:p>
    <w:p>
      <w:r>
        <w:t xml:space="preserve">  </w:t>
      </w:r>
      <w:r>
        <w:rPr>
          <w:b/>
        </w:rPr>
        <w:t>ɯʑo kɯ tɯ-rɟɯ kɤfsoʁ cha</w:t>
      </w:r>
    </w:p>
    <w:p>
      <w:r>
        <w:t xml:space="preserve">  </w:t>
      </w:r>
      <w:r>
        <w:rPr>
          <w:b/>
        </w:rPr>
        <w:t>qaʑo kú-wɣ-ftɕa tɕe, pɕawtsɯ sɤ-fsoʁ ŋu</w:t>
      </w:r>
    </w:p>
    <w:p>
      <w:r>
        <w:t xml:space="preserve">  </w:t>
      </w:r>
      <w:r>
        <w:rPr>
          <w:b/>
        </w:rPr>
        <w:t>rɤfsoʁ</w:t>
      </w:r>
      <w:r/>
      <w:r>
        <w:br/>
        <w:br/>
      </w:r>
    </w:p>
    <w:p>
      <w:r>
        <w:rPr>
          <w:b/>
        </w:rPr>
        <w:t>fsoʁ (2)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clair (ciel).</w:t>
      </w:r>
    </w:p>
    <w:p>
      <w:r>
        <w:t xml:space="preserve">  </w:t>
      </w:r>
      <w:r>
        <w:rPr>
          <w:b/>
        </w:rPr>
        <w:t>kɯki ɲɯ-fsoʁ</w:t>
      </w:r>
    </w:p>
    <w:p>
      <w:r>
        <w:t xml:space="preserve">  </w:t>
      </w:r>
      <w:r>
        <w:rPr>
          <w:b/>
        </w:rPr>
        <w:t>tɤtʂu ɲɯ-fsoʁ</w:t>
      </w:r>
    </w:p>
    <w:p>
      <w:r>
        <w:t xml:space="preserve">  </w:t>
      </w:r>
      <w:r>
        <w:rPr>
          <w:b/>
        </w:rPr>
        <w:t>tɯmɯ ɲɤ-fsoʁ</w:t>
      </w:r>
    </w:p>
    <w:p>
      <w:r>
        <w:t xml:space="preserve">  </w:t>
      </w:r>
      <w:r>
        <w:rPr>
          <w:b/>
        </w:rPr>
        <w:t>kha ɲo-fsoʁ</w:t>
      </w:r>
    </w:p>
    <w:p>
      <w:r>
        <w:t xml:space="preserve">  </w:t>
      </w:r>
      <w:r>
        <w:rPr>
          <w:b/>
        </w:rPr>
        <w:t>tɯtshot kɯtʂɤɣ ko-zɣɯt tɕe lo-fsoʁ</w:t>
      </w:r>
    </w:p>
    <w:p>
      <w:r>
        <w:t xml:space="preserve">  </w:t>
      </w:r>
      <w:r>
        <w:rPr>
          <w:b/>
        </w:rPr>
        <w:t>ɣɤfsoʁ</w:t>
      </w:r>
      <w:r>
        <w:t xml:space="preserve"> rendre clair.</w:t>
      </w:r>
    </w:p>
    <w:p>
      <w:r>
        <w:t xml:space="preserve">  </w:t>
      </w:r>
      <w:r>
        <w:rPr>
          <w:b/>
        </w:rPr>
        <w:t>sɯfsoʁ</w:t>
      </w:r>
      <w:r>
        <w:t xml:space="preserve"> rendre clair.</w:t>
      </w:r>
      <w:r>
        <w:br/>
        <w:br/>
      </w:r>
    </w:p>
    <w:p>
      <w:r>
        <w:rPr>
          <w:b/>
        </w:rPr>
        <w:t>fsosɲim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aumônes (aux moines).</w:t>
      </w:r>
    </w:p>
    <w:p>
      <w:r>
        <w:t xml:space="preserve">  </w:t>
      </w:r>
      <w:r>
        <w:rPr>
          <w:b/>
        </w:rPr>
        <w:t>wortɕhi ʑo, a-fsosɲim ci pɯ-lɤt</w:t>
      </w:r>
    </w:p>
    <w:p>
      <w:r>
        <w:t xml:space="preserve">  </w:t>
      </w:r>
      <w:r>
        <w:rPr>
          <w:b/>
        </w:rPr>
        <w:t>fsosɲim nɯ-sɤmbi-a</w:t>
      </w:r>
      <w:r>
        <w:br/>
        <w:br/>
      </w:r>
    </w:p>
    <w:p>
      <w:r>
        <w:rPr>
          <w:b/>
        </w:rPr>
        <w:t>fsraŋ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protéger.</w:t>
      </w:r>
    </w:p>
    <w:p>
      <w:r>
        <w:t xml:space="preserve">  2)</w:t>
      </w:r>
      <w:r>
        <w:t xml:space="preserve"> sauver.</w:t>
      </w:r>
    </w:p>
    <w:p>
      <w:r>
        <w:t xml:space="preserve">  </w:t>
      </w:r>
      <w:r>
        <w:rPr>
          <w:b/>
        </w:rPr>
        <w:t>tɤ-fsraŋ-a</w:t>
      </w:r>
    </w:p>
    <w:p>
      <w:r>
        <w:t xml:space="preserve">  </w:t>
      </w:r>
      <w:r>
        <w:rPr>
          <w:b/>
        </w:rPr>
        <w:t>ta-fsraŋ</w:t>
      </w:r>
    </w:p>
    <w:p>
      <w:r>
        <w:t xml:space="preserve">  </w:t>
      </w:r>
      <w:r>
        <w:rPr>
          <w:b/>
        </w:rPr>
        <w:t>tɤ-kɯ-fsraŋ-a</w:t>
      </w:r>
    </w:p>
    <w:p>
      <w:r>
        <w:t xml:space="preserve">  </w:t>
      </w:r>
      <w:r>
        <w:rPr>
          <w:b/>
        </w:rPr>
        <w:t>aʑo a-kɯ-mŋɤm pɯ-tu ri, ɯʑo kɯ tɤ́-wɣ-fsraŋ-a ŋu</w:t>
      </w:r>
    </w:p>
    <w:p>
      <w:r>
        <w:t xml:space="preserve">  </w:t>
      </w:r>
      <w:r>
        <w:rPr>
          <w:b/>
        </w:rPr>
        <w:t>a-sroʁ pɯ-sɤɣʑɯr ri tɤ́-wɣ-fsroŋ-a ŋu</w:t>
      </w:r>
      <w:r>
        <w:br/>
        <w:br/>
      </w:r>
    </w:p>
    <w:p>
      <w:r>
        <w:rPr>
          <w:b/>
        </w:rPr>
        <w:t>fsraŋma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divinité protectrice.</w:t>
      </w:r>
      <w:r>
        <w:br/>
        <w:br/>
      </w:r>
    </w:p>
    <w:p>
      <w:r>
        <w:rPr>
          <w:b/>
        </w:rPr>
        <w:t>fstɤt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louer.</w:t>
      </w:r>
    </w:p>
    <w:p>
      <w:r>
        <w:t xml:space="preserve">  </w:t>
      </w:r>
      <w:r>
        <w:rPr>
          <w:b/>
        </w:rPr>
        <w:t>tu-ta-fstɤt</w:t>
      </w:r>
    </w:p>
    <w:p>
      <w:r>
        <w:t xml:space="preserve">  </w:t>
      </w:r>
      <w:r>
        <w:rPr>
          <w:b/>
        </w:rPr>
        <w:t>to-fstɤt</w:t>
      </w:r>
      <w:r>
        <w:br/>
        <w:br/>
      </w:r>
    </w:p>
    <w:p>
      <w:r>
        <w:rPr>
          <w:b/>
        </w:rPr>
        <w:t>fstɯn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servir.</w:t>
      </w:r>
    </w:p>
    <w:p>
      <w:r>
        <w:t xml:space="preserve">  </w:t>
      </w:r>
      <w:r>
        <w:rPr>
          <w:b/>
        </w:rPr>
        <w:t>kɤ-fstɯn-a</w:t>
      </w:r>
    </w:p>
    <w:p>
      <w:r>
        <w:t xml:space="preserve">  </w:t>
      </w:r>
      <w:r>
        <w:rPr>
          <w:b/>
        </w:rPr>
        <w:t>kɤ-tɯ-fstɯn</w:t>
      </w:r>
    </w:p>
    <w:p>
      <w:r>
        <w:t xml:space="preserve">  </w:t>
      </w:r>
      <w:r>
        <w:rPr>
          <w:b/>
        </w:rPr>
        <w:t>ɯʑo kɯ kɤ́-wɣ-fstɯna</w:t>
      </w:r>
    </w:p>
    <w:p>
      <w:r>
        <w:t xml:space="preserve">  </w:t>
      </w:r>
      <w:r>
        <w:rPr>
          <w:b/>
        </w:rPr>
        <w:t>ʑɣɤfstɯn</w:t>
      </w:r>
      <w:r>
        <w:t xml:space="preserve"> s'occuper de soi-même.</w:t>
      </w:r>
      <w:r>
        <w:br/>
        <w:br/>
      </w:r>
    </w:p>
    <w:p>
      <w:r>
        <w:rPr>
          <w:b/>
        </w:rPr>
        <w:t>fsusqi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trente.</w:t>
      </w:r>
      <w:r>
        <w:br/>
        <w:br/>
      </w:r>
    </w:p>
    <w:p>
      <w:r>
        <w:rPr>
          <w:b/>
        </w:rPr>
        <w:t>fsusqipa</w:t>
      </w:r>
      <w:r/>
      <w:r/>
      <w:r>
        <w:t>.</w:t>
      </w:r>
      <w:r>
        <w:br/>
        <w:br/>
      </w:r>
    </w:p>
    <w:p>
      <w:r>
        <w:rPr>
          <w:b/>
        </w:rPr>
        <w:t>fsɯɣ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la monnaie.</w:t>
      </w:r>
    </w:p>
    <w:p>
      <w:r>
        <w:t xml:space="preserve">  </w:t>
      </w:r>
      <w:r>
        <w:rPr>
          <w:b/>
        </w:rPr>
        <w:t>aʑo nɯ-fsɯɣ-a</w:t>
      </w:r>
    </w:p>
    <w:p>
      <w:r>
        <w:t xml:space="preserve">  </w:t>
      </w:r>
      <w:r>
        <w:rPr>
          <w:b/>
        </w:rPr>
        <w:t>nɤʑo nɯ-tɯ-fsɯɣ</w:t>
      </w:r>
    </w:p>
    <w:p>
      <w:r>
        <w:t xml:space="preserve">  </w:t>
      </w:r>
      <w:r>
        <w:rPr>
          <w:b/>
        </w:rPr>
        <w:t>ɯʑo kɯ na-fsɯɣ</w:t>
      </w:r>
    </w:p>
    <w:p>
      <w:r>
        <w:t xml:space="preserve">  </w:t>
      </w:r>
      <w:r>
        <w:rPr>
          <w:b/>
        </w:rPr>
        <w:t>ɯ-phɯ ɯ-kho nɯ-kɯ-ro nɯnɯ nɯ́-wɣ-fsɯɣ-a</w:t>
      </w:r>
    </w:p>
    <w:p>
      <w:r>
        <w:t xml:space="preserve">  </w:t>
      </w:r>
      <w:r>
        <w:rPr>
          <w:b/>
        </w:rPr>
        <w:t>ki ɯ-phɯ ki kɤ-kho ɲɤ-ro tɕe ɲɯ-ta-fsɯɣ</w:t>
      </w:r>
    </w:p>
    <w:p>
      <w:r>
        <w:t xml:space="preserve">  </w:t>
      </w:r>
      <w:r>
        <w:rPr>
          <w:b/>
        </w:rPr>
        <w:t>pɕawtsɯ ɲɤ-fsɯɣ</w:t>
      </w:r>
      <w:r>
        <w:br/>
        <w:br/>
      </w:r>
    </w:p>
    <w:p>
      <w:r>
        <w:rPr>
          <w:b/>
        </w:rPr>
        <w:t>fsɯr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avoir besoin de viande.</w:t>
      </w:r>
    </w:p>
    <w:p>
      <w:r>
        <w:t xml:space="preserve">  </w:t>
      </w:r>
      <w:r>
        <w:rPr>
          <w:b/>
        </w:rPr>
        <w:t>to-ngo tɕe ɲɯ-fsɯr</w:t>
      </w:r>
      <w:r>
        <w:br/>
        <w:br/>
      </w:r>
    </w:p>
    <w:p>
      <w:r>
        <w:rPr>
          <w:b/>
        </w:rPr>
        <w:t>fsɯz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possible.</w:t>
      </w:r>
    </w:p>
    <w:p>
      <w:r>
        <w:t xml:space="preserve">  </w:t>
      </w:r>
      <w:r>
        <w:rPr>
          <w:b/>
        </w:rPr>
        <w:t>fsɯfsɯz ʑo</w:t>
      </w:r>
    </w:p>
    <w:p>
      <w:r>
        <w:t xml:space="preserve">  </w:t>
      </w:r>
      <w:r>
        <w:rPr>
          <w:b/>
        </w:rPr>
        <w:t>aʑo a-pɯ-fsɯz tɕe, sɲikuku ʑo ɣi-a ɕti</w:t>
      </w:r>
    </w:p>
    <w:p>
      <w:r>
        <w:t xml:space="preserve">  </w:t>
      </w:r>
      <w:r>
        <w:rPr>
          <w:b/>
        </w:rPr>
        <w:t>ɯʑo a-pɯ-fsɯz tɕe, ɯʑo laχtɕha ra nɯ-ndɤm, tɯrme laχtɕha kɯnɤ nɯ-ndɤm</w:t>
      </w:r>
      <w:r>
        <w:br/>
        <w:br/>
      </w:r>
    </w:p>
    <w:p>
      <w:r>
        <w:rPr>
          <w:b/>
        </w:rPr>
        <w:t>ftɕa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posséder.</w:t>
      </w:r>
    </w:p>
    <w:p>
      <w:r>
        <w:t xml:space="preserve">  </w:t>
      </w:r>
      <w:r>
        <w:rPr>
          <w:b/>
        </w:rPr>
        <w:t>iʑo @shouji tɤ-ftɕa-j</w:t>
      </w:r>
    </w:p>
    <w:p>
      <w:r>
        <w:t xml:space="preserve">  </w:t>
      </w:r>
      <w:r>
        <w:rPr>
          <w:b/>
        </w:rPr>
        <w:t>qaʑo kú-wɣ-ftɕa tɕe, pɕawtsɯ sɤfsoʁ ŋu</w:t>
      </w:r>
      <w:r>
        <w:br/>
        <w:br/>
      </w:r>
    </w:p>
    <w:p>
      <w:r>
        <w:rPr>
          <w:b/>
        </w:rPr>
        <w:t>ftɕaka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méthode.</w:t>
      </w:r>
    </w:p>
    <w:p>
      <w:r>
        <w:t xml:space="preserve">  </w:t>
      </w:r>
      <w:r>
        <w:rPr>
          <w:b/>
        </w:rPr>
        <w:t>tɤ-rɤku kɤ-mɯrkɯ ftɕaka wuma ʑo βze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aftɕaka</w:t>
      </w:r>
      <w:r>
        <w:t xml:space="preserve"> </w:t>
      </w:r>
      <w:r>
        <w:rPr>
          <w:b/>
        </w:rPr>
        <w:t>rɯftɕaka</w:t>
      </w:r>
      <w:r>
        <w:t xml:space="preserve"> </w:t>
      </w:r>
      <w:r>
        <w:rPr>
          <w:b/>
        </w:rPr>
        <w:t>sɤftɕaka</w:t>
      </w:r>
      <w:r>
        <w:t>.</w:t>
      </w:r>
      <w:r>
        <w:br/>
        <w:br/>
      </w:r>
    </w:p>
    <w:p>
      <w:r>
        <w:rPr>
          <w:b/>
        </w:rPr>
        <w:t>ftɕar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été, période du printemps à l'été.</w:t>
      </w:r>
    </w:p>
    <w:p>
      <w:r>
        <w:t xml:space="preserve">  </w:t>
      </w:r>
      <w:r>
        <w:rPr>
          <w:b/>
        </w:rPr>
        <w:t>ftɕar kɤ-ndzoʁ</w:t>
      </w:r>
    </w:p>
    <w:p>
      <w:r>
        <w:t xml:space="preserve">  </w:t>
      </w:r>
      <w:r>
        <w:rPr>
          <w:b/>
        </w:rPr>
        <w:t>ftɕar ɯ-qa ka-ta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ftɕɤru</w:t>
      </w:r>
      <w:r>
        <w:t>.</w:t>
      </w:r>
      <w:r>
        <w:br/>
        <w:br/>
      </w:r>
    </w:p>
    <w:p>
      <w:r>
        <w:rPr>
          <w:b/>
        </w:rPr>
        <w:t>ftɕɤfkɤt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1)</w:t>
      </w:r>
      <w:r>
        <w:t xml:space="preserve"> organisation.</w:t>
      </w:r>
    </w:p>
    <w:p>
      <w:r>
        <w:t xml:space="preserve">  </w:t>
      </w:r>
      <w:r>
        <w:rPr>
          <w:b/>
        </w:rPr>
        <w:t>jisŋi kɤ-nɤma kɯkɯra thamtɕɤt aʑo ji-ftɕɤfkɤt tu-βze-a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rɯftɕɤfkɤt</w:t>
      </w:r>
      <w:r>
        <w:t>.</w:t>
      </w:r>
    </w:p>
    <w:p>
      <w:r>
        <w:t xml:space="preserve">  2)</w:t>
      </w:r>
      <w:r>
        <w:t xml:space="preserve"> suggestion, idée, conseil.</w:t>
      </w:r>
    </w:p>
    <w:p>
      <w:r>
        <w:t xml:space="preserve">  </w:t>
      </w:r>
      <w:r>
        <w:rPr>
          <w:b/>
        </w:rPr>
        <w:t>nɯ-ftɕɤfkɤt to-tɕɤt</w:t>
      </w:r>
    </w:p>
    <w:p>
      <w:r>
        <w:t xml:space="preserve">  </w:t>
      </w:r>
      <w:r>
        <w:rPr>
          <w:b/>
        </w:rPr>
        <w:t>a-ftɕɤfkɤt ci tɤ-tɕɤt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rɯftɕɤfkɤt</w:t>
      </w:r>
      <w:r>
        <w:t>.</w:t>
      </w:r>
      <w:r>
        <w:br/>
        <w:br/>
      </w:r>
    </w:p>
    <w:p>
      <w:r>
        <w:rPr>
          <w:b/>
        </w:rPr>
        <w:t>ftɕɤl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demander à qqn de faire qqch pour soi.</w:t>
      </w:r>
    </w:p>
    <w:p>
      <w:r>
        <w:t xml:space="preserve">  </w:t>
      </w:r>
      <w:r>
        <w:rPr>
          <w:b/>
        </w:rPr>
        <w:t>tó-wɣ-ftɕala</w:t>
      </w:r>
    </w:p>
    <w:p>
      <w:r>
        <w:t xml:space="preserve">  </w:t>
      </w:r>
      <w:r>
        <w:rPr>
          <w:b/>
        </w:rPr>
        <w:t>to-tɯ́-wɣftɕɤl</w:t>
      </w:r>
    </w:p>
    <w:p>
      <w:r>
        <w:t xml:space="preserve">  </w:t>
      </w:r>
      <w:r>
        <w:rPr>
          <w:b/>
        </w:rPr>
        <w:t>a-laχtɕha kɤ-χtɯ ci tu-ta-ftɕɤl</w:t>
      </w:r>
    </w:p>
    <w:p>
      <w:r>
        <w:t xml:space="preserve">  </w:t>
      </w:r>
      <w:r>
        <w:rPr>
          <w:b/>
        </w:rPr>
        <w:t>sɤftɕɤl</w:t>
      </w:r>
      <w:r>
        <w:t xml:space="preserve"> demander à des gens de faire qqch pour soi.</w:t>
      </w:r>
      <w:r>
        <w:br/>
        <w:br/>
      </w:r>
    </w:p>
    <w:p>
      <w:r>
        <w:rPr>
          <w:b/>
        </w:rPr>
        <w:t>ftɕɤru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chemin au milieu des champs (pour éviter d'abîmer les récoltes).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ftɕar</w:t>
      </w:r>
      <w:r>
        <w:t xml:space="preserve"> </w:t>
      </w:r>
      <w:r>
        <w:rPr>
          <w:b/>
        </w:rPr>
        <w:t>tʂu</w:t>
      </w:r>
      <w:r>
        <w:t>.</w:t>
      </w:r>
      <w:r>
        <w:br/>
        <w:br/>
      </w:r>
    </w:p>
    <w:p>
      <w:r>
        <w:rPr>
          <w:b/>
        </w:rPr>
        <w:t>ftɕɤt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s'abstenir, renoncer à une mauvaise habitude.</w:t>
      </w:r>
    </w:p>
    <w:p>
      <w:r>
        <w:t xml:space="preserve">  </w:t>
      </w:r>
      <w:r>
        <w:rPr>
          <w:b/>
        </w:rPr>
        <w:t>ɯʑo kɯ na-ftɕɤt</w:t>
      </w:r>
    </w:p>
    <w:p>
      <w:r>
        <w:t xml:space="preserve">  </w:t>
      </w:r>
      <w:r>
        <w:rPr>
          <w:b/>
        </w:rPr>
        <w:t>nɤʑo nɯ-tɯ-ftɕɤt</w:t>
      </w:r>
    </w:p>
    <w:p>
      <w:r>
        <w:t xml:space="preserve">  </w:t>
      </w:r>
      <w:r>
        <w:rPr>
          <w:b/>
        </w:rPr>
        <w:t>cha kɤ-tshi mɯ́j-sna tɕe nɯ-ftɕat-a</w:t>
      </w:r>
    </w:p>
    <w:p>
      <w:r>
        <w:t xml:space="preserve">  </w:t>
      </w:r>
      <w:r>
        <w:rPr>
          <w:b/>
        </w:rPr>
        <w:t>thamakha nɯ-ftɕat-a</w:t>
      </w:r>
    </w:p>
    <w:p>
      <w:r>
        <w:t xml:space="preserve">  </w:t>
      </w:r>
      <w:r>
        <w:rPr>
          <w:b/>
        </w:rPr>
        <w:t>thamakha kɤ-sko na-ftɕɤt</w:t>
      </w:r>
      <w:r>
        <w:br/>
        <w:br/>
      </w:r>
    </w:p>
    <w:p>
      <w:r>
        <w:rPr>
          <w:b/>
        </w:rPr>
        <w:t>ftɕɤz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castrer.</w:t>
      </w:r>
    </w:p>
    <w:p>
      <w:r>
        <w:t xml:space="preserve">  </w:t>
      </w:r>
      <w:r>
        <w:rPr>
          <w:b/>
        </w:rPr>
        <w:t>nɯ-ftɕaz-a</w:t>
      </w:r>
    </w:p>
    <w:p>
      <w:r>
        <w:t xml:space="preserve">  </w:t>
      </w:r>
      <w:r>
        <w:rPr>
          <w:b/>
        </w:rPr>
        <w:t>mbala na-ftɕɤz</w:t>
      </w:r>
    </w:p>
    <w:p>
      <w:r>
        <w:t xml:space="preserve">  </w:t>
      </w:r>
      <w:r>
        <w:rPr>
          <w:b/>
        </w:rPr>
        <w:t>mbala kɤ-ftɕɤz ra</w:t>
      </w:r>
    </w:p>
    <w:p>
      <w:r>
        <w:t xml:space="preserve">  </w:t>
      </w:r>
      <w:r>
        <w:rPr>
          <w:b/>
        </w:rPr>
        <w:t>rɤftɕɤz</w:t>
      </w:r>
      <w:r>
        <w:t xml:space="preserve"> castrer les animaux.</w:t>
      </w:r>
      <w:r>
        <w:br/>
        <w:br/>
      </w:r>
    </w:p>
    <w:p>
      <w:r>
        <w:rPr>
          <w:b/>
        </w:rPr>
        <w:t>ftɕhoʁftɕhoʁ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petit et dressé.</w:t>
      </w:r>
    </w:p>
    <w:p>
      <w:r>
        <w:t xml:space="preserve">  </w:t>
      </w:r>
      <w:r>
        <w:rPr>
          <w:b/>
        </w:rPr>
        <w:t>qala ɯ-rna ftɕhoʁftɕhoʁ ʑo ɲɯ-pa</w:t>
      </w:r>
      <w:r>
        <w:br/>
        <w:br/>
      </w:r>
    </w:p>
    <w:p>
      <w:r>
        <w:rPr>
          <w:b/>
        </w:rPr>
        <w:t>ftɕhur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relever, mettre verticalement. verser complètement.</w:t>
      </w:r>
    </w:p>
    <w:p>
      <w:r>
        <w:t xml:space="preserve">  </w:t>
      </w:r>
      <w:r>
        <w:rPr>
          <w:b/>
        </w:rPr>
        <w:t>ɯʑo kɯ ta-ftɕhur</w:t>
      </w:r>
    </w:p>
    <w:p>
      <w:r>
        <w:t xml:space="preserve">  </w:t>
      </w:r>
      <w:r>
        <w:rPr>
          <w:b/>
        </w:rPr>
        <w:t>kɯki ɯ-ro ci ɣɤʑu tɕe, pjɯ-ftɕhur-a tɕe kɤ-tshi</w:t>
      </w:r>
    </w:p>
    <w:p>
      <w:r>
        <w:t xml:space="preserve">  </w:t>
      </w:r>
      <w:r>
        <w:rPr>
          <w:b/>
        </w:rPr>
        <w:t>kɯki laʁdɯn ki pjɤ-ndʐaβ tɕe tu-ftɕhur-a</w:t>
      </w:r>
    </w:p>
    <w:p>
      <w:r>
        <w:t xml:space="preserve">  </w:t>
      </w:r>
      <w:r>
        <w:rPr>
          <w:b/>
        </w:rPr>
        <w:t>mɯ-to-rɯdzaŋspa-a tɕe, tʂha ɯ-ro nɯ pjɤ-ftɕhur-a</w:t>
      </w:r>
    </w:p>
    <w:p>
      <w:r>
        <w:t xml:space="preserve">  </w:t>
      </w:r>
      <w:r>
        <w:rPr>
          <w:b/>
        </w:rPr>
        <w:t>laʁjɯɣ to-ftɕhur</w:t>
      </w:r>
    </w:p>
    <w:p>
      <w:r>
        <w:t xml:space="preserve">  </w:t>
      </w:r>
      <w:r>
        <w:rPr>
          <w:b/>
        </w:rPr>
        <w:t>ɕoŋtɕa lo-ftɕhur-a</w:t>
      </w:r>
      <w:r>
        <w:br/>
        <w:br/>
      </w:r>
    </w:p>
    <w:p>
      <w:r>
        <w:rPr>
          <w:b/>
        </w:rPr>
        <w:t>ftɕit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prendre en charge.</w:t>
      </w:r>
    </w:p>
    <w:p>
      <w:r>
        <w:t xml:space="preserve">  </w:t>
      </w:r>
      <w:r>
        <w:rPr>
          <w:b/>
        </w:rPr>
        <w:t>ki kha ki nɤʑo pɯ-nɯ-ftɕit tɕe sɤcɯ tɤ-nɯ-ndɤm</w:t>
      </w:r>
    </w:p>
    <w:p>
      <w:r>
        <w:t xml:space="preserve">  2)</w:t>
      </w:r>
      <w:r>
        <w:t xml:space="preserve"> prendre le contrôle de.</w:t>
      </w:r>
      <w:r>
        <w:br/>
        <w:br/>
      </w:r>
    </w:p>
    <w:p>
      <w:r>
        <w:rPr>
          <w:b/>
        </w:rPr>
        <w:t>ftɕɯm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digérer, supporter. apprivoiser.</w:t>
      </w:r>
    </w:p>
    <w:p>
      <w:r>
        <w:t xml:space="preserve">  </w:t>
      </w:r>
      <w:r>
        <w:rPr>
          <w:b/>
        </w:rPr>
        <w:t>smɤn ɲɯ-sna tɕe mɯ́j-sɯftɕɯm-a</w:t>
      </w:r>
    </w:p>
    <w:p>
      <w:r>
        <w:t xml:space="preserve">  </w:t>
      </w:r>
      <w:r>
        <w:rPr>
          <w:b/>
        </w:rPr>
        <w:t>jla ki nɯ koʁmɯz kɤ-sɯxɕɤt ɲɯ-ɕti tɕe kɤ-ftɕɯm ɲɯ-ɴqa</w:t>
      </w:r>
      <w:r>
        <w:br/>
        <w:br/>
      </w:r>
    </w:p>
    <w:p>
      <w:r>
        <w:rPr>
          <w:b/>
        </w:rPr>
        <w:t>ftɕɯpa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dixième mois.</w:t>
      </w:r>
      <w:r>
        <w:br/>
        <w:br/>
      </w:r>
    </w:p>
    <w:p>
      <w:r>
        <w:rPr>
          <w:b/>
        </w:rPr>
        <w:t>ftɕɯʁɲɯz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douzième mois.</w:t>
      </w:r>
      <w:r>
        <w:br/>
        <w:br/>
      </w:r>
    </w:p>
    <w:p>
      <w:r>
        <w:rPr>
          <w:b/>
        </w:rPr>
        <w:t>ftɕɯχtɕɯɣ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onzième mois.</w:t>
      </w:r>
      <w:r>
        <w:br/>
        <w:br/>
      </w:r>
    </w:p>
    <w:p>
      <w:r>
        <w:rPr>
          <w:b/>
        </w:rPr>
        <w:t>ftsaʁra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plaque de pierre pour empêcher l'eau du toit de couler.</w:t>
      </w:r>
      <w:r>
        <w:br/>
        <w:br/>
      </w:r>
    </w:p>
    <w:p>
      <w:r>
        <w:rPr>
          <w:b/>
        </w:rPr>
        <w:t>ftsɤn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sévère.</w:t>
      </w:r>
    </w:p>
    <w:p>
      <w:r>
        <w:t xml:space="preserve">  </w:t>
      </w:r>
      <w:r>
        <w:rPr>
          <w:b/>
        </w:rPr>
        <w:t>khɯna kɯ-ftsɤn ci ɲɯ-ŋu</w:t>
      </w:r>
    </w:p>
    <w:p>
      <w:r>
        <w:t xml:space="preserve">  </w:t>
      </w:r>
      <w:r>
        <w:rPr>
          <w:b/>
        </w:rPr>
        <w:t>sɤcɯ ɲɯ-ftsɤn</w:t>
      </w:r>
    </w:p>
    <w:p>
      <w:r>
        <w:t xml:space="preserve">  </w:t>
      </w:r>
      <w:r>
        <w:rPr>
          <w:b/>
        </w:rPr>
        <w:t>@laoshi kɯ-ftsɤn ci nɯ-atɯɣ-i</w:t>
      </w:r>
      <w:r>
        <w:br/>
        <w:br/>
      </w:r>
    </w:p>
    <w:p>
      <w:r>
        <w:rPr>
          <w:b/>
        </w:rPr>
        <w:t>ftsɤnbu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force.</w:t>
      </w:r>
    </w:p>
    <w:p>
      <w:r>
        <w:t xml:space="preserve">  </w:t>
      </w:r>
      <w:r>
        <w:rPr>
          <w:b/>
        </w:rPr>
        <w:t>kɤ-nɤɲɟɯɲɟu mɯ-mɤ-ɲɯ-khɯ nɤ, ftsɤnbu tú-wɣ-βzu ɲɯ-ɬoʁ</w:t>
      </w:r>
      <w:r>
        <w:br/>
        <w:br/>
      </w:r>
    </w:p>
    <w:p>
      <w:r>
        <w:rPr>
          <w:b/>
        </w:rPr>
        <w:t>ftshi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t xml:space="preserve">  1)</w:t>
      </w:r>
      <w:r>
        <w:t xml:space="preserve"> bon à rien, qui ne vaut rien.</w:t>
      </w:r>
    </w:p>
    <w:p>
      <w:r>
        <w:t xml:space="preserve">  </w:t>
      </w:r>
      <w:r>
        <w:rPr>
          <w:b/>
        </w:rPr>
        <w:t>jiɕqha nɯ ʁo ɲɯ-ftshi ɕti</w:t>
      </w:r>
    </w:p>
    <w:p>
      <w:r>
        <w:t xml:space="preserve">  </w:t>
      </w:r>
      <w:r>
        <w:rPr>
          <w:b/>
        </w:rPr>
        <w:t>laχtɕha ɲɯ-ftshi ɕti</w:t>
      </w:r>
    </w:p>
    <w:p>
      <w:r>
        <w:t xml:space="preserve">  </w:t>
      </w:r>
      <w:r>
        <w:rPr>
          <w:b/>
        </w:rPr>
        <w:t>tɯrme ɲɯ-ftshi ɕti</w:t>
      </w:r>
    </w:p>
    <w:p>
      <w:r>
        <w:t xml:space="preserve">  2)</w:t>
      </w:r>
      <w:r>
        <w:t xml:space="preserve"> aller mieux.</w:t>
      </w:r>
    </w:p>
    <w:p>
      <w:r>
        <w:t xml:space="preserve">  </w:t>
      </w:r>
      <w:r>
        <w:rPr>
          <w:b/>
        </w:rPr>
        <w:t>smɤnba ɯ-thɯrʑi kɯ, ɯ-kɯ-mŋɤm to-ftshi</w:t>
      </w:r>
    </w:p>
    <w:p>
      <w:r>
        <w:t xml:space="preserve">  </w:t>
      </w:r>
      <w:r>
        <w:rPr>
          <w:b/>
        </w:rPr>
        <w:t>sɯftshi</w:t>
      </w:r>
      <w:r>
        <w:t xml:space="preserve"> forcer.</w:t>
      </w:r>
      <w:r>
        <w:br/>
        <w:br/>
      </w:r>
    </w:p>
    <w:p>
      <w:r>
        <w:rPr>
          <w:b/>
        </w:rPr>
        <w:t>ftsoʁ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femelle d'hybride de yak et de vache.</w:t>
      </w:r>
      <w:r>
        <w:br/>
        <w:br/>
      </w:r>
    </w:p>
    <w:p>
      <w:r>
        <w:rPr>
          <w:b/>
        </w:rPr>
        <w:t>ftsoʁdo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vieille femelle de yak hybride.</w:t>
      </w:r>
      <w:r>
        <w:br/>
        <w:br/>
      </w:r>
    </w:p>
    <w:p>
      <w:r>
        <w:rPr>
          <w:b/>
        </w:rPr>
        <w:t>ftsɯɣ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établir (une organisation). empiler des pierres pour faire une marque.</w:t>
      </w:r>
    </w:p>
    <w:p>
      <w:r>
        <w:t xml:space="preserve">  </w:t>
      </w:r>
      <w:r>
        <w:rPr>
          <w:b/>
        </w:rPr>
        <w:t>iʑo kɤ-ftsɯɣ-i</w:t>
      </w:r>
    </w:p>
    <w:p>
      <w:r>
        <w:t xml:space="preserve">  </w:t>
      </w:r>
      <w:r>
        <w:rPr>
          <w:b/>
        </w:rPr>
        <w:t>ʑara kɯ ka-ftsɯɣ-nɯ</w:t>
      </w:r>
    </w:p>
    <w:p>
      <w:r>
        <w:t xml:space="preserve">  </w:t>
      </w:r>
      <w:r>
        <w:rPr>
          <w:b/>
        </w:rPr>
        <w:t>tɯtɯrca kɤ-ftsɯɣ-i</w:t>
      </w:r>
    </w:p>
    <w:p>
      <w:r>
        <w:t xml:space="preserve">  </w:t>
      </w:r>
      <w:r>
        <w:rPr>
          <w:b/>
        </w:rPr>
        <w:t>nonghui kɤ-ftsɯɣ-i</w:t>
      </w:r>
    </w:p>
    <w:p>
      <w:r>
        <w:t xml:space="preserve">  </w:t>
      </w:r>
      <w:r>
        <w:rPr>
          <w:b/>
        </w:rPr>
        <w:t>renmin gongshe kɤ-ftsɯɣ-i</w:t>
      </w:r>
    </w:p>
    <w:p>
      <w:r>
        <w:t xml:space="preserve">  </w:t>
      </w:r>
      <w:r>
        <w:rPr>
          <w:b/>
        </w:rPr>
        <w:t>zgo ku mɤɕtʂa tɤ-ari-a ri, a-χti kɤ-mto maŋe tɕe, thu χsɯm ta-ftsɯɣ-a tɕe pɯ-nɯɣi-a</w:t>
      </w:r>
      <w:r>
        <w:br/>
        <w:br/>
      </w:r>
    </w:p>
    <w:p>
      <w:r>
        <w:rPr>
          <w:b/>
        </w:rPr>
        <w:t>ftsɯr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essorer.</w:t>
      </w:r>
    </w:p>
    <w:p>
      <w:r>
        <w:t xml:space="preserve">  2)</w:t>
      </w:r>
      <w:r>
        <w:t xml:space="preserve"> vider de son eau.</w:t>
      </w:r>
    </w:p>
    <w:p>
      <w:r>
        <w:t xml:space="preserve">  </w:t>
      </w:r>
      <w:r>
        <w:rPr>
          <w:b/>
        </w:rPr>
        <w:t>pɯ-ftsɯr-a</w:t>
      </w:r>
    </w:p>
    <w:p>
      <w:r>
        <w:t xml:space="preserve">  </w:t>
      </w:r>
      <w:r>
        <w:rPr>
          <w:b/>
        </w:rPr>
        <w:t>ɯʑo kɯ pa-ftsɯr</w:t>
      </w:r>
    </w:p>
    <w:p>
      <w:r>
        <w:t xml:space="preserve">  </w:t>
      </w:r>
      <w:r>
        <w:rPr>
          <w:b/>
        </w:rPr>
        <w:t>kɯki ɲɯ-ɤci tɕe, pɯ-ftsɯr</w:t>
      </w:r>
    </w:p>
    <w:p>
      <w:r>
        <w:t xml:space="preserve">  </w:t>
      </w:r>
      <w:r>
        <w:rPr>
          <w:b/>
        </w:rPr>
        <w:t>tɯ-ŋga ki ɲɤ-k-ɤci-ci, tɕe pɯ-ftsɯr</w:t>
      </w:r>
      <w:r>
        <w:br/>
        <w:br/>
      </w:r>
    </w:p>
    <w:p>
      <w:r>
        <w:rPr>
          <w:b/>
        </w:rPr>
        <w:t>ftʂi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fondre.</w:t>
      </w:r>
    </w:p>
    <w:p>
      <w:r>
        <w:t xml:space="preserve">  </w:t>
      </w:r>
      <w:r>
        <w:rPr>
          <w:b/>
        </w:rPr>
        <w:t>ta-mar kɤ-tʂi ɲɯ-ra</w:t>
      </w:r>
    </w:p>
    <w:p>
      <w:r>
        <w:t xml:space="preserve">  </w:t>
      </w:r>
      <w:r>
        <w:rPr>
          <w:b/>
        </w:rPr>
        <w:t>ta-mar nɯ-ftʂi-t-a</w:t>
      </w:r>
    </w:p>
    <w:p>
      <w:r>
        <w:t xml:space="preserve">  </w:t>
      </w:r>
      <w:r>
        <w:rPr>
          <w:b/>
        </w:rPr>
        <w:t>tɤjpɣom na-ftʂi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ndʐi</w:t>
      </w:r>
      <w:r>
        <w:t>.</w:t>
      </w:r>
      <w:r>
        <w:br/>
        <w:br/>
      </w:r>
    </w:p>
    <w:p>
      <w:r>
        <w:rPr>
          <w:b/>
        </w:rPr>
        <w:t>ftɯɣ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accompli.</w:t>
      </w:r>
    </w:p>
    <w:p>
      <w:r>
        <w:t xml:space="preserve">  </w:t>
      </w:r>
      <w:r>
        <w:rPr>
          <w:b/>
        </w:rPr>
        <w:t>kɤ-nɤma mɤ-kɯ-ftɯɣ nɯ kɤ-ɕɯftɯɣ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ɕɯftɯɣ</w:t>
      </w:r>
      <w:r>
        <w:t>.</w:t>
      </w:r>
      <w:r>
        <w:br/>
        <w:br/>
      </w:r>
    </w:p>
    <w:p>
      <w:r>
        <w:rPr>
          <w:b/>
        </w:rPr>
        <w:t>ftɯl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apprivoiser.</w:t>
      </w:r>
    </w:p>
    <w:p>
      <w:r>
        <w:t xml:space="preserve">  </w:t>
      </w:r>
      <w:r>
        <w:rPr>
          <w:b/>
        </w:rPr>
        <w:t>jla pɯ-ftɯl-a</w:t>
      </w:r>
    </w:p>
    <w:p>
      <w:r>
        <w:t xml:space="preserve">  </w:t>
      </w:r>
      <w:r>
        <w:rPr>
          <w:b/>
        </w:rPr>
        <w:t>ɯʑo kɯ mbro pa-ftɯl</w:t>
      </w:r>
    </w:p>
    <w:p>
      <w:r>
        <w:t xml:space="preserve">  </w:t>
      </w:r>
      <w:r>
        <w:rPr>
          <w:b/>
        </w:rPr>
        <w:t>nɯɣɯftɯl</w:t>
      </w:r>
      <w:r>
        <w:t xml:space="preserve"> facile à apprivoiser.</w:t>
      </w:r>
      <w:r>
        <w:br/>
        <w:br/>
      </w:r>
    </w:p>
    <w:p>
      <w:r>
        <w:rPr>
          <w:b/>
        </w:rPr>
        <w:t>ftɯl (2)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digérer.</w:t>
      </w:r>
    </w:p>
    <w:p>
      <w:r>
        <w:t xml:space="preserve">  </w:t>
      </w:r>
      <w:r>
        <w:rPr>
          <w:b/>
        </w:rPr>
        <w:t>kɤ-ndza kɤ-ftɯl mɯ́j-cha</w:t>
      </w:r>
    </w:p>
    <w:p>
      <w:r>
        <w:t xml:space="preserve">  </w:t>
      </w:r>
      <w:r>
        <w:rPr>
          <w:b/>
        </w:rPr>
        <w:t>kɯki kɤ-ndza ki a-mɤ-nɯ-tɕhom ra ma kɤ-ftɯl mɯ́j-sɤcha</w:t>
      </w:r>
      <w:r>
        <w:br/>
        <w:br/>
      </w:r>
    </w:p>
    <w:p>
      <w:r>
        <w:br w:type="page"/>
      </w:r>
    </w:p>
    <w:p>
      <w:pPr>
        <w:pStyle w:val="Heading1"/>
      </w:pPr>
      <w:r>
        <w:t>- g -</w:t>
      </w:r>
    </w:p>
    <w:p>
      <w:r>
        <w:rPr>
          <w:b/>
        </w:rPr>
        <w:t>gaŋgaŋ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haut et imposant.</w:t>
      </w:r>
    </w:p>
    <w:p>
      <w:r>
        <w:t xml:space="preserve">  </w:t>
      </w:r>
      <w:r>
        <w:rPr>
          <w:b/>
        </w:rPr>
        <w:t>ɯ-phoŋbu wxti gaŋgaŋ ʑo pa</w:t>
      </w:r>
      <w:r>
        <w:br/>
        <w:br/>
      </w:r>
    </w:p>
    <w:p>
      <w:r>
        <w:rPr>
          <w:b/>
        </w:rPr>
        <w:t>gɤgɤɣ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courbé.</w:t>
      </w:r>
    </w:p>
    <w:p>
      <w:r>
        <w:t xml:space="preserve">  </w:t>
      </w:r>
      <w:r>
        <w:rPr>
          <w:b/>
        </w:rPr>
        <w:t>tɯ-ŋga ɕ-tɤ-ɕkho-t-a ri, ɲɯ-ɤqajpɣom tɕe gɤgɤɣ ʑo ɲɤ-pa</w:t>
      </w:r>
    </w:p>
    <w:p>
      <w:r>
        <w:t xml:space="preserve">  </w:t>
      </w:r>
      <w:r>
        <w:rPr>
          <w:b/>
        </w:rPr>
        <w:t>ki tɤ-wɯ ki chɤ-rgɤz tɕe, gɤgɤɣ ʑo ɲɯ-pa</w:t>
      </w:r>
    </w:p>
    <w:p>
      <w:r>
        <w:t xml:space="preserve">  </w:t>
      </w:r>
      <w:r>
        <w:rPr>
          <w:b/>
        </w:rPr>
        <w:t>ɯʑo lo-βzi tɕe, gɤgɤɣ ʑo ɲɯ-ndzur</w:t>
      </w:r>
    </w:p>
    <w:p>
      <w:r>
        <w:t xml:space="preserve">  </w:t>
      </w:r>
      <w:r>
        <w:rPr>
          <w:b/>
        </w:rPr>
        <w:t>gɤɣnɤgɤɣ</w:t>
      </w:r>
      <w:r/>
    </w:p>
    <w:p>
      <w:r>
        <w:t xml:space="preserve">  </w:t>
      </w:r>
      <w:r>
        <w:rPr>
          <w:b/>
        </w:rPr>
        <w:t>gɤɣɯɣi</w:t>
      </w:r>
      <w:r/>
      <w:r>
        <w:br/>
        <w:br/>
      </w:r>
    </w:p>
    <w:p>
      <w:r>
        <w:rPr>
          <w:b/>
        </w:rPr>
        <w:t>gɤɣnɤgɤɣ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gɤgɤɣ nɤ gɤgɤɣ kɤ-anɯri</w:t>
      </w:r>
      <w:r>
        <w:br/>
        <w:br/>
      </w:r>
    </w:p>
    <w:p>
      <w:r>
        <w:rPr>
          <w:b/>
        </w:rPr>
        <w:t>gɤɣɯɣi</w:t>
      </w:r>
      <w:r/>
      <w:r/>
      <w:r>
        <w:t xml:space="preserve">. </w:t>
      </w:r>
      <w:r>
        <w:rPr>
          <w:i/>
        </w:rPr>
        <w:t>ideophone.6</w:t>
      </w:r>
      <w:r>
        <w:t>.</w:t>
      </w:r>
      <w:r/>
    </w:p>
    <w:p>
      <w:r>
        <w:t xml:space="preserve">  </w:t>
      </w:r>
      <w:r>
        <w:rPr>
          <w:b/>
        </w:rPr>
        <w:t>rgɤtpu gɤɣɯɣi ʑo kɤ-ŋke ɲɯ-cha</w:t>
      </w:r>
      <w:r>
        <w:br/>
        <w:br/>
      </w:r>
    </w:p>
    <w:p>
      <w:r>
        <w:rPr>
          <w:b/>
        </w:rPr>
        <w:t>glɤɣglɤɣ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pressé très fort.</w:t>
      </w:r>
    </w:p>
    <w:p>
      <w:r>
        <w:t xml:space="preserve">  </w:t>
      </w:r>
      <w:r>
        <w:rPr>
          <w:b/>
        </w:rPr>
        <w:t>glɤɣglɤɣ ʑo ɲɯ-nɯ-rŋgɯ</w:t>
      </w:r>
    </w:p>
    <w:p>
      <w:r>
        <w:t xml:space="preserve">  </w:t>
      </w:r>
      <w:r>
        <w:rPr>
          <w:b/>
        </w:rPr>
        <w:t>glɤɣglɤɣ ʑo pjɤ-sɯ-ɲcɤr</w:t>
      </w:r>
    </w:p>
    <w:p>
      <w:r>
        <w:t xml:space="preserve">  </w:t>
      </w:r>
      <w:r>
        <w:rPr>
          <w:b/>
        </w:rPr>
        <w:t>mbrɤz tɯfkur tɤ-fkur-a ɯ-tɯ-rʑi glɤɣglɤɣ ʑo ɲɯ-pa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ɣɤglɤglɤɣ</w:t>
      </w:r>
      <w:r>
        <w:t>.</w:t>
      </w:r>
      <w:r>
        <w:br/>
        <w:br/>
      </w:r>
    </w:p>
    <w:p>
      <w:r>
        <w:rPr>
          <w:b/>
        </w:rPr>
        <w:t>goʁ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tout d'un coup (s'agenouiller).</w:t>
      </w:r>
    </w:p>
    <w:p>
      <w:r>
        <w:t xml:space="preserve">  </w:t>
      </w:r>
      <w:r>
        <w:rPr>
          <w:b/>
        </w:rPr>
        <w:t>ɯ-χpɯm goʁ ʑo pjɤ-tshoʁ</w:t>
      </w:r>
      <w:r>
        <w:br/>
        <w:br/>
      </w:r>
    </w:p>
    <w:p>
      <w:r>
        <w:rPr>
          <w:b/>
        </w:rPr>
        <w:t>graŋgraŋ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grand et mince.</w:t>
      </w:r>
    </w:p>
    <w:p>
      <w:r>
        <w:t xml:space="preserve">  </w:t>
      </w:r>
      <w:r>
        <w:rPr>
          <w:b/>
        </w:rPr>
        <w:t>aʑo a-slamaχti ci tɤ-tɕɯ tu tɕe, kɯ-mbro ci graŋgraŋ ʑo ŋu</w:t>
      </w:r>
      <w:r>
        <w:br/>
        <w:br/>
      </w:r>
    </w:p>
    <w:p>
      <w:r>
        <w:rPr>
          <w:b/>
        </w:rPr>
        <w:t>grɯβgrɯβ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matsutake.</w:t>
      </w:r>
    </w:p>
    <w:p>
      <w:r>
        <w:t xml:space="preserve">  </w:t>
      </w:r>
      <w:r>
        <w:rPr>
          <w:b/>
        </w:rPr>
        <w:t>grɯβgrɯβ nɯ ɕkrɤz wuma ʑo kɯ-wxti kɯ-ʁjɤr ɯ-ŋgɯ tu-ɬoʁ ŋu. grɯβ grɯβ nɯ ɯ-mgɯr ɯ-qhu nɯ kɯ-qandʐi tsa kɯ-wɣrum tsa ŋu. ɯ-rʑɯɣ pɕoʁ cho ɯ-ru nɯ kɯ-wɣrum ŋu, ɯ-dɯχɯn wuma ʑo tu; kɤ-ndza mɯm wuma ʑo aɣɯsmɤn, wuma ʑo ɯ-koŋ kɯ-wxti tɤ-jmɤɣ ɲɯ-ŋu</w:t>
      </w:r>
      <w:r>
        <w:br/>
        <w:br/>
      </w:r>
    </w:p>
    <w:p>
      <w:r>
        <w:rPr>
          <w:b/>
        </w:rPr>
        <w:t>grɯβgrɯβftsa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champignon.</w:t>
      </w:r>
    </w:p>
    <w:p>
      <w:r>
        <w:t xml:space="preserve">  </w:t>
      </w:r>
      <w:r>
        <w:rPr>
          <w:b/>
        </w:rPr>
        <w:t>grɯβgrɯβftsa nɯ ɯ-tshɯɣa cho ɯ-mdoʁ ɯ-sɤɣɬoʁ nɯ ra grɯβgrɯβ cho wuma ʑo naχtɕɯɣ, tɕeri grɯβgrɯβ kɯ-fse ɯ-dɯχɯn me, sɤndɤɣ kɤ-ndza mɤ-sna, kɯ-thɯ nɯ ra pjɯ-si ɲɯ-ŋgrɤl</w:t>
      </w:r>
      <w:r>
        <w:br/>
        <w:br/>
      </w:r>
    </w:p>
    <w:p>
      <w:r>
        <w:rPr>
          <w:b/>
        </w:rPr>
        <w:t>grɯɣgrɯɣ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immobile, très serré.</w:t>
      </w:r>
    </w:p>
    <w:p>
      <w:r>
        <w:t xml:space="preserve">  </w:t>
      </w:r>
      <w:r>
        <w:rPr>
          <w:b/>
        </w:rPr>
        <w:t>tɯmbri grɯɣgrɯɣ ʑo ɲɯ-ɤsɯ-ndo</w:t>
      </w:r>
    </w:p>
    <w:p>
      <w:r>
        <w:t xml:space="preserve">  </w:t>
      </w:r>
      <w:r>
        <w:rPr>
          <w:b/>
        </w:rPr>
        <w:t>jla grɯɣgrɯɣ ɯ-ɕna ɲɯ-ɤsɯ-ndo tɕe mɯ́j-ɕlɯɣ</w:t>
      </w:r>
    </w:p>
    <w:p>
      <w:r>
        <w:t xml:space="preserve">  </w:t>
      </w:r>
      <w:r>
        <w:rPr>
          <w:b/>
        </w:rPr>
        <w:t>grɯɣgrɯɣ ʑo ko-βraʁ</w:t>
      </w:r>
    </w:p>
    <w:p>
      <w:r>
        <w:t xml:space="preserve">  </w:t>
      </w:r>
      <w:r>
        <w:rPr>
          <w:b/>
        </w:rPr>
        <w:t>grɯɣnɤgrɯɣ</w:t>
      </w:r>
      <w:r>
        <w:t xml:space="preserve"> en se pressant.</w:t>
      </w:r>
      <w:r>
        <w:t xml:space="preserve"> se gratter sans arrêt.</w:t>
      </w:r>
      <w:r>
        <w:t xml:space="preserve"> bruit émit par la meule.</w:t>
      </w:r>
      <w:r>
        <w:br/>
        <w:br/>
      </w:r>
    </w:p>
    <w:p>
      <w:r>
        <w:rPr>
          <w:b/>
        </w:rPr>
        <w:t>grɯɣnɤgrɯɣ</w:t>
      </w:r>
      <w:r/>
      <w:r/>
      <w:r>
        <w:t xml:space="preserve">. </w:t>
      </w:r>
      <w:r>
        <w:rPr>
          <w:i/>
        </w:rPr>
        <w:t>ideophone.3</w:t>
      </w:r>
      <w:r>
        <w:t>.</w:t>
      </w:r>
    </w:p>
    <w:p>
      <w:r>
        <w:t xml:space="preserve">  1)</w:t>
      </w:r>
      <w:r>
        <w:t xml:space="preserve"> en se pressant.</w:t>
      </w:r>
    </w:p>
    <w:p>
      <w:r>
        <w:t xml:space="preserve">  </w:t>
      </w:r>
      <w:r>
        <w:rPr>
          <w:b/>
        </w:rPr>
        <w:t>ta-ma grɯɣnɤgʁɯɣ ʑo tu-nɤme ɲɯ-ŋu</w:t>
      </w:r>
    </w:p>
    <w:p>
      <w:r>
        <w:t xml:space="preserve">  2)</w:t>
      </w:r>
      <w:r>
        <w:t xml:space="preserve"> se gratter sans arrêt.</w:t>
      </w:r>
    </w:p>
    <w:p>
      <w:r>
        <w:t xml:space="preserve">  </w:t>
      </w:r>
      <w:r>
        <w:rPr>
          <w:b/>
        </w:rPr>
        <w:t>a-mgɯr ʑo grɯɣnɤgrɯɣ nɯ-rɤβraʁ-a</w:t>
      </w:r>
    </w:p>
    <w:p>
      <w:r>
        <w:t xml:space="preserve">  3)</w:t>
      </w:r>
      <w:r>
        <w:t xml:space="preserve"> bruit émit par la meule.</w:t>
      </w:r>
      <w:r>
        <w:br/>
        <w:br/>
      </w:r>
    </w:p>
    <w:p>
      <w:r>
        <w:rPr>
          <w:b/>
        </w:rPr>
        <w:t>grɯŋgrɯŋ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propre, utilisé jusqu'au bout. ne pas perdre de temps et bien faire son travail.</w:t>
      </w:r>
    </w:p>
    <w:p>
      <w:r>
        <w:t xml:space="preserve">  </w:t>
      </w:r>
      <w:r>
        <w:rPr>
          <w:b/>
        </w:rPr>
        <w:t>grɯŋgrɯŋ tu-orɕo</w:t>
      </w:r>
    </w:p>
    <w:p>
      <w:r>
        <w:t xml:space="preserve">  </w:t>
      </w:r>
      <w:r>
        <w:rPr>
          <w:b/>
        </w:rPr>
        <w:t>ji-tsha thɯ-arɕo grɯŋgrɯŋ ʑo</w:t>
      </w:r>
    </w:p>
    <w:p>
      <w:r>
        <w:t xml:space="preserve">  </w:t>
      </w:r>
      <w:r>
        <w:rPr>
          <w:b/>
        </w:rPr>
        <w:t>phɯntshoʁ rcanɯ grɯɣ-grɯɣ kɯ-pa ku-rɤʑi ɕti, tɤ-rʑaʁ ra kɯmɤlɤxso maka mɤ-sɯxɕe, kɤ-nɤma ra tshɯn-tshɯn tu-ste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khrɯŋkhrɯŋ</w:t>
      </w:r>
      <w:r>
        <w:t xml:space="preserve"> </w:t>
      </w:r>
      <w:r>
        <w:rPr>
          <w:b/>
        </w:rPr>
        <w:t>χɤlχɤl</w:t>
      </w:r>
      <w:r>
        <w:t>.</w:t>
      </w:r>
      <w:r>
        <w:br/>
        <w:br/>
      </w:r>
    </w:p>
    <w:p>
      <w:r>
        <w:rPr>
          <w:b/>
        </w:rPr>
        <w:t>gɯgɯɣ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ciel très noir.</w:t>
      </w:r>
      <w:r>
        <w:br/>
        <w:br/>
      </w:r>
    </w:p>
    <w:p>
      <w:r>
        <w:rPr>
          <w:b/>
        </w:rPr>
        <w:t>gɯɣnɤgɯɣ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émettant un bruit grave rythmique.</w:t>
      </w:r>
    </w:p>
    <w:p>
      <w:r>
        <w:t xml:space="preserve">  </w:t>
      </w:r>
      <w:r>
        <w:rPr>
          <w:b/>
        </w:rPr>
        <w:t>gɯɣnɤgɯɣ pa-xtsɯ</w:t>
      </w:r>
      <w:r>
        <w:br/>
        <w:br/>
      </w:r>
    </w:p>
    <w:p>
      <w:r>
        <w:br w:type="page"/>
      </w:r>
    </w:p>
    <w:p>
      <w:pPr>
        <w:pStyle w:val="Heading1"/>
      </w:pPr>
      <w:r>
        <w:t>- ɣ -</w:t>
      </w:r>
    </w:p>
    <w:p>
      <w:r>
        <w:rPr>
          <w:b/>
        </w:rPr>
        <w:t>ɣa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oui.</w:t>
      </w:r>
      <w:r>
        <w:br/>
        <w:br/>
      </w:r>
    </w:p>
    <w:p>
      <w:r>
        <w:rPr>
          <w:b/>
        </w:rPr>
        <w:t>ɣar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1)</w:t>
      </w:r>
      <w:r>
        <w:t xml:space="preserve"> devenir sauvage.</w:t>
      </w:r>
    </w:p>
    <w:p>
      <w:r>
        <w:t xml:space="preserve">  2)</w:t>
      </w:r>
      <w:r>
        <w:t xml:space="preserve"> devenir anormal, marginal.</w:t>
      </w:r>
    </w:p>
    <w:p>
      <w:r>
        <w:t xml:space="preserve">  3)</w:t>
      </w:r>
      <w:r>
        <w:t xml:space="preserve"> aller vivre tout seul dans un endroit sauvage.</w:t>
      </w:r>
    </w:p>
    <w:p>
      <w:r>
        <w:t xml:space="preserve">  </w:t>
      </w:r>
      <w:r>
        <w:rPr>
          <w:b/>
        </w:rPr>
        <w:t>ɯʑo ɲo-ɣar</w:t>
      </w:r>
    </w:p>
    <w:p>
      <w:r>
        <w:t xml:space="preserve">  </w:t>
      </w:r>
      <w:r>
        <w:rPr>
          <w:b/>
        </w:rPr>
        <w:t>ɯʑo nɯ-ɣar</w:t>
      </w:r>
    </w:p>
    <w:p>
      <w:r>
        <w:t xml:space="preserve">  </w:t>
      </w:r>
      <w:r>
        <w:rPr>
          <w:b/>
        </w:rPr>
        <w:t>lɯlu nɯ kha ri pjɯ-χsu-j pɯ-ɕti ri, jɤ-anɯri tɕe ɲo-ɣar</w:t>
      </w:r>
    </w:p>
    <w:p>
      <w:r>
        <w:t xml:space="preserve">  </w:t>
      </w:r>
      <w:r>
        <w:rPr>
          <w:b/>
        </w:rPr>
        <w:t>nɯ tɯrme nɯ kɯɕɯŋgɯ kɯ-pɯ-pe pjɤ-ɕti ri, nɯ ɯ-qhu tɕe ɲo-ɣar</w:t>
      </w:r>
      <w:r>
        <w:br/>
        <w:br/>
      </w:r>
    </w:p>
    <w:p>
      <w:r>
        <w:rPr>
          <w:b/>
        </w:rPr>
        <w:t>ɣdɤɣdɤt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court et grassouillet.</w:t>
      </w:r>
    </w:p>
    <w:p>
      <w:r>
        <w:t xml:space="preserve">  </w:t>
      </w:r>
      <w:r>
        <w:rPr>
          <w:b/>
        </w:rPr>
        <w:t>tɤ-pɤtso ɲɯ-tshu, ɯ-mɤlɤjaʁ ra ɣdɤɣdɤt ʑo ɲɯ-pa</w:t>
      </w:r>
      <w:r>
        <w:br/>
        <w:br/>
      </w:r>
    </w:p>
    <w:p>
      <w:r>
        <w:rPr>
          <w:b/>
        </w:rPr>
        <w:t>ɣdɤso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ver marron.</w:t>
      </w:r>
      <w:r>
        <w:br/>
        <w:br/>
      </w:r>
    </w:p>
    <w:p>
      <w:r>
        <w:rPr>
          <w:b/>
        </w:rPr>
        <w:t>ɣdɯ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jarre de vin.</w:t>
      </w:r>
      <w:r>
        <w:br/>
        <w:br/>
      </w:r>
    </w:p>
    <w:p>
      <w:r>
        <w:rPr>
          <w:b/>
        </w:rPr>
        <w:t>ɣdɯβɣdɯβ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court et épais.</w:t>
      </w:r>
    </w:p>
    <w:p>
      <w:r>
        <w:t xml:space="preserve">  </w:t>
      </w:r>
      <w:r>
        <w:rPr>
          <w:b/>
        </w:rPr>
        <w:t>ɯ-rtshɯm ci ɣdɯβɣdɯβ ɣɤʑu</w:t>
      </w:r>
      <w:r>
        <w:br/>
        <w:br/>
      </w:r>
    </w:p>
    <w:p>
      <w:r>
        <w:rPr>
          <w:b/>
        </w:rPr>
        <w:t>ɣe</w:t>
      </w:r>
      <w:r/>
      <w:r/>
      <w:r>
        <w:t xml:space="preserve">. </w:t>
      </w:r>
      <w:r>
        <w:rPr>
          <w:i/>
        </w:rPr>
        <w:t>particle</w:t>
      </w:r>
      <w:r>
        <w:t>.</w:t>
      </w:r>
      <w:r>
        <w:t xml:space="preserve"> n'est ce pas ?</w:t>
      </w:r>
    </w:p>
    <w:p>
      <w:r>
        <w:t xml:space="preserve">  </w:t>
      </w:r>
      <w:r>
        <w:rPr>
          <w:b/>
        </w:rPr>
        <w:t>nɤki tɕheme nɯ ɲɯ-mpɕɤr ɣe</w:t>
      </w:r>
    </w:p>
    <w:p>
      <w:r>
        <w:t xml:space="preserve">  </w:t>
      </w:r>
      <w:r>
        <w:rPr>
          <w:b/>
        </w:rPr>
        <w:t>jisŋi tɯmɯ ɲɯ-jɯm ɣe</w:t>
      </w:r>
      <w:r>
        <w:br/>
        <w:br/>
      </w:r>
    </w:p>
    <w:p>
      <w:r>
        <w:rPr>
          <w:b/>
        </w:rPr>
        <w:t>ɣɤbɤbɤβ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bruyant.</w:t>
      </w:r>
    </w:p>
    <w:p>
      <w:r>
        <w:t xml:space="preserve">  </w:t>
      </w:r>
      <w:r>
        <w:rPr>
          <w:b/>
        </w:rPr>
        <w:t>qale ɯ-tɯ-wxti kɯ ɲɯ-ɣɤbɤbɤβ ʑo</w:t>
      </w:r>
    </w:p>
    <w:p>
      <w:r>
        <w:t xml:space="preserve">  </w:t>
      </w:r>
      <w:r>
        <w:rPr>
          <w:b/>
        </w:rPr>
        <w:t>tɯrme ʁnɯz ɲɯ-rɯɕmi-ndʑi tɕe, ɲɯ-ɣɤbɤbɤβ-ndʑi</w:t>
      </w:r>
      <w:r>
        <w:br/>
        <w:br/>
      </w:r>
    </w:p>
    <w:p>
      <w:r>
        <w:rPr>
          <w:b/>
        </w:rPr>
        <w:t>ɣɤbɤbɤβ</w:t>
      </w:r>
      <w:r/>
      <w:r/>
      <w:r>
        <w:t>.</w:t>
      </w:r>
      <w:r>
        <w:br/>
        <w:br/>
      </w:r>
    </w:p>
    <w:p>
      <w:r>
        <w:rPr>
          <w:b/>
        </w:rPr>
        <w:t>ɣɤβdi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réparer, bien organiser. castrer (verrat).</w:t>
      </w:r>
    </w:p>
    <w:p>
      <w:r>
        <w:t xml:space="preserve">  </w:t>
      </w:r>
      <w:r>
        <w:rPr>
          <w:b/>
        </w:rPr>
        <w:t>ɯʑo kɯ ta-ɣɤβdi</w:t>
      </w:r>
    </w:p>
    <w:p>
      <w:r>
        <w:t xml:space="preserve">  </w:t>
      </w:r>
      <w:r>
        <w:rPr>
          <w:b/>
        </w:rPr>
        <w:t>kɯki laχtɕha ki mɯ-to-pe tɕe, tu-ɣɤβdi-a ɲɯ-ntshi</w:t>
      </w:r>
    </w:p>
    <w:p>
      <w:r>
        <w:t xml:space="preserve">  </w:t>
      </w:r>
      <w:r>
        <w:rPr>
          <w:b/>
        </w:rPr>
        <w:t>mkhɯrlu to-ɣɤβdi tɕe to-ndʐɯm</w:t>
      </w:r>
    </w:p>
    <w:p>
      <w:r>
        <w:t xml:space="preserve">  </w:t>
      </w:r>
      <w:r>
        <w:rPr>
          <w:b/>
        </w:rPr>
        <w:t>nɤ-sɯm nɯ-nɯ-ɣɤβdi</w:t>
      </w:r>
    </w:p>
    <w:p>
      <w:r>
        <w:t xml:space="preserve">  </w:t>
      </w:r>
      <w:r>
        <w:rPr>
          <w:b/>
        </w:rPr>
        <w:t>kɤ-rɤt mɯ-pjɤ-tɯ-ɣɤβdi-t</w:t>
      </w:r>
    </w:p>
    <w:p>
      <w:r>
        <w:t xml:space="preserve">  </w:t>
      </w:r>
      <w:r>
        <w:rPr>
          <w:b/>
        </w:rPr>
        <w:t>a-kha kɤ-ɣɤβdi tɤ-jɤɣ</w:t>
      </w:r>
    </w:p>
    <w:p>
      <w:r>
        <w:t xml:space="preserve">  </w:t>
      </w:r>
      <w:r>
        <w:rPr>
          <w:b/>
        </w:rPr>
        <w:t>aβdoʁdi</w:t>
      </w:r>
      <w:r>
        <w:t xml:space="preserve"> en bonne santé, paisible.</w:t>
      </w:r>
    </w:p>
    <w:p>
      <w:r>
        <w:t xml:space="preserve">  </w:t>
      </w:r>
      <w:r>
        <w:rPr>
          <w:b/>
        </w:rPr>
        <w:t>ɣɤβdoʁdi</w:t>
      </w:r>
      <w:r>
        <w:t xml:space="preserve"> mettre en ordre.</w:t>
      </w:r>
    </w:p>
    <w:p>
      <w:r>
        <w:t xml:space="preserve">  </w:t>
      </w:r>
      <w:r>
        <w:rPr>
          <w:b/>
        </w:rPr>
        <w:t>ʑɣɤɣɤβdi</w:t>
      </w:r>
      <w:r>
        <w:t xml:space="preserve"> se soulager (en se massant, par exemple).</w:t>
      </w:r>
      <w:r>
        <w:br/>
        <w:br/>
      </w:r>
    </w:p>
    <w:p>
      <w:r>
        <w:rPr>
          <w:b/>
        </w:rPr>
        <w:t>ɣɤβdoʁβdi</w:t>
      </w:r>
      <w:r/>
      <w:r/>
      <w:r>
        <w:t>.</w:t>
      </w:r>
      <w:r>
        <w:br/>
        <w:br/>
      </w:r>
    </w:p>
    <w:p>
      <w:r>
        <w:rPr>
          <w:b/>
        </w:rPr>
        <w:t>ɣɤβdoʁdi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mettre en ordre.</w:t>
      </w:r>
    </w:p>
    <w:p>
      <w:r>
        <w:t xml:space="preserve">  </w:t>
      </w:r>
      <w:r>
        <w:rPr>
          <w:b/>
        </w:rPr>
        <w:t>ta-ɣɤβdoʁβdi</w:t>
      </w:r>
    </w:p>
    <w:p>
      <w:r>
        <w:t xml:space="preserve">  </w:t>
      </w:r>
      <w:r>
        <w:rPr>
          <w:b/>
        </w:rPr>
        <w:t>kɤ-ɣɤβdoʁβdi ra</w:t>
      </w:r>
    </w:p>
    <w:p>
      <w:r>
        <w:t xml:space="preserve">  </w:t>
      </w:r>
      <w:r>
        <w:rPr>
          <w:b/>
        </w:rPr>
        <w:t>nɤ-laχtɕha ra tɤ-rɤwum tɕe ɯ-rtsɯɣ ra tɤ-ɣɤβdoʁβdi</w:t>
      </w:r>
      <w:r>
        <w:br/>
        <w:br/>
      </w:r>
    </w:p>
    <w:p>
      <w:r>
        <w:rPr>
          <w:b/>
        </w:rPr>
        <w:t>ɣɤβlo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lent.</w:t>
      </w:r>
    </w:p>
    <w:p>
      <w:r>
        <w:t xml:space="preserve">  </w:t>
      </w:r>
      <w:r>
        <w:rPr>
          <w:b/>
        </w:rPr>
        <w:t>kɤ-rɤma ɲɯ-tɯ-ɣɤβlo</w:t>
      </w:r>
    </w:p>
    <w:p>
      <w:r>
        <w:t xml:space="preserve">  </w:t>
      </w:r>
      <w:r>
        <w:rPr>
          <w:b/>
        </w:rPr>
        <w:t>zɣɤβlo</w:t>
      </w:r>
      <w:r>
        <w:t xml:space="preserve"> ralentir.</w:t>
      </w:r>
      <w:r>
        <w:br/>
        <w:br/>
      </w:r>
    </w:p>
    <w:p>
      <w:r>
        <w:rPr>
          <w:b/>
        </w:rPr>
        <w:t>ɣɤβloʁβle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maladroit.</w:t>
      </w:r>
      <w:r>
        <w:br/>
        <w:br/>
      </w:r>
    </w:p>
    <w:p>
      <w:r>
        <w:rPr>
          <w:b/>
        </w:rPr>
        <w:t>ɣɤβlɯβlɯɣ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deidph</w:t>
      </w:r>
      <w:r>
        <w:t>].</w:t>
      </w:r>
      <w:r>
        <w:t xml:space="preserve"> irisé.</w:t>
      </w:r>
    </w:p>
    <w:p>
      <w:r>
        <w:t xml:space="preserve">  </w:t>
      </w:r>
      <w:r>
        <w:rPr>
          <w:b/>
        </w:rPr>
        <w:t>tɤtʂu ɲɯ-ɣɤβlɯβlɯɣ</w:t>
      </w:r>
    </w:p>
    <w:p>
      <w:r>
        <w:t xml:space="preserve">  </w:t>
      </w:r>
      <w:r>
        <w:rPr>
          <w:b/>
        </w:rPr>
        <w:t>ɲɯ-nɤmbju ɲɯ-ɣɤβlɯβlɯɣ</w:t>
      </w:r>
    </w:p>
    <w:p>
      <w:r>
        <w:t xml:space="preserve">  </w:t>
      </w:r>
      <w:r>
        <w:rPr>
          <w:b/>
        </w:rPr>
        <w:t>ɯ-ŋga ɯ-tɕhɤz ɯ-tɯ-dɤn kɯ ɲɯ-ɣɤβlɯβlɯɣ ʑo</w:t>
      </w:r>
    </w:p>
    <w:p>
      <w:r>
        <w:t xml:space="preserve">  </w:t>
      </w:r>
      <w:r>
        <w:rPr>
          <w:b/>
        </w:rPr>
        <w:t>sɤβlɯβlɯɣ</w:t>
      </w:r>
      <w:r/>
      <w:r>
        <w:br/>
        <w:br/>
      </w:r>
    </w:p>
    <w:p>
      <w:r>
        <w:rPr>
          <w:b/>
        </w:rPr>
        <w:t>ɣɤβzaʁlaʁ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conduire de façon frivole.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βzaʁlu</w:t>
      </w:r>
      <w:r>
        <w:t>.</w:t>
      </w:r>
      <w:r>
        <w:br/>
        <w:br/>
      </w:r>
    </w:p>
    <w:p>
      <w:r>
        <w:rPr>
          <w:b/>
        </w:rPr>
        <w:t>ɣɤβzi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facilement saoul.</w:t>
      </w:r>
      <w:r>
        <w:br/>
        <w:br/>
      </w:r>
    </w:p>
    <w:p>
      <w:r>
        <w:rPr>
          <w:b/>
        </w:rPr>
        <w:t>ɣɤβzi</w:t>
      </w:r>
      <w:r/>
      <w:r/>
      <w:r>
        <w:t>.</w:t>
      </w:r>
      <w:r>
        <w:br/>
        <w:br/>
      </w:r>
    </w:p>
    <w:p>
      <w:r>
        <w:rPr>
          <w:b/>
        </w:rPr>
        <w:t>ɣɤcaʁcaʁ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bavard, racontant n'importe quoi.</w:t>
      </w:r>
    </w:p>
    <w:p>
      <w:r>
        <w:t xml:space="preserve">  </w:t>
      </w:r>
      <w:r>
        <w:rPr>
          <w:b/>
        </w:rPr>
        <w:t>pɯ-ɣɤcaʁcaʁ-a</w:t>
      </w:r>
    </w:p>
    <w:p>
      <w:r>
        <w:t xml:space="preserve">  </w:t>
      </w:r>
      <w:r>
        <w:rPr>
          <w:b/>
        </w:rPr>
        <w:t>pɯ-tɯ-ɣɤcaʁcaʁ</w:t>
      </w:r>
    </w:p>
    <w:p>
      <w:r>
        <w:t xml:space="preserve">  </w:t>
      </w:r>
      <w:r>
        <w:rPr>
          <w:b/>
        </w:rPr>
        <w:t>ɯʑo pɯ-ɣɤcaʁcaʁ</w:t>
      </w:r>
    </w:p>
    <w:p>
      <w:r>
        <w:t xml:space="preserve">  </w:t>
      </w:r>
      <w:r>
        <w:rPr>
          <w:b/>
        </w:rPr>
        <w:t>jiɕqha nɯ ɯ-mtɕhi dɤn, tu-ɣɤcaʁcaʁ ntsɯ ŋu</w:t>
      </w:r>
      <w:r>
        <w:br/>
        <w:br/>
      </w:r>
    </w:p>
    <w:p>
      <w:r>
        <w:rPr>
          <w:b/>
        </w:rPr>
        <w:t>ɣɤcɤtcɤt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piailler (oiseau), prendre la parole sans arrêt (enfant).</w:t>
      </w:r>
    </w:p>
    <w:p>
      <w:r>
        <w:t xml:space="preserve">  </w:t>
      </w:r>
      <w:r>
        <w:rPr>
          <w:b/>
        </w:rPr>
        <w:t>ma-tɯ-ɣɤcɤtcɤt</w:t>
      </w:r>
    </w:p>
    <w:p>
      <w:r>
        <w:t xml:space="preserve">  </w:t>
      </w:r>
      <w:r>
        <w:rPr>
          <w:b/>
        </w:rPr>
        <w:t>ɣɤcɤtcat-a</w:t>
      </w:r>
      <w:r>
        <w:br/>
        <w:br/>
      </w:r>
    </w:p>
    <w:p>
      <w:r>
        <w:rPr>
          <w:b/>
        </w:rPr>
        <w:t>ɣɤchi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sucrer.</w:t>
      </w:r>
    </w:p>
    <w:p>
      <w:r>
        <w:t xml:space="preserve">  </w:t>
      </w:r>
      <w:r>
        <w:rPr>
          <w:b/>
        </w:rPr>
        <w:t>pɯ-ɣɤchi-t-a</w:t>
      </w:r>
      <w:r>
        <w:br/>
        <w:br/>
      </w:r>
    </w:p>
    <w:p>
      <w:r>
        <w:rPr>
          <w:b/>
        </w:rPr>
        <w:t>ɣɤchi</w:t>
      </w:r>
      <w:r/>
      <w:r/>
      <w:r>
        <w:t>.</w:t>
      </w:r>
      <w:r>
        <w:br/>
        <w:br/>
      </w:r>
    </w:p>
    <w:p>
      <w:r>
        <w:rPr>
          <w:b/>
        </w:rPr>
        <w:t>ɣɤchrɤβchrɤβ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la voix enrouée.</w:t>
      </w:r>
    </w:p>
    <w:p>
      <w:r>
        <w:t xml:space="preserve">  </w:t>
      </w:r>
      <w:r>
        <w:rPr>
          <w:b/>
        </w:rPr>
        <w:t>ɲɯ-nɯtɕhomba tɕe, ɯ-rqo ɲɯ-ɣɤchrɤβchrɤβ</w:t>
      </w:r>
    </w:p>
    <w:p>
      <w:r>
        <w:t xml:space="preserve">  </w:t>
      </w:r>
      <w:r>
        <w:rPr>
          <w:b/>
        </w:rPr>
        <w:t>praʁ ɲɯ-mbɯt ɲɯ-ɣɤchrɤβchrɤβ</w:t>
      </w:r>
    </w:p>
    <w:p>
      <w:r>
        <w:t xml:space="preserve">  </w:t>
      </w:r>
      <w:r>
        <w:rPr>
          <w:b/>
        </w:rPr>
        <w:t>ɣɤchrɤβlɤβ</w:t>
      </w:r>
      <w:r/>
    </w:p>
    <w:p>
      <w:r>
        <w:t xml:space="preserve">  </w:t>
      </w:r>
      <w:r>
        <w:rPr>
          <w:b/>
        </w:rPr>
        <w:t>sɤchrɤβchrɤβ</w:t>
      </w:r>
      <w:r/>
    </w:p>
    <w:p>
      <w:r>
        <w:t xml:space="preserve">  </w:t>
      </w:r>
      <w:r>
        <w:rPr>
          <w:b/>
        </w:rPr>
        <w:t>sɤschrɤβlɤβ</w:t>
      </w:r>
      <w:r/>
      <w:r>
        <w:br/>
        <w:br/>
      </w:r>
    </w:p>
    <w:p>
      <w:r>
        <w:rPr>
          <w:b/>
        </w:rPr>
        <w:t>ɣɤchrɤβlɤβ</w:t>
      </w:r>
      <w:r/>
      <w:r/>
      <w:r>
        <w:t>.</w:t>
      </w:r>
      <w:r/>
    </w:p>
    <w:p>
      <w:r>
        <w:t xml:space="preserve">  </w:t>
      </w:r>
      <w:r>
        <w:rPr>
          <w:b/>
        </w:rPr>
        <w:t>ɲɯ-tɯ-ɤɕqhe tɕe tɯ-ɣɤchrɤβlɤβ</w:t>
      </w:r>
    </w:p>
    <w:p>
      <w:r>
        <w:t xml:space="preserve">  </w:t>
      </w:r>
      <w:r>
        <w:rPr>
          <w:b/>
        </w:rPr>
        <w:t>ma-tɯ-ɤɕqhe ma tɯ-ɣɤchrɤβlɤβ</w:t>
      </w:r>
      <w:r>
        <w:br/>
        <w:br/>
      </w:r>
    </w:p>
    <w:p>
      <w:r>
        <w:rPr>
          <w:b/>
        </w:rPr>
        <w:t>ɣɤchrɤβlɤβ</w:t>
      </w:r>
      <w:r/>
      <w:r/>
      <w:r>
        <w:t>.</w:t>
      </w:r>
      <w:r>
        <w:br/>
        <w:br/>
      </w:r>
    </w:p>
    <w:p>
      <w:r>
        <w:rPr>
          <w:b/>
        </w:rPr>
        <w:t>ɣɤchɯchrɯɣ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bruit d'objets durs qui s'entrechoquent.</w:t>
      </w:r>
    </w:p>
    <w:p>
      <w:r>
        <w:t xml:space="preserve">  </w:t>
      </w:r>
      <w:r>
        <w:rPr>
          <w:b/>
        </w:rPr>
        <w:t>ʑɴɢɯloʁ tɤ-fkur-a ɲɯ-ɣɤchrɯchrɯɣ</w:t>
      </w:r>
      <w:r>
        <w:br/>
        <w:br/>
      </w:r>
    </w:p>
    <w:p>
      <w:r>
        <w:rPr>
          <w:b/>
        </w:rPr>
        <w:t>ɣɤcraŋlaŋ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très bruyant (une seule personne).</w:t>
      </w:r>
    </w:p>
    <w:p>
      <w:r>
        <w:t xml:space="preserve">  </w:t>
      </w:r>
      <w:r>
        <w:rPr>
          <w:b/>
        </w:rPr>
        <w:t>khɯna ɲɯ-ɣɤcraŋlaŋ</w:t>
      </w:r>
    </w:p>
    <w:p>
      <w:r>
        <w:t xml:space="preserve">  </w:t>
      </w:r>
      <w:r>
        <w:rPr>
          <w:b/>
        </w:rPr>
        <w:t>paʁ ɲɯ-ɣɤcraŋlaŋ</w:t>
      </w:r>
    </w:p>
    <w:p>
      <w:r>
        <w:t xml:space="preserve">  </w:t>
      </w:r>
      <w:r>
        <w:rPr>
          <w:b/>
        </w:rPr>
        <w:t>ɯ-tɯ-ɣɤcraŋlaŋ kɯ kɤ-rɤβzjoz koŋla mɯ́j-khɯ</w:t>
      </w:r>
    </w:p>
    <w:p>
      <w:r>
        <w:t xml:space="preserve">  </w:t>
      </w:r>
      <w:r>
        <w:rPr>
          <w:b/>
        </w:rPr>
        <w:t>sɤcraŋlaŋ</w:t>
      </w:r>
      <w:r>
        <w:t xml:space="preserve"> rendre bruyant.</w:t>
      </w:r>
      <w:r>
        <w:br/>
        <w:br/>
      </w:r>
    </w:p>
    <w:p>
      <w:r>
        <w:rPr>
          <w:b/>
        </w:rPr>
        <w:t>ɣɤcrɯɣlɯɣ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beaucoup d'objets en désordre qui s'entrechoquent.</w:t>
      </w:r>
      <w:r>
        <w:br/>
        <w:br/>
      </w:r>
    </w:p>
    <w:p>
      <w:r>
        <w:rPr>
          <w:b/>
        </w:rPr>
        <w:t>ɣɤcrɯɣlɯɣ</w:t>
      </w:r>
      <w:r/>
      <w:r/>
      <w:r>
        <w:t>.</w:t>
      </w:r>
      <w:r>
        <w:br/>
        <w:br/>
      </w:r>
    </w:p>
    <w:p>
      <w:r>
        <w:rPr>
          <w:b/>
        </w:rPr>
        <w:t>ɣɤɕaʁɕaʁ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très amer.</w:t>
      </w:r>
    </w:p>
    <w:p>
      <w:r>
        <w:t xml:space="preserve">  </w:t>
      </w:r>
      <w:r>
        <w:rPr>
          <w:b/>
        </w:rPr>
        <w:t>tʂha ɲɯ-qiaβ ɲɯ-ɣɤɕaʁɕaʁ</w:t>
      </w:r>
    </w:p>
    <w:p>
      <w:r>
        <w:t xml:space="preserve">  </w:t>
      </w:r>
      <w:r>
        <w:rPr>
          <w:b/>
        </w:rPr>
        <w:t>smɤn ɲɯ-qiaβ ɲɯ-ɣɤɕaʁɕaʁ</w:t>
      </w:r>
      <w:r>
        <w:br/>
        <w:br/>
      </w:r>
    </w:p>
    <w:p>
      <w:r>
        <w:rPr>
          <w:b/>
        </w:rPr>
        <w:t>ɣɤɕe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qui va vite.</w:t>
      </w:r>
    </w:p>
    <w:p>
      <w:r>
        <w:t xml:space="preserve">  </w:t>
      </w:r>
      <w:r>
        <w:rPr>
          <w:b/>
        </w:rPr>
        <w:t>ki a-tɤ-fse tɕe, nɤ-tɤ-rʑaʁ ɯ-ɲɯ-ɣɤɕe</w:t>
      </w:r>
    </w:p>
    <w:p>
      <w:r>
        <w:t xml:space="preserve">  </w:t>
      </w:r>
      <w:r>
        <w:rPr>
          <w:b/>
        </w:rPr>
        <w:t>nɤɣɤɕe</w:t>
      </w:r>
      <w:r>
        <w:t xml:space="preserve"> trouver que (le temps) va vite.</w:t>
      </w:r>
      <w:r>
        <w:br/>
        <w:br/>
      </w:r>
    </w:p>
    <w:p>
      <w:r>
        <w:rPr>
          <w:b/>
        </w:rPr>
        <w:t>ɣɤɕkɤɣɕkɤɣ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deidph</w:t>
      </w:r>
      <w:r>
        <w:t>].</w:t>
      </w:r>
      <w:r>
        <w:t xml:space="preserve"> objet dur faisant du bruit lorsqu'on le frappe, glacé au point d'être dur.</w:t>
      </w:r>
    </w:p>
    <w:p>
      <w:r>
        <w:t xml:space="preserve">  </w:t>
      </w:r>
      <w:r>
        <w:rPr>
          <w:b/>
        </w:rPr>
        <w:t>ɲɯ-rko ɲɯ-ɣɤɕkɤɣɕkɤɣ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ɣɤɕkɤɣlɤɣ</w:t>
      </w:r>
      <w:r>
        <w:t>.</w:t>
      </w:r>
    </w:p>
    <w:p>
      <w:r>
        <w:t xml:space="preserve">  </w:t>
      </w:r>
      <w:r>
        <w:rPr>
          <w:b/>
        </w:rPr>
        <w:t>sɤɕkɤɣɕkɤɣ</w:t>
      </w:r>
      <w:r>
        <w:t xml:space="preserve"> faire du bruit en frappant un objet dur.</w:t>
      </w:r>
      <w:r>
        <w:br/>
        <w:br/>
      </w:r>
    </w:p>
    <w:p>
      <w:r>
        <w:rPr>
          <w:b/>
        </w:rPr>
        <w:t>ɣɤɕkɤɣlɤɣ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être.</w:t>
      </w:r>
    </w:p>
    <w:p>
      <w:r>
        <w:t xml:space="preserve">  </w:t>
      </w:r>
      <w:r>
        <w:rPr>
          <w:b/>
        </w:rPr>
        <w:t>nɯŋa ɲɯ-ɣɤɕkɤɣlɤɣ</w:t>
      </w:r>
    </w:p>
    <w:p>
      <w:r>
        <w:t xml:space="preserve">  </w:t>
      </w:r>
      <w:r>
        <w:rPr>
          <w:b/>
        </w:rPr>
        <w:t>jiɕqha rgɤtpu nɯ ɲɯ-ɣɤɕkɤɣlɤɣ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ɕkɤɣnɤɕkɤɣ</w:t>
      </w:r>
      <w:r>
        <w:t>.</w:t>
      </w:r>
      <w:r>
        <w:br/>
        <w:br/>
      </w:r>
    </w:p>
    <w:p>
      <w:r>
        <w:rPr>
          <w:b/>
        </w:rPr>
        <w:t>ɣɤɕkɤɣlɤɣ</w:t>
      </w:r>
      <w:r/>
      <w:r/>
      <w:r>
        <w:t>.</w:t>
      </w:r>
      <w:r>
        <w:br/>
        <w:br/>
      </w:r>
    </w:p>
    <w:p>
      <w:r>
        <w:rPr>
          <w:b/>
        </w:rPr>
        <w:t>ɣɤɕnɯɣlɯɣ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</w:t>
      </w:r>
      <w:r>
        <w:rPr>
          <w:b/>
        </w:rPr>
        <w:t>nɯ ɯ-zda ra nɯ-phe ɲɯ-ɣɤɕnɯɣlɯɣ ntsɯ</w:t>
      </w:r>
    </w:p>
    <w:p>
      <w:r>
        <w:t xml:space="preserve">  </w:t>
      </w:r>
      <w:r>
        <w:rPr>
          <w:b/>
        </w:rPr>
        <w:t>ɲɯ-rɯpjɤβlaʁ tɕe ɲɯ-ɣɤɕnɯɣlɯɣ</w:t>
      </w:r>
      <w:r>
        <w:br/>
        <w:br/>
      </w:r>
    </w:p>
    <w:p>
      <w:r>
        <w:rPr>
          <w:b/>
        </w:rPr>
        <w:t>ɣɤɕnɯɣlɯɣ</w:t>
      </w:r>
      <w:r/>
      <w:r/>
      <w:r>
        <w:t>.</w:t>
      </w:r>
      <w:r>
        <w:br/>
        <w:br/>
      </w:r>
    </w:p>
    <w:p>
      <w:r>
        <w:rPr>
          <w:b/>
        </w:rPr>
        <w:t>ɣɤɕŋaʁɕŋaʁ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parler sans arrêt à tort et à travers.</w:t>
      </w:r>
    </w:p>
    <w:p>
      <w:r>
        <w:t xml:space="preserve">  </w:t>
      </w:r>
      <w:r>
        <w:rPr>
          <w:b/>
        </w:rPr>
        <w:t>aʁɤndɯndɤt pɯ-tɯ-ɣɤɕŋaʁɕŋaʁ ntsɯ</w:t>
      </w:r>
      <w:r>
        <w:br/>
        <w:br/>
      </w:r>
    </w:p>
    <w:p>
      <w:r>
        <w:rPr>
          <w:b/>
        </w:rPr>
        <w:t>ɣɤɕŋaʁɕŋaʁ</w:t>
      </w:r>
      <w:r/>
      <w:r/>
      <w:r>
        <w:t>.</w:t>
      </w:r>
      <w:r>
        <w:br/>
        <w:br/>
      </w:r>
    </w:p>
    <w:p>
      <w:r>
        <w:rPr>
          <w:b/>
        </w:rPr>
        <w:t>ɣɤɕo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laver.</w:t>
      </w:r>
    </w:p>
    <w:p>
      <w:r>
        <w:t xml:space="preserve">  </w:t>
      </w:r>
      <w:r>
        <w:rPr>
          <w:b/>
        </w:rPr>
        <w:t>tɯ-ŋga ɲɤ-ɣɤɕo</w:t>
      </w:r>
      <w:r>
        <w:br/>
        <w:br/>
      </w:r>
    </w:p>
    <w:p>
      <w:r>
        <w:rPr>
          <w:b/>
        </w:rPr>
        <w:t>ɣɤɕo</w:t>
      </w:r>
      <w:r/>
      <w:r/>
      <w:r>
        <w:t>.</w:t>
      </w:r>
      <w:r>
        <w:br/>
        <w:br/>
      </w:r>
    </w:p>
    <w:p>
      <w:r>
        <w:rPr>
          <w:b/>
        </w:rPr>
        <w:t>ɣɤɕpɤɕpɤr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émettre un bruit fort.</w:t>
      </w:r>
    </w:p>
    <w:p>
      <w:r>
        <w:t xml:space="preserve">  </w:t>
      </w:r>
      <w:r>
        <w:rPr>
          <w:b/>
        </w:rPr>
        <w:t>@laba ɲɯ-ɣɤɕpɤɕpɤr</w:t>
      </w:r>
    </w:p>
    <w:p>
      <w:r>
        <w:t xml:space="preserve">  </w:t>
      </w:r>
      <w:r>
        <w:rPr>
          <w:b/>
        </w:rPr>
        <w:t>ɣɤɕpɤrlɤr</w:t>
      </w:r>
      <w:r>
        <w:t xml:space="preserve"> exprimer son opinion à haute voix sans se soucier de rien.</w:t>
      </w:r>
      <w:r>
        <w:br/>
        <w:br/>
      </w:r>
    </w:p>
    <w:p>
      <w:r>
        <w:rPr>
          <w:b/>
        </w:rPr>
        <w:t>ɣɤɕpɤrlɤr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exprimer son opinion à haute voix sans se soucier de rien.</w:t>
      </w:r>
    </w:p>
    <w:p>
      <w:r>
        <w:t xml:space="preserve">  </w:t>
      </w:r>
      <w:r>
        <w:rPr>
          <w:b/>
        </w:rPr>
        <w:t>ɲɯ-ɣɤɕpɤrlɤr</w:t>
      </w:r>
    </w:p>
    <w:p>
      <w:r>
        <w:t xml:space="preserve">  </w:t>
      </w:r>
      <w:r>
        <w:rPr>
          <w:b/>
        </w:rPr>
        <w:t>ɲɯ-ɣɤɕpɤrlɤr ɲɯ-rɯɕmi</w:t>
      </w:r>
    </w:p>
    <w:p>
      <w:r>
        <w:t xml:space="preserve">  </w:t>
      </w:r>
      <w:r>
        <w:rPr>
          <w:b/>
        </w:rPr>
        <w:t>nɤki tɕheme nɯ kɯ-ɣɤɕpɤrlɤr ci ŋu</w:t>
      </w:r>
    </w:p>
    <w:p>
      <w:r>
        <w:t xml:space="preserve">  </w:t>
      </w:r>
      <w:r>
        <w:rPr>
          <w:b/>
        </w:rPr>
        <w:t>nɤ-mtɕhi kɤ-ndɤm ma-tɯ-ɣɤɕpɤrlɤr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ɕpɤrnɤlɤr</w:t>
      </w:r>
      <w:r>
        <w:t>.</w:t>
      </w:r>
      <w:r>
        <w:br/>
        <w:br/>
      </w:r>
    </w:p>
    <w:p>
      <w:r>
        <w:rPr>
          <w:b/>
        </w:rPr>
        <w:t>ɣɤɕpɤrlɤr</w:t>
      </w:r>
      <w:r/>
      <w:r/>
      <w:r>
        <w:t>.</w:t>
      </w:r>
      <w:r>
        <w:br/>
        <w:br/>
      </w:r>
    </w:p>
    <w:p>
      <w:r>
        <w:rPr>
          <w:b/>
        </w:rPr>
        <w:t>ɣɤɕphɤβlɤβ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du bruit (battement d'aile).</w:t>
      </w:r>
    </w:p>
    <w:p>
      <w:r>
        <w:t xml:space="preserve">  </w:t>
      </w:r>
      <w:r>
        <w:rPr>
          <w:b/>
        </w:rPr>
        <w:t>pɣa ɲɯ-ɣɤɕphɤβlɤβ</w:t>
      </w:r>
    </w:p>
    <w:p>
      <w:r>
        <w:t xml:space="preserve">  </w:t>
      </w:r>
      <w:r>
        <w:rPr>
          <w:b/>
        </w:rPr>
        <w:t>sɤɕphɤβlɤβ</w:t>
      </w:r>
      <w:r/>
      <w:r>
        <w:br/>
        <w:br/>
      </w:r>
    </w:p>
    <w:p>
      <w:r>
        <w:rPr>
          <w:b/>
        </w:rPr>
        <w:t>ɣɤɕphɤr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concilier.</w:t>
      </w:r>
    </w:p>
    <w:p>
      <w:r>
        <w:t xml:space="preserve">  </w:t>
      </w:r>
      <w:r>
        <w:rPr>
          <w:b/>
        </w:rPr>
        <w:t>ɯʑo nɯ-ɣɤɕphɤr</w:t>
      </w:r>
    </w:p>
    <w:p>
      <w:r>
        <w:t xml:space="preserve">  </w:t>
      </w:r>
      <w:r>
        <w:rPr>
          <w:b/>
        </w:rPr>
        <w:t>ku-ɣɤɕphar-a</w:t>
      </w:r>
    </w:p>
    <w:p>
      <w:r>
        <w:t xml:space="preserve">  </w:t>
      </w:r>
      <w:r>
        <w:rPr>
          <w:b/>
        </w:rPr>
        <w:t>ku-tɯ-ɣɤɕphɤr</w:t>
      </w:r>
    </w:p>
    <w:p>
      <w:r>
        <w:t xml:space="preserve">  </w:t>
      </w:r>
      <w:r>
        <w:rPr>
          <w:b/>
        </w:rPr>
        <w:t>ɯʑo ku-ɣɤɕphɤr</w:t>
      </w:r>
    </w:p>
    <w:p>
      <w:r>
        <w:t xml:space="preserve">  </w:t>
      </w:r>
      <w:r>
        <w:rPr>
          <w:b/>
        </w:rPr>
        <w:t>nɯ-pɤrthɤβ nɯ-ɣɤɕphar-a</w:t>
      </w:r>
      <w:r>
        <w:br/>
        <w:br/>
      </w:r>
    </w:p>
    <w:p>
      <w:r>
        <w:rPr>
          <w:b/>
        </w:rPr>
        <w:t>ɣɤɕqali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crier.</w:t>
      </w:r>
    </w:p>
    <w:p>
      <w:r>
        <w:t xml:space="preserve">  </w:t>
      </w:r>
      <w:r>
        <w:rPr>
          <w:b/>
        </w:rPr>
        <w:t>aʑo tɤ-ɣɤɕqali-a</w:t>
      </w:r>
    </w:p>
    <w:p>
      <w:r>
        <w:t xml:space="preserve">  </w:t>
      </w:r>
      <w:r>
        <w:rPr>
          <w:b/>
        </w:rPr>
        <w:t>nɤʑo tɤ-tɯ-ɣɤɕqali</w:t>
      </w:r>
    </w:p>
    <w:p>
      <w:r>
        <w:t xml:space="preserve">  </w:t>
      </w:r>
      <w:r>
        <w:rPr>
          <w:b/>
        </w:rPr>
        <w:t>ɯʑo tɤ-ɣɤɕqali</w:t>
      </w:r>
    </w:p>
    <w:p>
      <w:r>
        <w:t xml:space="preserve">  </w:t>
      </w:r>
      <w:r>
        <w:rPr>
          <w:b/>
        </w:rPr>
        <w:t>pɯ-nɤscar-a tɕe, tɤ-ɣɤɕqali-a pɯ-ra</w:t>
      </w:r>
    </w:p>
    <w:p>
      <w:r>
        <w:t xml:space="preserve">  </w:t>
      </w:r>
      <w:r>
        <w:rPr>
          <w:b/>
        </w:rPr>
        <w:t>a-@shouji ɲɯ-ɣɤɕqali</w:t>
      </w:r>
      <w:r>
        <w:br/>
        <w:br/>
      </w:r>
    </w:p>
    <w:p>
      <w:r>
        <w:rPr>
          <w:b/>
        </w:rPr>
        <w:t>ɣɤɕtʂaŋlaŋ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balancer.</w:t>
      </w:r>
    </w:p>
    <w:p>
      <w:r>
        <w:t xml:space="preserve">  </w:t>
      </w:r>
      <w:r>
        <w:rPr>
          <w:b/>
        </w:rPr>
        <w:t>to-ɣɤɕtʂaŋlaŋ</w:t>
      </w:r>
    </w:p>
    <w:p>
      <w:r>
        <w:t xml:space="preserve">  </w:t>
      </w:r>
      <w:r>
        <w:rPr>
          <w:b/>
        </w:rPr>
        <w:t>laχtɕha to-ɕɯɴqoʁ tɕe, ɲɯ-ɣɤɕtʂaŋlaŋ</w:t>
      </w:r>
    </w:p>
    <w:p>
      <w:r>
        <w:t xml:space="preserve">  </w:t>
      </w:r>
      <w:r>
        <w:rPr>
          <w:b/>
        </w:rPr>
        <w:t>nɯ mɯ-pɯ-fse ri to-ɣɤɕtʂaŋlaŋ</w:t>
      </w:r>
      <w:r>
        <w:br/>
        <w:br/>
      </w:r>
    </w:p>
    <w:p>
      <w:r>
        <w:rPr>
          <w:b/>
        </w:rPr>
        <w:t>ɣɤɕtʂaŋlaŋ</w:t>
      </w:r>
      <w:r/>
      <w:r/>
      <w:r>
        <w:t>.</w:t>
      </w:r>
      <w:r>
        <w:br/>
        <w:br/>
      </w:r>
    </w:p>
    <w:p>
      <w:r>
        <w:rPr>
          <w:b/>
        </w:rPr>
        <w:t>ɣɤɕu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frais. être couvert (soleil).</w:t>
      </w:r>
    </w:p>
    <w:p>
      <w:r>
        <w:t xml:space="preserve">  </w:t>
      </w:r>
      <w:r>
        <w:rPr>
          <w:b/>
        </w:rPr>
        <w:t>tɯ-mɯ chɤ-lɯβ tɕe ɲɯ-ɣɤɕu</w:t>
      </w:r>
    </w:p>
    <w:p>
      <w:r>
        <w:t xml:space="preserve">  </w:t>
      </w:r>
      <w:r>
        <w:rPr>
          <w:b/>
        </w:rPr>
        <w:t>jisŋi wuma ʑo ɲɯ-sɤɕke tɕe, kɤ-ɣɤɕu koʁmɯz nɤ kɤ-nɤma ɲɯ-ɬoʁ</w:t>
      </w:r>
    </w:p>
    <w:p>
      <w:r>
        <w:t xml:space="preserve">  </w:t>
      </w:r>
      <w:r>
        <w:rPr>
          <w:b/>
        </w:rPr>
        <w:t>jiɕqha pɯ-ɣɯtshɤdɯɣ ri, zdɯm jo-ɣi tɕe ko-ɣɤɕu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nɤɕu</w:t>
      </w:r>
      <w:r>
        <w:t>.</w:t>
      </w:r>
      <w:r>
        <w:br/>
        <w:br/>
      </w:r>
    </w:p>
    <w:p>
      <w:r>
        <w:rPr>
          <w:b/>
        </w:rPr>
        <w:t>ɣɤɕɯβɕɯβ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murmurer.</w:t>
      </w:r>
    </w:p>
    <w:p>
      <w:r>
        <w:t xml:space="preserve">  </w:t>
      </w:r>
      <w:r>
        <w:rPr>
          <w:b/>
        </w:rPr>
        <w:t>tɤ-ɣɤɕɯβɕɯβ-a</w:t>
      </w:r>
    </w:p>
    <w:p>
      <w:r>
        <w:t xml:space="preserve">  </w:t>
      </w:r>
      <w:r>
        <w:rPr>
          <w:b/>
        </w:rPr>
        <w:t>tɤ-tɯ-ɣɤɕɯβɕɯβ</w:t>
      </w:r>
    </w:p>
    <w:p>
      <w:r>
        <w:t xml:space="preserve">  </w:t>
      </w:r>
      <w:r>
        <w:rPr>
          <w:b/>
        </w:rPr>
        <w:t>tɤ-ɣɤɕɯβɕɯβ</w:t>
      </w:r>
    </w:p>
    <w:p>
      <w:r>
        <w:t xml:space="preserve">  </w:t>
      </w:r>
      <w:r>
        <w:rPr>
          <w:b/>
        </w:rPr>
        <w:t>ɯʑo ku-ɣɤɕɯβɕɯβ</w:t>
      </w:r>
    </w:p>
    <w:p>
      <w:r>
        <w:t xml:space="preserve">  </w:t>
      </w:r>
      <w:r>
        <w:rPr>
          <w:b/>
        </w:rPr>
        <w:t>tɯrme ra kɯ pjɯ-mtshɤm-nɯ mɯ-tɤ-pe tɕe, tu-kɯ-ɣɤɕɯβɕɯβ tɕe phɤn</w:t>
      </w:r>
      <w:r>
        <w:br/>
        <w:br/>
      </w:r>
    </w:p>
    <w:p>
      <w:r>
        <w:rPr>
          <w:b/>
        </w:rPr>
        <w:t>ɣɤɕɯftaʁ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>
        <w:t xml:space="preserve"> avoir une bonne mémoire.</w:t>
      </w:r>
    </w:p>
    <w:p>
      <w:r>
        <w:t xml:space="preserve">  </w:t>
      </w:r>
      <w:r>
        <w:rPr>
          <w:b/>
        </w:rPr>
        <w:t>ɲɯ-ɕqraʁ tɕe ɲɯ-ɣɤɕɯftaʁ</w:t>
      </w:r>
      <w:r>
        <w:br/>
        <w:br/>
      </w:r>
    </w:p>
    <w:p>
      <w:r>
        <w:rPr>
          <w:b/>
        </w:rPr>
        <w:t>ɣɤɕɯftaʁ</w:t>
      </w:r>
      <w:r/>
      <w:r/>
      <w:r>
        <w:t>.</w:t>
      </w:r>
      <w:r>
        <w:br/>
        <w:br/>
      </w:r>
    </w:p>
    <w:p>
      <w:r>
        <w:rPr>
          <w:b/>
        </w:rPr>
        <w:t>ɣɤɕɯŋɕɯŋ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</w:t>
      </w:r>
      <w:r>
        <w:rPr>
          <w:b/>
        </w:rPr>
        <w:t>rɟaŋsoʁ ɯ-zgra ɲɯ-ɣɤɕɯŋɕɯŋ</w:t>
      </w:r>
      <w:r>
        <w:br/>
        <w:br/>
      </w:r>
    </w:p>
    <w:p>
      <w:r>
        <w:rPr>
          <w:b/>
        </w:rPr>
        <w:t>ɣɤɕɯŋɕɯŋ</w:t>
      </w:r>
      <w:r/>
      <w:r/>
      <w:r>
        <w:t>.</w:t>
      </w:r>
      <w:r>
        <w:br/>
        <w:br/>
      </w:r>
    </w:p>
    <w:p>
      <w:r>
        <w:rPr>
          <w:b/>
        </w:rPr>
        <w:t>ɣɤdɤn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augmenter.</w:t>
      </w:r>
    </w:p>
    <w:p>
      <w:r>
        <w:t xml:space="preserve">  </w:t>
      </w:r>
      <w:r>
        <w:rPr>
          <w:b/>
        </w:rPr>
        <w:t>tɤ-ɣɤdan-a</w:t>
      </w:r>
    </w:p>
    <w:p>
      <w:r>
        <w:t xml:space="preserve">  </w:t>
      </w:r>
      <w:r>
        <w:rPr>
          <w:b/>
        </w:rPr>
        <w:t>tɤ-tɯ-ɣɤdɤn</w:t>
      </w:r>
    </w:p>
    <w:p>
      <w:r>
        <w:t xml:space="preserve">  </w:t>
      </w:r>
      <w:r>
        <w:rPr>
          <w:b/>
        </w:rPr>
        <w:t>ɯʑo kɯ ta-ɣɤdɤn</w:t>
      </w:r>
    </w:p>
    <w:p>
      <w:r>
        <w:t xml:space="preserve">  </w:t>
      </w:r>
      <w:r>
        <w:rPr>
          <w:b/>
        </w:rPr>
        <w:t>tɯrju nɯ kɤ-ɣɤdɤn mɤ-ra</w:t>
      </w:r>
    </w:p>
    <w:p>
      <w:r>
        <w:t xml:space="preserve">  </w:t>
      </w:r>
      <w:r>
        <w:rPr>
          <w:b/>
        </w:rPr>
        <w:t>pɕawtsɯ nɯ ɯ-tsa nɯ ta-rku ma, nɯ ma mɯ-ta-ɣɤdɤn</w:t>
      </w:r>
    </w:p>
    <w:p>
      <w:r>
        <w:t xml:space="preserve">  </w:t>
      </w:r>
      <w:r>
        <w:rPr>
          <w:b/>
        </w:rPr>
        <w:t>mɯ-na-ɣɤdɤn</w:t>
      </w:r>
      <w:r>
        <w:br/>
        <w:br/>
      </w:r>
    </w:p>
    <w:p>
      <w:r>
        <w:rPr>
          <w:b/>
        </w:rPr>
        <w:t>ɣɤdi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mauvaise (odeur), puer.</w:t>
      </w:r>
    </w:p>
    <w:p>
      <w:r>
        <w:t xml:space="preserve">  </w:t>
      </w:r>
      <w:r>
        <w:rPr>
          <w:b/>
        </w:rPr>
        <w:t>tɤ-mthɯm ɲɯ-ɣɤdi</w:t>
      </w:r>
    </w:p>
    <w:p>
      <w:r>
        <w:t xml:space="preserve">  </w:t>
      </w:r>
      <w:r>
        <w:rPr>
          <w:b/>
        </w:rPr>
        <w:t>ɯβrɤ-ɲɯ-ɣɤdi</w:t>
      </w:r>
    </w:p>
    <w:p>
      <w:r>
        <w:t xml:space="preserve">  </w:t>
      </w:r>
      <w:r>
        <w:rPr>
          <w:b/>
        </w:rPr>
        <w:t>zɣɤdi</w:t>
      </w:r>
      <w:r>
        <w:t xml:space="preserve"> laisser puer.</w:t>
      </w:r>
      <w:r>
        <w:br/>
        <w:br/>
      </w:r>
    </w:p>
    <w:p>
      <w:r>
        <w:rPr>
          <w:b/>
        </w:rPr>
        <w:t>ɣɤdoŋdoŋ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couler bruyamment (eau).</w:t>
      </w:r>
    </w:p>
    <w:p>
      <w:r>
        <w:t xml:space="preserve">  </w:t>
      </w:r>
      <w:r>
        <w:rPr>
          <w:b/>
        </w:rPr>
        <w:t>tɯ-ci ɲɯ-ɣɤdoŋdoŋ ʑo</w:t>
      </w:r>
    </w:p>
    <w:p>
      <w:r>
        <w:t xml:space="preserve">  </w:t>
      </w:r>
      <w:r>
        <w:rPr>
          <w:b/>
        </w:rPr>
        <w:t>sɤdoŋdoŋ</w:t>
      </w:r>
      <w:r>
        <w:t xml:space="preserve"> jeter, verser beaucoup d'eau.</w:t>
      </w:r>
      <w:r>
        <w:br/>
        <w:br/>
      </w:r>
    </w:p>
    <w:p>
      <w:r>
        <w:rPr>
          <w:b/>
        </w:rPr>
        <w:t>ɣɤdzaŋdzaŋ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les poils longs, en désordre.</w:t>
      </w:r>
    </w:p>
    <w:p>
      <w:r>
        <w:t xml:space="preserve">  </w:t>
      </w:r>
      <w:r>
        <w:rPr>
          <w:b/>
        </w:rPr>
        <w:t>mbroχpa khɯna ɲɯ-ɣɤdzaŋdzaŋ thɯ-ɣe</w:t>
      </w:r>
      <w:r>
        <w:br/>
        <w:br/>
      </w:r>
    </w:p>
    <w:p>
      <w:r>
        <w:rPr>
          <w:b/>
        </w:rPr>
        <w:t>ɣɤdzaŋdzaŋ</w:t>
      </w:r>
      <w:r/>
      <w:r/>
      <w:r>
        <w:t>.</w:t>
      </w:r>
      <w:r>
        <w:br/>
        <w:br/>
      </w:r>
    </w:p>
    <w:p>
      <w:r>
        <w:rPr>
          <w:b/>
        </w:rPr>
        <w:t>ɣɤdzaŋlaŋ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</w:t>
      </w:r>
      <w:r>
        <w:rPr>
          <w:b/>
        </w:rPr>
        <w:t>qambrɯ ɲɯ-ɣɤdzaŋlaŋ ntsɯ ɲɯ-rɤβʁa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zoŋzoŋ</w:t>
      </w:r>
      <w:r>
        <w:t xml:space="preserve"> </w:t>
      </w:r>
      <w:r>
        <w:rPr>
          <w:b/>
        </w:rPr>
        <w:t>zaŋzaŋ</w:t>
      </w:r>
      <w:r>
        <w:t>.</w:t>
      </w:r>
      <w:r>
        <w:br/>
        <w:br/>
      </w:r>
    </w:p>
    <w:p>
      <w:r>
        <w:rPr>
          <w:b/>
        </w:rPr>
        <w:t>ɣɤdzɯlɯt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s'agiter.</w:t>
      </w:r>
    </w:p>
    <w:p>
      <w:r>
        <w:t xml:space="preserve">  </w:t>
      </w:r>
      <w:r>
        <w:rPr>
          <w:b/>
        </w:rPr>
        <w:t>ku-ɣɤdzɯlɯz-a</w:t>
      </w:r>
    </w:p>
    <w:p>
      <w:r>
        <w:t xml:space="preserve">  </w:t>
      </w:r>
      <w:r>
        <w:rPr>
          <w:b/>
        </w:rPr>
        <w:t>tu-ɣɤdzɯlɯt-a</w:t>
      </w:r>
    </w:p>
    <w:p>
      <w:r>
        <w:t xml:space="preserve">  </w:t>
      </w:r>
      <w:r>
        <w:rPr>
          <w:b/>
        </w:rPr>
        <w:t>ɲɯ-tɯ-ɣɤdzɯlɯz</w:t>
      </w:r>
    </w:p>
    <w:p>
      <w:r>
        <w:t xml:space="preserve">  </w:t>
      </w:r>
      <w:r>
        <w:rPr>
          <w:b/>
        </w:rPr>
        <w:t>kɤ-nɤma tɤra tɕe, ku-ɣɤdzɯlɯt ra</w:t>
      </w:r>
    </w:p>
    <w:p>
      <w:r>
        <w:t xml:space="preserve">  </w:t>
      </w:r>
      <w:r>
        <w:rPr>
          <w:b/>
        </w:rPr>
        <w:t>tɤ-pɤtso ɲɯ-ɣɤdzɯlɯt</w:t>
      </w:r>
    </w:p>
    <w:p>
      <w:r>
        <w:t xml:space="preserve">  </w:t>
      </w:r>
      <w:r>
        <w:rPr>
          <w:b/>
        </w:rPr>
        <w:t>nɤ-mi ɲɯ-ɣɤdzɯlɯt</w:t>
      </w:r>
    </w:p>
    <w:p>
      <w:r>
        <w:t xml:space="preserve">  </w:t>
      </w:r>
      <w:r>
        <w:rPr>
          <w:b/>
        </w:rPr>
        <w:t>qajɯ ci ɲɯ-ɣɤdzɯlɯt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sɤdzɯlɯt</w:t>
      </w:r>
      <w:r>
        <w:t>.</w:t>
      </w:r>
      <w:r>
        <w:br/>
        <w:br/>
      </w:r>
    </w:p>
    <w:p>
      <w:r>
        <w:rPr>
          <w:b/>
        </w:rPr>
        <w:t>ɣɤdʑɯdʑaŋ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glisser rapidement (d'un gros morceau de bois).</w:t>
      </w:r>
    </w:p>
    <w:p>
      <w:r>
        <w:t xml:space="preserve">  </w:t>
      </w:r>
      <w:r>
        <w:rPr>
          <w:b/>
        </w:rPr>
        <w:t>sɤdʑɯdʑaŋ</w:t>
      </w:r>
      <w:r>
        <w:t xml:space="preserve"> faire glisser rapidement (un gros morceau de bois).</w:t>
      </w:r>
      <w:r>
        <w:br/>
        <w:br/>
      </w:r>
    </w:p>
    <w:p>
      <w:r>
        <w:rPr>
          <w:b/>
        </w:rPr>
        <w:t>ɣɤfka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>
        <w:t xml:space="preserve"> être facilement rassasié.</w:t>
      </w:r>
      <w:r>
        <w:br/>
        <w:br/>
      </w:r>
    </w:p>
    <w:p>
      <w:r>
        <w:rPr>
          <w:b/>
        </w:rPr>
        <w:t>ɣɤfka</w:t>
      </w:r>
      <w:r/>
      <w:r/>
      <w:r>
        <w:t>.</w:t>
      </w:r>
      <w:r>
        <w:br/>
        <w:br/>
      </w:r>
    </w:p>
    <w:p>
      <w:r>
        <w:rPr>
          <w:b/>
        </w:rPr>
        <w:t>ɣɤfsoʁ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clair.</w:t>
      </w:r>
    </w:p>
    <w:p>
      <w:r>
        <w:t xml:space="preserve">  </w:t>
      </w:r>
      <w:r>
        <w:rPr>
          <w:b/>
        </w:rPr>
        <w:t>kɯki kha ɲɯ-qanɯ ri, kɤ-ɣɤfsoʁ khɯ</w:t>
      </w:r>
      <w:r>
        <w:br/>
        <w:br/>
      </w:r>
    </w:p>
    <w:p>
      <w:r>
        <w:rPr>
          <w:b/>
        </w:rPr>
        <w:t>ɣɤfsoʁ</w:t>
      </w:r>
      <w:r/>
      <w:r/>
      <w:r>
        <w:t>.</w:t>
      </w:r>
      <w:r>
        <w:br/>
        <w:br/>
      </w:r>
    </w:p>
    <w:p>
      <w:r>
        <w:rPr>
          <w:b/>
        </w:rPr>
        <w:t>ɣɤglɤglɤɣ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bruyant.</w:t>
      </w:r>
    </w:p>
    <w:p>
      <w:r>
        <w:t xml:space="preserve">  </w:t>
      </w:r>
      <w:r>
        <w:rPr>
          <w:b/>
        </w:rPr>
        <w:t>@qiche ɲɯ-ɣɤglɤglɤɣ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sɤglɤglɤɣ</w:t>
      </w:r>
      <w:r>
        <w:t>.</w:t>
      </w:r>
      <w:r>
        <w:br/>
        <w:br/>
      </w:r>
    </w:p>
    <w:p>
      <w:r>
        <w:rPr>
          <w:b/>
        </w:rPr>
        <w:t>ɣɤgo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naïf.</w:t>
      </w:r>
    </w:p>
    <w:p>
      <w:r>
        <w:t xml:space="preserve">  </w:t>
      </w:r>
      <w:r>
        <w:rPr>
          <w:b/>
        </w:rPr>
        <w:t>jiɕqha tɯrme kɯ-ɣɤgo ci ɲɯ-ŋu</w:t>
      </w:r>
      <w:r>
        <w:br/>
        <w:br/>
      </w:r>
    </w:p>
    <w:p>
      <w:r>
        <w:rPr>
          <w:b/>
        </w:rPr>
        <w:t>ɣɤgɯgɯɣ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du bruit en démarrant (moteur), faire du bruit en soufflant (vent).</w:t>
      </w:r>
    </w:p>
    <w:p>
      <w:r>
        <w:t xml:space="preserve">  </w:t>
      </w:r>
      <w:r>
        <w:rPr>
          <w:b/>
        </w:rPr>
        <w:t>mbɣɯrloʁ ɲɯ-ɣɤgɯgɯɣ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gɯɣnɤgɯɣ</w:t>
      </w:r>
      <w:r>
        <w:t>.</w:t>
      </w:r>
      <w:r>
        <w:br/>
        <w:br/>
      </w:r>
    </w:p>
    <w:p>
      <w:r>
        <w:rPr>
          <w:b/>
        </w:rPr>
        <w:t>ɣɤɣɤjɣɤj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la tête qui tourne, ne pas pouvoir tenir sur ses jambe.</w:t>
      </w:r>
    </w:p>
    <w:p>
      <w:r>
        <w:t xml:space="preserve">  </w:t>
      </w:r>
      <w:r>
        <w:rPr>
          <w:b/>
        </w:rPr>
        <w:t>ɣɤɣɤjlɤj</w:t>
      </w:r>
      <w:r>
        <w:br/>
        <w:br/>
      </w:r>
    </w:p>
    <w:p>
      <w:r>
        <w:rPr>
          <w:b/>
        </w:rPr>
        <w:t>ɣɤɣɤjlɤj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br/>
        <w:br/>
      </w:r>
    </w:p>
    <w:p>
      <w:r>
        <w:rPr>
          <w:b/>
        </w:rPr>
        <w:t>ɣɤɣɤjlɤj</w:t>
      </w:r>
      <w:r/>
      <w:r/>
      <w:r>
        <w:t>.</w:t>
      </w:r>
      <w:r>
        <w:br/>
        <w:br/>
      </w:r>
    </w:p>
    <w:p>
      <w:r>
        <w:rPr>
          <w:b/>
        </w:rPr>
        <w:t>ɣɤɣɤmbrɯ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>
        <w:t xml:space="preserve"> s'énerver facilement.</w:t>
      </w:r>
    </w:p>
    <w:p>
      <w:r>
        <w:t xml:space="preserve">  </w:t>
      </w:r>
      <w:r>
        <w:rPr>
          <w:b/>
        </w:rPr>
        <w:t>ɲɯ-ɣɤɣɤmbrɯ</w:t>
      </w:r>
    </w:p>
    <w:p>
      <w:r>
        <w:t xml:space="preserve">  </w:t>
      </w:r>
      <w:r>
        <w:rPr>
          <w:b/>
        </w:rPr>
        <w:t>ɲɯ-tɯ-ɣɤɣɤmbrɯ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sɤmbrɯ</w:t>
      </w:r>
      <w:r>
        <w:t xml:space="preserve"> </w:t>
      </w:r>
      <w:r>
        <w:rPr>
          <w:b/>
        </w:rPr>
        <w:t>sɤzmbrɯ</w:t>
      </w:r>
      <w:r>
        <w:t>.</w:t>
      </w:r>
      <w:r>
        <w:br/>
        <w:br/>
      </w:r>
    </w:p>
    <w:p>
      <w:r>
        <w:rPr>
          <w:b/>
        </w:rPr>
        <w:t>ɣɤɣɤtɕɯɣ</w:t>
      </w:r>
      <w:r/>
      <w:r/>
      <w:r>
        <w:t>.</w:t>
      </w:r>
      <w:r>
        <w:br/>
        <w:br/>
      </w:r>
    </w:p>
    <w:p>
      <w:r>
        <w:rPr>
          <w:b/>
        </w:rPr>
        <w:t>ɣɤɣɤtɕɯɣ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>
        <w:t xml:space="preserve"> germer précocement (arbre).</w:t>
      </w:r>
    </w:p>
    <w:p>
      <w:r>
        <w:t xml:space="preserve">  </w:t>
      </w:r>
      <w:r>
        <w:rPr>
          <w:b/>
        </w:rPr>
        <w:t>ʑmbri ɲɯ-ɣɤɣɤtɕɯɣ</w:t>
      </w:r>
    </w:p>
    <w:p>
      <w:r>
        <w:t xml:space="preserve">  </w:t>
      </w:r>
      <w:r>
        <w:rPr>
          <w:b/>
        </w:rPr>
        <w:t>mi ɲɯ-ɣɤɣɤtɕɯɣ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tɤ-tɕɯɣ</w:t>
      </w:r>
      <w:r>
        <w:t>.</w:t>
      </w:r>
      <w:r>
        <w:br/>
        <w:br/>
      </w:r>
    </w:p>
    <w:p>
      <w:r>
        <w:rPr>
          <w:b/>
        </w:rPr>
        <w:t>ɣɤɣɤwu</w:t>
      </w:r>
      <w:r/>
      <w:r/>
      <w:r>
        <w:t>.</w:t>
      </w:r>
      <w:r>
        <w:br/>
        <w:br/>
      </w:r>
    </w:p>
    <w:p>
      <w:r>
        <w:rPr>
          <w:b/>
        </w:rPr>
        <w:t>ɣɤɣɤwu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pleure tout le temps.</w:t>
      </w:r>
    </w:p>
    <w:p>
      <w:r>
        <w:t xml:space="preserve">  </w:t>
      </w:r>
      <w:r>
        <w:rPr>
          <w:b/>
        </w:rPr>
        <w:t>nɤ-tɯ-ɣɤɣɤwu nɯ!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nɤwu</w:t>
      </w:r>
      <w:r>
        <w:t xml:space="preserve"> </w:t>
      </w:r>
      <w:r>
        <w:rPr>
          <w:b/>
        </w:rPr>
        <w:t>tɤ-wu</w:t>
      </w:r>
      <w:r>
        <w:t>.</w:t>
      </w:r>
      <w:r>
        <w:br/>
        <w:br/>
      </w:r>
    </w:p>
    <w:p>
      <w:r>
        <w:rPr>
          <w:b/>
        </w:rPr>
        <w:t>ɣɤɣi</w:t>
      </w:r>
      <w:r/>
      <w:r/>
      <w:r>
        <w:t>.</w:t>
      </w:r>
      <w:r>
        <w:br/>
        <w:br/>
      </w:r>
    </w:p>
    <w:p>
      <w:r>
        <w:rPr>
          <w:b/>
        </w:rPr>
        <w:t>ɣɤɣi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vient facilement.</w:t>
      </w:r>
    </w:p>
    <w:p>
      <w:r>
        <w:t xml:space="preserve">  </w:t>
      </w:r>
      <w:r>
        <w:rPr>
          <w:b/>
        </w:rPr>
        <w:t>ɯ-ʑɯβ ɲɯ-ɣɤɣi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ɣɤnɯʑɯβ</w:t>
      </w:r>
      <w:r>
        <w:t>.</w:t>
      </w:r>
      <w:r>
        <w:br/>
        <w:br/>
      </w:r>
    </w:p>
    <w:p>
      <w:r>
        <w:rPr>
          <w:b/>
        </w:rPr>
        <w:t>ɣɤɣɯrɣɯr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ardent (feu), animé, bruyant.</w:t>
      </w:r>
    </w:p>
    <w:p>
      <w:r>
        <w:t xml:space="preserve">  </w:t>
      </w:r>
      <w:r>
        <w:rPr>
          <w:b/>
        </w:rPr>
        <w:t>tɯrme ra ɲɯ-ɣɤɣɯrɣɯr-nɯ</w:t>
      </w:r>
    </w:p>
    <w:p>
      <w:r>
        <w:t xml:space="preserve">  </w:t>
      </w:r>
      <w:r>
        <w:rPr>
          <w:b/>
        </w:rPr>
        <w:t>ɲɯ-ɣɤɕqali-nɯ tɕe ɲɯ-ɣɤɣɯrɣɯr-nɯ</w:t>
      </w:r>
    </w:p>
    <w:p>
      <w:r>
        <w:t xml:space="preserve">  </w:t>
      </w:r>
      <w:r>
        <w:rPr>
          <w:b/>
        </w:rPr>
        <w:t>sɤɣɯrɣɯr</w:t>
      </w:r>
      <w:r>
        <w:br/>
        <w:br/>
      </w:r>
    </w:p>
    <w:p>
      <w:r>
        <w:rPr>
          <w:b/>
        </w:rPr>
        <w:t>ɣɤɣɯrɣɯr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ardent (feu), animé, bruyant.</w:t>
      </w:r>
    </w:p>
    <w:p>
      <w:r>
        <w:t xml:space="preserve">  </w:t>
      </w:r>
      <w:r>
        <w:rPr>
          <w:b/>
        </w:rPr>
        <w:t>tɯrme ra ɲɯ-ɣɤɣɯrɣɯr-nɯ</w:t>
      </w:r>
    </w:p>
    <w:p>
      <w:r>
        <w:t xml:space="preserve">  </w:t>
      </w:r>
      <w:r>
        <w:rPr>
          <w:b/>
        </w:rPr>
        <w:t>ɲɯ-ɣɤɕqali-nɯ tɕe ɲɯ-ɣɤɣɯrɣɯr-nɯ</w:t>
      </w:r>
    </w:p>
    <w:p>
      <w:r>
        <w:t xml:space="preserve">  </w:t>
      </w:r>
      <w:r>
        <w:rPr>
          <w:b/>
        </w:rPr>
        <w:t>smi ɲɯ-ɣɤɣɯrɣɯr ɲɯ-nɯt</w:t>
      </w:r>
      <w:r>
        <w:br/>
        <w:br/>
      </w:r>
    </w:p>
    <w:p>
      <w:r>
        <w:rPr>
          <w:b/>
        </w:rPr>
        <w:t>ɣɤjaʁ</w:t>
      </w:r>
      <w:r/>
      <w:r/>
      <w:r>
        <w:t>.</w:t>
      </w:r>
      <w:r>
        <w:br/>
        <w:br/>
      </w:r>
    </w:p>
    <w:p>
      <w:r>
        <w:rPr>
          <w:b/>
        </w:rPr>
        <w:t>ɣɤjaʁ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</w:p>
    <w:p>
      <w:r>
        <w:t xml:space="preserve">  </w:t>
      </w:r>
      <w:r>
        <w:rPr>
          <w:b/>
        </w:rPr>
        <w:t>tɯ-ŋga tú-wɣ-ɣɤjaʁ ma ɲɯ-ɣɤndʐo</w:t>
      </w:r>
    </w:p>
    <w:p>
      <w:r>
        <w:t xml:space="preserve">  </w:t>
      </w:r>
      <w:r>
        <w:rPr>
          <w:b/>
        </w:rPr>
        <w:t>a-ŋga tɤ-ɣɤjaʁ-a</w:t>
      </w:r>
      <w:r>
        <w:br/>
        <w:br/>
      </w:r>
    </w:p>
    <w:p>
      <w:r>
        <w:rPr>
          <w:b/>
        </w:rPr>
        <w:t>ɣɤjɤβjɤβ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toucher à tout, s'amuser avec les petits objets.</w:t>
      </w:r>
    </w:p>
    <w:p>
      <w:r>
        <w:t xml:space="preserve">  </w:t>
      </w:r>
      <w:r>
        <w:rPr>
          <w:b/>
        </w:rPr>
        <w:t>βɣɤza ɲɯ-ɣɤjɤβjɤβ</w:t>
      </w:r>
    </w:p>
    <w:p>
      <w:r>
        <w:t xml:space="preserve">  </w:t>
      </w:r>
      <w:r>
        <w:rPr>
          <w:b/>
        </w:rPr>
        <w:t>ma-tɯ-ɣɤjɤβjɤβ, koŋla nɯ-sɤŋo</w:t>
      </w:r>
    </w:p>
    <w:p>
      <w:r>
        <w:t xml:space="preserve">  </w:t>
      </w:r>
      <w:r>
        <w:rPr>
          <w:b/>
        </w:rPr>
        <w:t>kɯ-mɯrkɯ ɯ-jaʁ ɣɤjɤβjɤβ</w:t>
      </w:r>
      <w:r>
        <w:br/>
        <w:br/>
      </w:r>
    </w:p>
    <w:p>
      <w:r>
        <w:rPr>
          <w:b/>
        </w:rPr>
        <w:t>ɣɤji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rapide.</w:t>
      </w:r>
    </w:p>
    <w:p>
      <w:r>
        <w:t xml:space="preserve">  </w:t>
      </w:r>
      <w:r>
        <w:rPr>
          <w:b/>
        </w:rPr>
        <w:t>tɤ-ɣɤji tsa ɲɯ-ra</w:t>
      </w:r>
    </w:p>
    <w:p>
      <w:r>
        <w:t xml:space="preserve">  </w:t>
      </w:r>
      <w:r>
        <w:rPr>
          <w:b/>
        </w:rPr>
        <w:t>ɯʑo kɤ-nɤma ra ɲɯ-ɣɤji</w:t>
      </w:r>
    </w:p>
    <w:p>
      <w:r>
        <w:t xml:space="preserve">  </w:t>
      </w:r>
      <w:r>
        <w:rPr>
          <w:b/>
        </w:rPr>
        <w:t>aʑo ɣɤji-a</w:t>
      </w:r>
    </w:p>
    <w:p>
      <w:r>
        <w:t xml:space="preserve">  </w:t>
      </w:r>
      <w:r>
        <w:rPr>
          <w:b/>
        </w:rPr>
        <w:t>kɤ-rɯndzɤtshi ɲɯ-ɣɤji</w:t>
      </w:r>
    </w:p>
    <w:p>
      <w:r>
        <w:t xml:space="preserve">  </w:t>
      </w:r>
      <w:r>
        <w:rPr>
          <w:b/>
        </w:rPr>
        <w:t>zɣɤji</w:t>
      </w:r>
      <w:r>
        <w:t xml:space="preserve"> accélérer.</w:t>
      </w:r>
      <w:r>
        <w:br/>
        <w:br/>
      </w:r>
    </w:p>
    <w:p>
      <w:r>
        <w:rPr>
          <w:b/>
        </w:rPr>
        <w:t>ɣɤjka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bégayer.</w:t>
      </w:r>
    </w:p>
    <w:p>
      <w:r>
        <w:t xml:space="preserve">  </w:t>
      </w:r>
      <w:r>
        <w:rPr>
          <w:b/>
        </w:rPr>
        <w:t>jiɕqha tɯrme ɲɯ-ɣɤjka</w:t>
      </w:r>
    </w:p>
    <w:p>
      <w:r>
        <w:t xml:space="preserve">  </w:t>
      </w:r>
      <w:r>
        <w:rPr>
          <w:b/>
        </w:rPr>
        <w:t>kɤ-rɯɕmi ɲɯ-ɣɤjka</w:t>
      </w:r>
      <w:r>
        <w:br/>
        <w:br/>
      </w:r>
    </w:p>
    <w:p>
      <w:r>
        <w:rPr>
          <w:b/>
        </w:rPr>
        <w:t>ɣɤjlu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cru.</w:t>
      </w:r>
    </w:p>
    <w:p>
      <w:r>
        <w:t xml:space="preserve">  </w:t>
      </w:r>
      <w:r>
        <w:rPr>
          <w:b/>
        </w:rPr>
        <w:t>tɤ-jlu ɣɤjlu</w:t>
      </w:r>
    </w:p>
    <w:p>
      <w:r>
        <w:t xml:space="preserve">  </w:t>
      </w:r>
      <w:r>
        <w:rPr>
          <w:b/>
        </w:rPr>
        <w:t>mɯ́j-smi tɕe ɲɯ-ɣɤjlu</w:t>
      </w:r>
    </w:p>
    <w:p>
      <w:r>
        <w:t xml:space="preserve">  </w:t>
      </w:r>
      <w:r>
        <w:rPr>
          <w:b/>
        </w:rPr>
        <w:t>stoʁ ɲɯ-ɣɤjlu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tɤjlu</w:t>
      </w:r>
      <w:r>
        <w:t>.</w:t>
      </w:r>
      <w:r>
        <w:br/>
        <w:br/>
      </w:r>
    </w:p>
    <w:p>
      <w:r>
        <w:rPr>
          <w:b/>
        </w:rPr>
        <w:t>ɣɤjmŋo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rêver , rêver de.</w:t>
      </w:r>
    </w:p>
    <w:p>
      <w:r>
        <w:t xml:space="preserve">  </w:t>
      </w:r>
      <w:r>
        <w:rPr>
          <w:b/>
        </w:rPr>
        <w:t>kɤ-ɣɤjmŋo-t-a, pɯ-ɣɤjmŋo-t-a</w:t>
      </w:r>
    </w:p>
    <w:p>
      <w:r>
        <w:t xml:space="preserve">  </w:t>
      </w:r>
      <w:r>
        <w:rPr>
          <w:b/>
        </w:rPr>
        <w:t>pɯ-tɯ-ɣɤjmŋo-t</w:t>
      </w:r>
    </w:p>
    <w:p>
      <w:r>
        <w:t xml:space="preserve">  </w:t>
      </w:r>
      <w:r>
        <w:rPr>
          <w:b/>
        </w:rPr>
        <w:t>pa-ɣɤjmŋo</w:t>
      </w:r>
    </w:p>
    <w:p>
      <w:r>
        <w:t xml:space="preserve">  </w:t>
      </w:r>
      <w:r>
        <w:rPr>
          <w:b/>
        </w:rPr>
        <w:t>jɯfɕɯr pɯ-ta-ɣɤjmŋo</w:t>
      </w:r>
    </w:p>
    <w:p>
      <w:r>
        <w:t xml:space="preserve">  </w:t>
      </w:r>
      <w:r>
        <w:rPr>
          <w:b/>
        </w:rPr>
        <w:t>ɯʑo kɯ pjɤ́-wɣ-ɣɤmŋo-a</w:t>
      </w:r>
    </w:p>
    <w:p>
      <w:r>
        <w:t xml:space="preserve">  </w:t>
      </w:r>
      <w:r>
        <w:rPr>
          <w:b/>
        </w:rPr>
        <w:t>kɯrɯ skɤt pjɯ-kɯ-sɯxɕat-a ɲɯ-ŋu pɯ-ɣɤjmŋo-t-a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tɯ-jmŋo</w:t>
      </w:r>
      <w:r>
        <w:t>.</w:t>
      </w:r>
      <w:r>
        <w:br/>
        <w:br/>
      </w:r>
    </w:p>
    <w:p>
      <w:r>
        <w:rPr>
          <w:b/>
        </w:rPr>
        <w:t>ɣɤjmɯt</w:t>
      </w:r>
      <w:r/>
      <w:r/>
      <w:r>
        <w:t>.</w:t>
      </w:r>
      <w:r>
        <w:br/>
        <w:br/>
      </w:r>
    </w:p>
    <w:p>
      <w:r>
        <w:rPr>
          <w:b/>
        </w:rPr>
        <w:t>ɣɤjmɯt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>
        <w:t xml:space="preserve"> oublier facilement.</w:t>
      </w:r>
    </w:p>
    <w:p>
      <w:r>
        <w:t xml:space="preserve">  </w:t>
      </w:r>
      <w:r>
        <w:rPr>
          <w:b/>
        </w:rPr>
        <w:t>ɲɯ-ɣɤjmɯt-a</w:t>
      </w:r>
    </w:p>
    <w:p>
      <w:r>
        <w:t xml:space="preserve">  </w:t>
      </w:r>
      <w:r>
        <w:rPr>
          <w:b/>
        </w:rPr>
        <w:t>mɯ́j-ɣɤjmɯt</w:t>
      </w:r>
      <w:r>
        <w:br/>
        <w:br/>
      </w:r>
    </w:p>
    <w:p>
      <w:r>
        <w:rPr>
          <w:b/>
        </w:rPr>
        <w:t>ɣɤjom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élargir.</w:t>
      </w:r>
    </w:p>
    <w:p>
      <w:r>
        <w:t xml:space="preserve">  </w:t>
      </w:r>
      <w:r>
        <w:rPr>
          <w:b/>
        </w:rPr>
        <w:t>tʂu iʑora nɯ-ɣɤjom-i</w:t>
      </w:r>
    </w:p>
    <w:p>
      <w:r>
        <w:t xml:space="preserve">  </w:t>
      </w:r>
      <w:r>
        <w:rPr>
          <w:b/>
        </w:rPr>
        <w:t>kɤntɕhaʁ ɣɯ tʂu nɯra ɲɯ-ɣɤjom-nɯ ɲɯ-ŋu tɕe, tɕe nɯtɕu ku-nɤma-nɯ tɕe, tɤzgra ɲɯ-wxti wo!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jom</w:t>
      </w:r>
      <w:r>
        <w:t>.</w:t>
      </w:r>
      <w:r>
        <w:br/>
        <w:br/>
      </w:r>
    </w:p>
    <w:p>
      <w:r>
        <w:rPr>
          <w:b/>
        </w:rPr>
        <w:t>ɣɤjpum</w:t>
      </w:r>
      <w:r/>
      <w:r/>
      <w:r>
        <w:t>.</w:t>
      </w:r>
      <w:r>
        <w:br/>
        <w:br/>
      </w:r>
    </w:p>
    <w:p>
      <w:r>
        <w:rPr>
          <w:b/>
        </w:rPr>
        <w:t>ɣɤjpum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plus large.</w:t>
      </w:r>
    </w:p>
    <w:p>
      <w:r>
        <w:t xml:space="preserve">  </w:t>
      </w:r>
      <w:r>
        <w:rPr>
          <w:b/>
        </w:rPr>
        <w:t>tɯ-pu thɯ-ɣɤmɯta tɕe, nɯ-ɣɤjpum-a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jpumqa</w:t>
      </w:r>
      <w:r>
        <w:t>.</w:t>
      </w:r>
      <w:r>
        <w:br/>
        <w:br/>
      </w:r>
    </w:p>
    <w:p>
      <w:r>
        <w:rPr>
          <w:b/>
        </w:rPr>
        <w:t>ɣɤjqaʁ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débarrasser.</w:t>
      </w:r>
    </w:p>
    <w:p>
      <w:r>
        <w:t xml:space="preserve">  </w:t>
      </w:r>
      <w:r>
        <w:rPr>
          <w:b/>
        </w:rPr>
        <w:t>pɯ-ɣɤjqaʁ-a</w:t>
      </w:r>
    </w:p>
    <w:p>
      <w:r>
        <w:t xml:space="preserve">  </w:t>
      </w:r>
      <w:r>
        <w:rPr>
          <w:b/>
        </w:rPr>
        <w:t>ɯʑo kɯ pjɤ-ɣɤjqaʁ</w:t>
      </w:r>
    </w:p>
    <w:p>
      <w:r>
        <w:t xml:space="preserve">  </w:t>
      </w:r>
      <w:r>
        <w:rPr>
          <w:b/>
        </w:rPr>
        <w:t>kɤ-ɣɤjqaʁ me</w:t>
      </w:r>
    </w:p>
    <w:p>
      <w:r>
        <w:t xml:space="preserve">  </w:t>
      </w:r>
      <w:r>
        <w:rPr>
          <w:b/>
        </w:rPr>
        <w:t>kɯ-ɲɟo tɤ-apa tɕe kɤ-ɣɤjqaʁ me</w:t>
      </w:r>
      <w:r>
        <w:br/>
        <w:br/>
      </w:r>
    </w:p>
    <w:p>
      <w:r>
        <w:rPr>
          <w:b/>
        </w:rPr>
        <w:t>ɣɤjru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pressé.</w:t>
      </w:r>
    </w:p>
    <w:p>
      <w:r>
        <w:t xml:space="preserve">  </w:t>
      </w:r>
      <w:r>
        <w:rPr>
          <w:b/>
        </w:rPr>
        <w:t>ta-ma ɲɯ-ɣɤjru</w:t>
      </w:r>
      <w:r>
        <w:br/>
        <w:br/>
      </w:r>
    </w:p>
    <w:p>
      <w:r>
        <w:rPr>
          <w:b/>
        </w:rPr>
        <w:t>ɣɤjtɯ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s'accumuler vite, facilement.</w:t>
      </w:r>
    </w:p>
    <w:p>
      <w:r>
        <w:t xml:space="preserve">  </w:t>
      </w:r>
      <w:r>
        <w:rPr>
          <w:b/>
        </w:rPr>
        <w:t>laχtɕha ra ɯ-grɤl kɯ-me ma-tɤ́-wɣ-ntɕhoz tɕe, tɕe ɣɤjtɯ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ndɯ2</w:t>
      </w:r>
      <w:r>
        <w:t>.</w:t>
      </w:r>
      <w:r>
        <w:br/>
        <w:br/>
      </w:r>
    </w:p>
    <w:p>
      <w:r>
        <w:rPr>
          <w:b/>
        </w:rPr>
        <w:t>ɣɤjtɯ</w:t>
      </w:r>
      <w:r/>
      <w:r/>
      <w:r>
        <w:t>.</w:t>
      </w:r>
      <w:r>
        <w:br/>
        <w:br/>
      </w:r>
    </w:p>
    <w:p>
      <w:r>
        <w:rPr>
          <w:b/>
        </w:rPr>
        <w:t>ɣɤjɯ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ajouter.</w:t>
      </w:r>
    </w:p>
    <w:p>
      <w:r>
        <w:t xml:space="preserve">  </w:t>
      </w:r>
      <w:r>
        <w:rPr>
          <w:b/>
        </w:rPr>
        <w:t>pɯ-ɣɤjɯ-t-a</w:t>
      </w:r>
    </w:p>
    <w:p>
      <w:r>
        <w:t xml:space="preserve">  </w:t>
      </w:r>
      <w:r>
        <w:rPr>
          <w:b/>
        </w:rPr>
        <w:t>pɯ-tɯ-ɣɤjɯ-t</w:t>
      </w:r>
    </w:p>
    <w:p>
      <w:r>
        <w:t xml:space="preserve">  </w:t>
      </w:r>
      <w:r>
        <w:rPr>
          <w:b/>
        </w:rPr>
        <w:t>pa-ɣɤjɯ</w:t>
      </w:r>
    </w:p>
    <w:p>
      <w:r>
        <w:t xml:space="preserve">  </w:t>
      </w:r>
      <w:r>
        <w:rPr>
          <w:b/>
        </w:rPr>
        <w:t>aʑo tɤ-ɣɤjɯ-t-a</w:t>
      </w:r>
    </w:p>
    <w:p>
      <w:r>
        <w:t xml:space="preserve">  </w:t>
      </w:r>
      <w:r>
        <w:rPr>
          <w:b/>
        </w:rPr>
        <w:t>ɯʑo ɣɯ ɯ-rŋɯl ɣurʑa ɣɤʑu tɕe, kɯβdɤ-sqi tɤ-ɣɤjɯ-t-a tɕe, tɕe lonba ɣurʑa kɯβdɤ-sqi tɤ-tu</w:t>
      </w:r>
    </w:p>
    <w:p>
      <w:r>
        <w:t xml:space="preserve">  </w:t>
      </w:r>
      <w:r>
        <w:rPr>
          <w:b/>
        </w:rPr>
        <w:t>qro kɯ tɤ-kɤ-fɕɤt mɤʑɯ pjɯ́-wɣ-ɣɤjɯ ɲɯ-khɯ</w:t>
      </w:r>
    </w:p>
    <w:p>
      <w:r>
        <w:t xml:space="preserve">  </w:t>
      </w:r>
      <w:r>
        <w:rPr>
          <w:b/>
        </w:rPr>
        <w:t>a-@dian thɯ-ɣɤjɯ-t-a tɕe tɤ-amdzɯ-a, ku-ta-nɤjo</w:t>
      </w:r>
      <w:r>
        <w:br/>
        <w:br/>
      </w:r>
    </w:p>
    <w:p>
      <w:r>
        <w:rPr>
          <w:b/>
        </w:rPr>
        <w:t>ɣɤjɯz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temporairement.</w:t>
      </w:r>
    </w:p>
    <w:p>
      <w:r>
        <w:t xml:space="preserve">  </w:t>
      </w:r>
      <w:r>
        <w:rPr>
          <w:b/>
        </w:rPr>
        <w:t>tɤ-rʑaʁ kɯ-zri ɯ-sɯso kɤ-lɤt ra ma ɣɤjɯz ɯ-βlɯβlu kɤ-lɤt mɤ-pe</w:t>
      </w:r>
      <w:r>
        <w:br/>
        <w:br/>
      </w:r>
    </w:p>
    <w:p>
      <w:r>
        <w:rPr>
          <w:b/>
        </w:rPr>
        <w:t>ɣɤjwaʁ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pousser des feuilles.</w:t>
      </w:r>
    </w:p>
    <w:p>
      <w:r>
        <w:t xml:space="preserve">  </w:t>
      </w:r>
      <w:r>
        <w:rPr>
          <w:b/>
        </w:rPr>
        <w:t>χɕitka jɤ-ɣe tɕe, sɯku ɲɯ-ɣɤjwaʁ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tɤ-jwaʁ</w:t>
      </w:r>
      <w:r>
        <w:t xml:space="preserve"> </w:t>
      </w:r>
      <w:r>
        <w:rPr>
          <w:b/>
        </w:rPr>
        <w:t>rɤjwaʁ</w:t>
      </w:r>
      <w:r>
        <w:t>.</w:t>
      </w:r>
      <w:r>
        <w:br/>
        <w:br/>
      </w:r>
    </w:p>
    <w:p>
      <w:r>
        <w:rPr>
          <w:b/>
        </w:rPr>
        <w:t>ɣɤjwɤrlɤr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secoué.</w:t>
      </w:r>
    </w:p>
    <w:p>
      <w:r>
        <w:t xml:space="preserve">  </w:t>
      </w:r>
      <w:r>
        <w:rPr>
          <w:b/>
        </w:rPr>
        <w:t>ʑmbrɯ nɯ tɯ-ɣɤjwɤrlɤr to-ʑa</w:t>
      </w:r>
    </w:p>
    <w:p>
      <w:r>
        <w:t xml:space="preserve">  </w:t>
      </w:r>
      <w:r>
        <w:rPr>
          <w:b/>
        </w:rPr>
        <w:t>sɤjwɤrlɤr</w:t>
      </w:r>
      <w:r/>
      <w:r>
        <w:br/>
        <w:br/>
      </w:r>
    </w:p>
    <w:p>
      <w:r>
        <w:rPr>
          <w:b/>
        </w:rPr>
        <w:t>ɣɤɟaʁ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cajoler un enfant.</w:t>
      </w:r>
    </w:p>
    <w:p>
      <w:r>
        <w:t xml:space="preserve">  </w:t>
      </w:r>
      <w:r>
        <w:rPr>
          <w:b/>
        </w:rPr>
        <w:t>tɤ-pɤtso kɤ-ɣɤɟaʁ-a</w:t>
      </w:r>
    </w:p>
    <w:p>
      <w:r>
        <w:t xml:space="preserve">  </w:t>
      </w:r>
      <w:r>
        <w:rPr>
          <w:b/>
        </w:rPr>
        <w:t>kɤ-tɯ-ɣɤɟaʁ</w:t>
      </w:r>
    </w:p>
    <w:p>
      <w:r>
        <w:t xml:space="preserve">  </w:t>
      </w:r>
      <w:r>
        <w:rPr>
          <w:b/>
        </w:rPr>
        <w:t>ka-ɣɤɟaʁ</w:t>
      </w:r>
    </w:p>
    <w:p>
      <w:r>
        <w:t xml:space="preserve">  </w:t>
      </w:r>
      <w:r>
        <w:rPr>
          <w:b/>
        </w:rPr>
        <w:t>tɤ-pɤtso kú-wɣ-ɣɤɟaʁ tɕe rga</w:t>
      </w:r>
      <w:r>
        <w:br/>
        <w:br/>
      </w:r>
    </w:p>
    <w:p>
      <w:r>
        <w:rPr>
          <w:b/>
        </w:rPr>
        <w:t>ɣɤɟɯɣɟɯɣ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trembler, grouiller.</w:t>
      </w:r>
    </w:p>
    <w:p>
      <w:r>
        <w:t xml:space="preserve">  </w:t>
      </w:r>
      <w:r>
        <w:rPr>
          <w:b/>
        </w:rPr>
        <w:t>ɯ-re ɲɯ-ɬoʁ tɕe ɲɯ-ɣɤɟɯɣɟɯɣ ʑo</w:t>
      </w:r>
    </w:p>
    <w:p>
      <w:r>
        <w:t xml:space="preserve">  </w:t>
      </w:r>
      <w:r>
        <w:rPr>
          <w:b/>
        </w:rPr>
        <w:t>ɲɯ-ɣɤɟɯɣɟɯɣ ɲɯ-nɤre</w:t>
      </w:r>
    </w:p>
    <w:p>
      <w:r>
        <w:t xml:space="preserve">  </w:t>
      </w:r>
      <w:r>
        <w:rPr>
          <w:b/>
        </w:rPr>
        <w:t>sɤɟɯɣɟɯɣ</w:t>
      </w:r>
      <w:r>
        <w:t xml:space="preserve"> se tourner dans tous les sens.</w:t>
      </w:r>
      <w:r>
        <w:br/>
        <w:br/>
      </w:r>
    </w:p>
    <w:p>
      <w:r>
        <w:rPr>
          <w:b/>
        </w:rPr>
        <w:t>ɣɤɟɯɟrɯɣ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gargouiller (ventre). faire du bruit (en démolissant un mur).</w:t>
      </w:r>
    </w:p>
    <w:p>
      <w:r>
        <w:t xml:space="preserve">  </w:t>
      </w:r>
      <w:r>
        <w:rPr>
          <w:b/>
        </w:rPr>
        <w:t>znde ɲɯ-ɣɤɟɯɟrɯɣ pɯ-mbɯt</w:t>
      </w:r>
    </w:p>
    <w:p>
      <w:r>
        <w:t xml:space="preserve">  </w:t>
      </w:r>
      <w:r>
        <w:rPr>
          <w:b/>
        </w:rPr>
        <w:t>a-xtu ɲɯ-ɣɤɟrɯɣɟrɯɣ</w:t>
      </w:r>
    </w:p>
    <w:p>
      <w:r>
        <w:t xml:space="preserve">  </w:t>
      </w:r>
      <w:r>
        <w:rPr>
          <w:b/>
        </w:rPr>
        <w:t>sɤɟɯɟrɯɣ</w:t>
      </w:r>
    </w:p>
    <w:p>
      <w:r>
        <w:t xml:space="preserve">  </w:t>
      </w:r>
      <w:r>
        <w:rPr>
          <w:b/>
        </w:rPr>
        <w:t>znde tɤ-sɤɟɯɟrɯɣa pɯ-phɯt-a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ɟrɯɣɟrɯɣ</w:t>
      </w:r>
      <w:r>
        <w:t>.</w:t>
      </w:r>
      <w:r>
        <w:br/>
        <w:br/>
      </w:r>
    </w:p>
    <w:p>
      <w:r>
        <w:rPr>
          <w:b/>
        </w:rPr>
        <w:t>ɣɤkɤβjɤβ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bouger dans tous les coins sans savoir quoi faire.</w:t>
      </w:r>
    </w:p>
    <w:p>
      <w:r>
        <w:t xml:space="preserve">  </w:t>
      </w:r>
      <w:r>
        <w:rPr>
          <w:b/>
        </w:rPr>
        <w:t>ɲɯ-mbɣom tɕe ɲɯ-ɣɤkɤβjɤβ</w:t>
      </w:r>
    </w:p>
    <w:p>
      <w:r>
        <w:t xml:space="preserve">  </w:t>
      </w:r>
      <w:r>
        <w:rPr>
          <w:b/>
        </w:rPr>
        <w:t>sɤkɤβjɤβ</w:t>
      </w:r>
      <w:r/>
      <w:r>
        <w:br/>
        <w:br/>
      </w:r>
    </w:p>
    <w:p>
      <w:r>
        <w:rPr>
          <w:b/>
        </w:rPr>
        <w:t>ɣɤkhe</w:t>
      </w:r>
      <w:r/>
      <w:r/>
      <w:r>
        <w:t>.</w:t>
      </w:r>
      <w:r>
        <w:br/>
        <w:br/>
      </w:r>
    </w:p>
    <w:p>
      <w:r>
        <w:rPr>
          <w:b/>
        </w:rPr>
        <w:t>ɣɤkhe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considérer comme un imbécile.</w:t>
      </w:r>
    </w:p>
    <w:p>
      <w:r>
        <w:t xml:space="preserve">  </w:t>
      </w:r>
      <w:r>
        <w:rPr>
          <w:b/>
        </w:rPr>
        <w:t>ma-pɯ-kɯ-ɣɤkhe-a ma ɲɯ-sɤɣdɯɣ</w:t>
      </w:r>
    </w:p>
    <w:p>
      <w:r>
        <w:t xml:space="preserve">  </w:t>
      </w:r>
      <w:r>
        <w:rPr>
          <w:b/>
        </w:rPr>
        <w:t>fsapaʁ ra nɯ-ɲɤm ʑo ɲɯ-ɣɤkhe ŋgrɤl</w:t>
      </w:r>
      <w:r>
        <w:br/>
        <w:br/>
      </w:r>
    </w:p>
    <w:p>
      <w:r>
        <w:rPr>
          <w:b/>
        </w:rPr>
        <w:t>ɣɤkhrɤβjɤβ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émettre un bruit de grattement incessant.</w:t>
      </w:r>
    </w:p>
    <w:p>
      <w:r>
        <w:t xml:space="preserve">  </w:t>
      </w:r>
      <w:r>
        <w:rPr>
          <w:b/>
        </w:rPr>
        <w:t>ɲɯ-ɣɤkhrɤβjɤβ ntsɯ</w:t>
      </w:r>
    </w:p>
    <w:p>
      <w:r>
        <w:t xml:space="preserve">  </w:t>
      </w:r>
      <w:r>
        <w:rPr>
          <w:b/>
        </w:rPr>
        <w:t>βʑɯ ɲɯ-ɣɤkhrɤβjɤβ tɕe kɤ-ʑɣɤsɯndo</w:t>
      </w:r>
    </w:p>
    <w:p>
      <w:r>
        <w:t xml:space="preserve">  </w:t>
      </w:r>
      <w:r>
        <w:rPr>
          <w:b/>
        </w:rPr>
        <w:t>kɤ-rɤʑi mɯ́j-cha tɕe pjɯ-ɣɤkhrɤβjɤβ ntsɯ ŋu</w:t>
      </w:r>
    </w:p>
    <w:p>
      <w:r>
        <w:t xml:space="preserve">  </w:t>
      </w:r>
      <w:r>
        <w:rPr>
          <w:b/>
        </w:rPr>
        <w:t>sɤkhrɤβjɤβ</w:t>
      </w:r>
      <w:r/>
      <w:r>
        <w:br/>
        <w:br/>
      </w:r>
    </w:p>
    <w:p>
      <w:r>
        <w:rPr>
          <w:b/>
        </w:rPr>
        <w:t>ɣɤkhrɤβkhrɤβ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émettre du bruit (en secouant un récipient qui contient de petits objets durs).</w:t>
      </w:r>
      <w:r>
        <w:br/>
        <w:br/>
      </w:r>
    </w:p>
    <w:p>
      <w:r>
        <w:rPr>
          <w:b/>
        </w:rPr>
        <w:t>ɣɤkhrɯɣlɯɣ</w:t>
      </w:r>
      <w:r/>
      <w:r/>
      <w:r>
        <w:t>.</w:t>
      </w:r>
      <w:r>
        <w:br/>
        <w:br/>
      </w:r>
    </w:p>
    <w:p>
      <w:r>
        <w:rPr>
          <w:b/>
        </w:rPr>
        <w:t>ɣɤkhrɯɣlɯɣ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</w:t>
      </w:r>
      <w:r>
        <w:rPr>
          <w:b/>
        </w:rPr>
        <w:t>ɲɯ-ɣɤkhrɯɣlɯɣ ntsɯ</w:t>
      </w:r>
      <w:r>
        <w:br/>
        <w:br/>
      </w:r>
    </w:p>
    <w:p>
      <w:r>
        <w:rPr>
          <w:b/>
        </w:rPr>
        <w:t>ɣɤkhɯ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enfumé.</w:t>
      </w:r>
    </w:p>
    <w:p>
      <w:r>
        <w:t xml:space="preserve">  </w:t>
      </w:r>
      <w:r>
        <w:rPr>
          <w:b/>
        </w:rPr>
        <w:t>kha ɲɯ-ɣɤkhɯ</w:t>
      </w:r>
    </w:p>
    <w:p>
      <w:r>
        <w:t xml:space="preserve">  </w:t>
      </w:r>
      <w:r>
        <w:rPr>
          <w:b/>
        </w:rPr>
        <w:t>smi chɯ́-wɣ-βlɯ tɕe ɣɤkhɯ</w:t>
      </w:r>
    </w:p>
    <w:p>
      <w:r>
        <w:t xml:space="preserve">  </w:t>
      </w:r>
      <w:r>
        <w:rPr>
          <w:b/>
        </w:rPr>
        <w:t>ɲɯ-tɯ-ɣɤkhɯ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nɤkhɯ</w:t>
      </w:r>
      <w:r>
        <w:t xml:space="preserve"> </w:t>
      </w:r>
      <w:r>
        <w:rPr>
          <w:b/>
        </w:rPr>
        <w:t>tɤ-khɯ</w:t>
      </w:r>
      <w:r>
        <w:t xml:space="preserve"> </w:t>
      </w:r>
      <w:r>
        <w:rPr>
          <w:b/>
        </w:rPr>
        <w:t>sɤkhɯ</w:t>
      </w:r>
      <w:r>
        <w:t>.</w:t>
      </w:r>
      <w:r>
        <w:br/>
        <w:br/>
      </w:r>
    </w:p>
    <w:p>
      <w:r>
        <w:rPr>
          <w:b/>
        </w:rPr>
        <w:t>ɣɤkhɯ (2)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forcer quelqu'un à faire quelque chose qu'il n'a pas envie de faire.</w:t>
      </w:r>
    </w:p>
    <w:p>
      <w:r>
        <w:t xml:space="preserve">  </w:t>
      </w:r>
      <w:r>
        <w:rPr>
          <w:b/>
        </w:rPr>
        <w:t>tɤ-ɣɤkhɯ-t-a</w:t>
      </w:r>
    </w:p>
    <w:p>
      <w:r>
        <w:t xml:space="preserve">  </w:t>
      </w:r>
      <w:r>
        <w:rPr>
          <w:b/>
        </w:rPr>
        <w:t>kɯm tɤ-ɣɤβdi-t-a tɕe, kɤ-cɯ tɤ-ɣɤkhɯ-t-a</w:t>
      </w:r>
    </w:p>
    <w:p>
      <w:r>
        <w:t xml:space="preserve">  </w:t>
      </w:r>
      <w:r>
        <w:rPr>
          <w:b/>
        </w:rPr>
        <w:t>tɤ-ndzɯmbra-t-a tɕe tɤ-ɣɤkhɯ-t-a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khɯ1</w:t>
      </w:r>
      <w:r>
        <w:t>.</w:t>
      </w:r>
      <w:r>
        <w:br/>
        <w:br/>
      </w:r>
    </w:p>
    <w:p>
      <w:r>
        <w:rPr>
          <w:b/>
        </w:rPr>
        <w:t>ɣɤla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mouiller.</w:t>
      </w:r>
    </w:p>
    <w:p>
      <w:r>
        <w:t xml:space="preserve">  </w:t>
      </w:r>
      <w:r>
        <w:rPr>
          <w:b/>
        </w:rPr>
        <w:t>pɯ-ɣɤla-t-a</w:t>
      </w:r>
    </w:p>
    <w:p>
      <w:r>
        <w:t xml:space="preserve">  </w:t>
      </w:r>
      <w:r>
        <w:rPr>
          <w:b/>
        </w:rPr>
        <w:t>pɯ-ɣɤle</w:t>
      </w:r>
    </w:p>
    <w:p>
      <w:r>
        <w:t xml:space="preserve">  </w:t>
      </w:r>
      <w:r>
        <w:rPr>
          <w:b/>
        </w:rPr>
        <w:t>tɯ-ci ɯ-ŋgɯ zɯ tɯ-ndʐi pɯ-ɣɤla-t-a</w:t>
      </w:r>
    </w:p>
    <w:p>
      <w:r>
        <w:t xml:space="preserve">  </w:t>
      </w:r>
      <w:r>
        <w:rPr>
          <w:b/>
        </w:rPr>
        <w:t>ʑɣɤɣɤla</w:t>
      </w:r>
      <w:r>
        <w:t xml:space="preserve"> se baigner.</w:t>
      </w:r>
      <w:r>
        <w:br/>
        <w:br/>
      </w:r>
    </w:p>
    <w:p>
      <w:r>
        <w:rPr>
          <w:b/>
        </w:rPr>
        <w:t>ɣɤldʐaŋlaŋ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</w:t>
      </w:r>
      <w:r>
        <w:rPr>
          <w:b/>
        </w:rPr>
        <w:t>ɲɯ-ɣɤldʐaŋlaŋ</w:t>
      </w:r>
      <w:r>
        <w:br/>
        <w:br/>
      </w:r>
    </w:p>
    <w:p>
      <w:r>
        <w:rPr>
          <w:b/>
        </w:rPr>
        <w:t>ɣɤlɤt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fermer à clé.</w:t>
      </w:r>
    </w:p>
    <w:p>
      <w:r>
        <w:t xml:space="preserve">  </w:t>
      </w:r>
      <w:r>
        <w:rPr>
          <w:b/>
        </w:rPr>
        <w:t>pɯ-ɣɤlat-a</w:t>
      </w:r>
    </w:p>
    <w:p>
      <w:r>
        <w:t xml:space="preserve">  </w:t>
      </w:r>
      <w:r>
        <w:rPr>
          <w:b/>
        </w:rPr>
        <w:t>pa-ɣɤlɤt</w:t>
      </w:r>
    </w:p>
    <w:p>
      <w:r>
        <w:t xml:space="preserve">  </w:t>
      </w:r>
      <w:r>
        <w:rPr>
          <w:b/>
        </w:rPr>
        <w:t>sɤcɯ pɯ-ɣɤlat-a</w:t>
      </w:r>
    </w:p>
    <w:p>
      <w:r>
        <w:t xml:space="preserve">  </w:t>
      </w:r>
      <w:r>
        <w:rPr>
          <w:b/>
        </w:rPr>
        <w:t>kɯm nɯ pɯ-ɣɤ-lat-a</w:t>
      </w:r>
    </w:p>
    <w:p>
      <w:r>
        <w:t xml:space="preserve">  </w:t>
      </w:r>
      <w:r>
        <w:rPr>
          <w:b/>
        </w:rPr>
        <w:t>khɯzgɯr pɯ-ɣɤlat-a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lɤt</w:t>
      </w:r>
      <w:r>
        <w:t>.</w:t>
      </w:r>
      <w:r>
        <w:br/>
        <w:br/>
      </w:r>
    </w:p>
    <w:p>
      <w:r>
        <w:rPr>
          <w:b/>
        </w:rPr>
        <w:t>ɣɤloŋloŋ</w:t>
      </w:r>
      <w:r/>
      <w:r/>
      <w:r>
        <w:t>.</w:t>
      </w:r>
      <w:r>
        <w:br/>
        <w:br/>
      </w:r>
    </w:p>
    <w:p>
      <w:r>
        <w:rPr>
          <w:b/>
        </w:rPr>
        <w:t>ɣɤloŋloŋ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s'élever lentement (fumée, nuage).</w:t>
      </w:r>
    </w:p>
    <w:p>
      <w:r>
        <w:t xml:space="preserve">  </w:t>
      </w:r>
      <w:r>
        <w:rPr>
          <w:b/>
        </w:rPr>
        <w:t>zgo ɯ-taʁ zdɯm ɲɯ-ɣɤloŋloŋ</w:t>
      </w:r>
      <w:r>
        <w:br/>
        <w:br/>
      </w:r>
    </w:p>
    <w:p>
      <w:r>
        <w:rPr>
          <w:b/>
        </w:rPr>
        <w:t>ɣɤltshɤltshɤt</w:t>
      </w:r>
      <w:r/>
      <w:r/>
      <w:r>
        <w:t>.</w:t>
      </w:r>
      <w:r>
        <w:br/>
        <w:br/>
      </w:r>
    </w:p>
    <w:p>
      <w:r>
        <w:rPr>
          <w:b/>
        </w:rPr>
        <w:t>ɣɤltshɤltshɤt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trembler, se secouer.</w:t>
      </w:r>
    </w:p>
    <w:p>
      <w:r>
        <w:t xml:space="preserve">  </w:t>
      </w:r>
      <w:r>
        <w:rPr>
          <w:b/>
        </w:rPr>
        <w:t>ɯ-tɯ-nɤndʐo kɯ ɲɯ-ɣɤltshɤltshɤt ʑo</w:t>
      </w:r>
      <w:r>
        <w:br/>
        <w:br/>
      </w:r>
    </w:p>
    <w:p>
      <w:r>
        <w:rPr>
          <w:b/>
        </w:rPr>
        <w:t>ɣɤlɯrlɯr</w:t>
      </w:r>
      <w:r/>
      <w:r/>
      <w:r>
        <w:t>.</w:t>
      </w:r>
      <w:r>
        <w:br/>
        <w:br/>
      </w:r>
    </w:p>
    <w:p>
      <w:r>
        <w:rPr>
          <w:b/>
        </w:rPr>
        <w:t>ɣɤlɯrlɯr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</w:t>
      </w:r>
      <w:r>
        <w:rPr>
          <w:b/>
        </w:rPr>
        <w:t>staʁpɯ ɲɯ-ɣɤlɯrlɯr chɯ-ndʐaβ ɲɯ-ŋu</w:t>
      </w:r>
      <w:r>
        <w:br/>
        <w:br/>
      </w:r>
    </w:p>
    <w:p>
      <w:r>
        <w:rPr>
          <w:b/>
        </w:rPr>
        <w:t>ɣɤlɯzlɯz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secouer.</w:t>
      </w:r>
    </w:p>
    <w:p>
      <w:r>
        <w:t xml:space="preserve">  </w:t>
      </w:r>
      <w:r>
        <w:rPr>
          <w:b/>
        </w:rPr>
        <w:t>sɤlɯzlɯz</w:t>
      </w:r>
      <w:r>
        <w:t xml:space="preserve"> secouer.</w:t>
      </w:r>
      <w:r>
        <w:br/>
        <w:br/>
      </w:r>
    </w:p>
    <w:p>
      <w:r>
        <w:rPr>
          <w:b/>
        </w:rPr>
        <w:t>ɣɤlwɤlwɤt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s’agiter.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sɤlwɤlwɤt</w:t>
      </w:r>
      <w:r>
        <w:t>.</w:t>
      </w:r>
      <w:r>
        <w:br/>
        <w:br/>
      </w:r>
    </w:p>
    <w:p>
      <w:r>
        <w:rPr>
          <w:b/>
        </w:rPr>
        <w:t>ɣɤmba</w:t>
      </w:r>
      <w:r/>
      <w:r/>
      <w:r>
        <w:t>.</w:t>
      </w:r>
      <w:r>
        <w:br/>
        <w:br/>
      </w:r>
    </w:p>
    <w:p>
      <w:r>
        <w:rPr>
          <w:b/>
        </w:rPr>
        <w:t>ɣɤmba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fin.</w:t>
      </w:r>
      <w:r>
        <w:br/>
        <w:br/>
      </w:r>
    </w:p>
    <w:p>
      <w:r>
        <w:rPr>
          <w:b/>
        </w:rPr>
        <w:t>ɣɤmbat</w:t>
      </w:r>
      <w:r/>
      <w:r/>
      <w:r>
        <w:t>.</w:t>
      </w:r>
      <w:r>
        <w:br/>
        <w:br/>
      </w:r>
    </w:p>
    <w:p>
      <w:r>
        <w:rPr>
          <w:b/>
        </w:rPr>
        <w:t>ɣɤmbat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rendre bon marché.</w:t>
      </w:r>
    </w:p>
    <w:p>
      <w:r>
        <w:t xml:space="preserve">  </w:t>
      </w:r>
      <w:r>
        <w:rPr>
          <w:b/>
        </w:rPr>
        <w:t>(ɯ-phɯ) tɤ-ɣɤmba-t-a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stu1</w:t>
      </w:r>
      <w:r>
        <w:t>.</w:t>
      </w:r>
      <w:r>
        <w:br/>
        <w:br/>
      </w:r>
    </w:p>
    <w:p>
      <w:r>
        <w:rPr>
          <w:b/>
        </w:rPr>
        <w:t>ɣɤmbɤr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abaisser , rendre moins haut.</w:t>
      </w:r>
    </w:p>
    <w:p>
      <w:r>
        <w:t xml:space="preserve">  </w:t>
      </w:r>
      <w:r>
        <w:rPr>
          <w:b/>
        </w:rPr>
        <w:t>ɯʑo kɯ ɯ-phoŋbu pa-ɣɤmbɤr</w:t>
      </w:r>
    </w:p>
    <w:p>
      <w:r>
        <w:t xml:space="preserve">  </w:t>
      </w:r>
      <w:r>
        <w:rPr>
          <w:b/>
        </w:rPr>
        <w:t>kha nɯ pjɯ́-ɣw-ɣɤmbɤr tsa jɤɣ</w:t>
      </w:r>
    </w:p>
    <w:p>
      <w:r>
        <w:t xml:space="preserve">  </w:t>
      </w:r>
      <w:r>
        <w:rPr>
          <w:b/>
        </w:rPr>
        <w:t>ɕomskrɯt tɯ-ŋga ɯ-sɤ-ɕkho tɤ-kɤ-βzu nɯ ɲɯ-mbro tɕe, pɯ-ɣɤ-mbara</w:t>
      </w:r>
    </w:p>
    <w:p>
      <w:r>
        <w:t xml:space="preserve">  </w:t>
      </w:r>
      <w:r>
        <w:rPr>
          <w:b/>
        </w:rPr>
        <w:t>ɯ-koŋ pɯ-ɣɤ-mbara</w:t>
      </w:r>
    </w:p>
    <w:p>
      <w:r>
        <w:t xml:space="preserve">  </w:t>
      </w:r>
      <w:r>
        <w:rPr>
          <w:b/>
        </w:rPr>
        <w:t>pa-nɯβʑit tɕe pa-ɣɤ-mbɤr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mbɤr1</w:t>
      </w:r>
      <w:r>
        <w:t>.</w:t>
      </w:r>
      <w:r>
        <w:br/>
        <w:br/>
      </w:r>
    </w:p>
    <w:p>
      <w:r>
        <w:rPr>
          <w:b/>
        </w:rPr>
        <w:t>ɣɤmbɤrmbɤr</w:t>
      </w:r>
      <w:r/>
      <w:r/>
      <w:r>
        <w:t>.</w:t>
      </w:r>
      <w:r>
        <w:br/>
        <w:br/>
      </w:r>
    </w:p>
    <w:p>
      <w:r>
        <w:rPr>
          <w:b/>
        </w:rPr>
        <w:t>ɣɤmbɣaʁ</w:t>
      </w:r>
      <w:r/>
      <w:r/>
      <w:r>
        <w:t>.</w:t>
      </w:r>
      <w:r>
        <w:br/>
        <w:br/>
      </w:r>
    </w:p>
    <w:p>
      <w:r>
        <w:rPr>
          <w:b/>
        </w:rPr>
        <w:t>ɣɤmbɣaʁ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/>
    </w:p>
    <w:p>
      <w:r>
        <w:t xml:space="preserve">  </w:t>
      </w:r>
      <w:r>
        <w:rPr>
          <w:b/>
        </w:rPr>
        <w:t>ɲchɣaʁʑɤr kɯ-tu tʂu tɕe, @qiche kɤ-lɤt ɲɯ-sɤɣʑɯr ma ɲchɣaʁʑɤr nɯ mɯ́j-saχsɤl tɕe ɲɯ-ɣɤmbɣaʁ (chɯ-mbɣaʁ ɲɯ-mbat)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nɤmbɣaʁlaʁ</w:t>
      </w:r>
      <w:r>
        <w:t xml:space="preserve"> </w:t>
      </w:r>
      <w:r>
        <w:rPr>
          <w:b/>
        </w:rPr>
        <w:t>pɣaʁ</w:t>
      </w:r>
      <w:r>
        <w:t xml:space="preserve"> </w:t>
      </w:r>
      <w:r>
        <w:rPr>
          <w:b/>
        </w:rPr>
        <w:t>apɣaʁsci</w:t>
      </w:r>
      <w:r>
        <w:t>.</w:t>
      </w:r>
      <w:r>
        <w:br/>
        <w:br/>
      </w:r>
    </w:p>
    <w:p>
      <w:r>
        <w:rPr>
          <w:b/>
        </w:rPr>
        <w:t>ɣɤmbɣo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sourd.</w:t>
      </w:r>
    </w:p>
    <w:p>
      <w:r>
        <w:t xml:space="preserve">  </w:t>
      </w:r>
      <w:r>
        <w:rPr>
          <w:b/>
        </w:rPr>
        <w:t>ɯ-rna mɯ́j-mtshɤm ɲɯ-ɣɤmbɣo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tɤmbɣo</w:t>
      </w:r>
      <w:r>
        <w:t>.</w:t>
      </w:r>
      <w:r>
        <w:br/>
        <w:br/>
      </w:r>
    </w:p>
    <w:p>
      <w:r>
        <w:rPr>
          <w:b/>
        </w:rPr>
        <w:t>ɣɤmbɣomru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impatient, pressé.</w:t>
      </w:r>
    </w:p>
    <w:p>
      <w:r>
        <w:t xml:space="preserve">  </w:t>
      </w:r>
      <w:r>
        <w:rPr>
          <w:b/>
        </w:rPr>
        <w:t>nɤʑo dal tɤ-pe ma-tɯ-ɣɤmbɣomru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mbɣom</w:t>
      </w:r>
      <w:r>
        <w:t>.</w:t>
      </w:r>
      <w:r>
        <w:br/>
        <w:br/>
      </w:r>
    </w:p>
    <w:p>
      <w:r>
        <w:rPr>
          <w:b/>
        </w:rPr>
        <w:t>ɣɤmbjom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accélérer.</w:t>
      </w:r>
    </w:p>
    <w:p>
      <w:r>
        <w:t xml:space="preserve">  </w:t>
      </w:r>
      <w:r>
        <w:rPr>
          <w:b/>
        </w:rPr>
        <w:t>rdɤstaʁ kɤ-lɤt jú-wɣ-nɤxɕɤt tɕe kɤ-ɣɤmbjom khɯ</w:t>
      </w:r>
      <w:r>
        <w:br/>
        <w:br/>
      </w:r>
    </w:p>
    <w:p>
      <w:r>
        <w:rPr>
          <w:b/>
        </w:rPr>
        <w:t>ɣɤmbro</w:t>
      </w:r>
      <w:r/>
      <w:r/>
      <w:r>
        <w:t>.</w:t>
      </w:r>
      <w:r>
        <w:br/>
        <w:br/>
      </w:r>
    </w:p>
    <w:p>
      <w:r>
        <w:rPr>
          <w:b/>
        </w:rPr>
        <w:t>ɣɤmbro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augmenter.</w:t>
      </w:r>
    </w:p>
    <w:p>
      <w:r>
        <w:t xml:space="preserve">  </w:t>
      </w:r>
      <w:r>
        <w:rPr>
          <w:b/>
        </w:rPr>
        <w:t>nɤ-@xuetang tu-ɣɤmbrɤm ɯ́-cha</w:t>
      </w:r>
      <w:r>
        <w:br/>
        <w:br/>
      </w:r>
    </w:p>
    <w:p>
      <w:r>
        <w:rPr>
          <w:b/>
        </w:rPr>
        <w:t>ɣɤmdzu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avoir beaucoup d'épines.</w:t>
      </w:r>
    </w:p>
    <w:p>
      <w:r>
        <w:t xml:space="preserve">  </w:t>
      </w:r>
      <w:r>
        <w:rPr>
          <w:b/>
        </w:rPr>
        <w:t>zɲɟa ɲɯ-ɣɤmdzu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tɤ-mdzu</w:t>
      </w:r>
      <w:r>
        <w:t>.</w:t>
      </w:r>
      <w:r>
        <w:br/>
        <w:br/>
      </w:r>
    </w:p>
    <w:p>
      <w:r>
        <w:rPr>
          <w:b/>
        </w:rPr>
        <w:t>ɣɤme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perdre.</w:t>
      </w:r>
    </w:p>
    <w:p>
      <w:r>
        <w:t xml:space="preserve">  </w:t>
      </w:r>
      <w:r>
        <w:rPr>
          <w:b/>
        </w:rPr>
        <w:t>nɯ-ɣɤme-t-a</w:t>
      </w:r>
    </w:p>
    <w:p>
      <w:r>
        <w:t xml:space="preserve">  </w:t>
      </w:r>
      <w:r>
        <w:rPr>
          <w:b/>
        </w:rPr>
        <w:t>nɯ-tɯ-ɣɤme-t</w:t>
      </w:r>
    </w:p>
    <w:p>
      <w:r>
        <w:t xml:space="preserve">  </w:t>
      </w:r>
      <w:r>
        <w:rPr>
          <w:b/>
        </w:rPr>
        <w:t>na-ɣɤme</w:t>
      </w:r>
    </w:p>
    <w:p>
      <w:r>
        <w:t xml:space="preserve">  </w:t>
      </w:r>
      <w:r>
        <w:rPr>
          <w:b/>
        </w:rPr>
        <w:t>jɯɣi ɯ-tɯ-ɣɤme nɯ ?</w:t>
      </w:r>
    </w:p>
    <w:p>
      <w:r>
        <w:t xml:space="preserve">  </w:t>
      </w:r>
      <w:r>
        <w:rPr>
          <w:b/>
        </w:rPr>
        <w:t>a-laχtɕha ɲɤ-ɣɤme</w:t>
      </w:r>
    </w:p>
    <w:p>
      <w:r>
        <w:t xml:space="preserve">  </w:t>
      </w:r>
      <w:r>
        <w:rPr>
          <w:b/>
        </w:rPr>
        <w:t>a-rca ci na-ɣɤme</w:t>
      </w:r>
    </w:p>
    <w:p>
      <w:r>
        <w:t xml:space="preserve">  </w:t>
      </w:r>
      <w:r>
        <w:rPr>
          <w:b/>
        </w:rPr>
        <w:t>kɯki kɤ-nɤma ki tu-sɤpe-a nɯ-sɯso-t-a pɯ-ŋu ri, chɤ-nɯkɯmaʁ-a tɕe ɯ-rca ci ɲɤ-ɣɤme-t-a</w:t>
      </w:r>
    </w:p>
    <w:p>
      <w:r>
        <w:t xml:space="preserve">  </w:t>
      </w:r>
      <w:r>
        <w:rPr>
          <w:b/>
        </w:rPr>
        <w:t>tɯ-ŋga tɤ-ŋga-t-a tɕe, thɯ-ɴɢraʁ tɕe sna nɯ-ɣɤme-t-a</w:t>
      </w:r>
    </w:p>
    <w:p>
      <w:r>
        <w:t xml:space="preserve">  </w:t>
      </w:r>
      <w:r>
        <w:rPr>
          <w:b/>
        </w:rPr>
        <w:t>ʑɣɤɣɤme</w:t>
      </w:r>
      <w:r>
        <w:t xml:space="preserve"> disparaître.</w:t>
      </w:r>
      <w:r>
        <w:br/>
        <w:br/>
      </w:r>
    </w:p>
    <w:p>
      <w:r>
        <w:rPr>
          <w:b/>
        </w:rPr>
        <w:t>ɣɤmi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éteindre la lumière. éteindre un feu.</w:t>
      </w:r>
    </w:p>
    <w:p>
      <w:r>
        <w:t xml:space="preserve">  </w:t>
      </w:r>
      <w:r>
        <w:rPr>
          <w:b/>
        </w:rPr>
        <w:t>nɯ-ɣɤmi-t-a</w:t>
      </w:r>
    </w:p>
    <w:p>
      <w:r>
        <w:t xml:space="preserve">  </w:t>
      </w:r>
      <w:r>
        <w:rPr>
          <w:b/>
        </w:rPr>
        <w:t>nɯ-tɯ-ɣɤmi-t</w:t>
      </w:r>
    </w:p>
    <w:p>
      <w:r>
        <w:t xml:space="preserve">  </w:t>
      </w:r>
      <w:r>
        <w:rPr>
          <w:b/>
        </w:rPr>
        <w:t>tɤtʂu a-nɯ-ɣɤmi</w:t>
      </w:r>
    </w:p>
    <w:p>
      <w:r>
        <w:t xml:space="preserve">  </w:t>
      </w:r>
      <w:r>
        <w:rPr>
          <w:b/>
        </w:rPr>
        <w:t>smi pɯ-ɣɤmi-t-a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mi1</w:t>
      </w:r>
      <w:r>
        <w:t>.</w:t>
      </w:r>
      <w:r>
        <w:br/>
        <w:br/>
      </w:r>
    </w:p>
    <w:p>
      <w:r>
        <w:rPr>
          <w:b/>
        </w:rPr>
        <w:t>ɣɤmi</w:t>
      </w:r>
      <w:r/>
      <w:r/>
      <w:r>
        <w:t>.</w:t>
      </w:r>
      <w:r>
        <w:br/>
        <w:br/>
      </w:r>
    </w:p>
    <w:p>
      <w:r>
        <w:rPr>
          <w:b/>
        </w:rPr>
        <w:t>ɣɤmna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guérir une maladie.</w:t>
      </w:r>
    </w:p>
    <w:p>
      <w:r>
        <w:t xml:space="preserve">  </w:t>
      </w:r>
      <w:r>
        <w:rPr>
          <w:b/>
        </w:rPr>
        <w:t>tɤ-ɣɤmna-t-a</w:t>
      </w:r>
    </w:p>
    <w:p>
      <w:r>
        <w:t xml:space="preserve">  </w:t>
      </w:r>
      <w:r>
        <w:rPr>
          <w:b/>
        </w:rPr>
        <w:t>tɤ-tɯ-ɣɤmna-t</w:t>
      </w:r>
    </w:p>
    <w:p>
      <w:r>
        <w:t xml:space="preserve">  </w:t>
      </w:r>
      <w:r>
        <w:rPr>
          <w:b/>
        </w:rPr>
        <w:t>ta-ɣɤmna</w:t>
      </w:r>
    </w:p>
    <w:p>
      <w:r>
        <w:t xml:space="preserve">  </w:t>
      </w:r>
      <w:r>
        <w:rPr>
          <w:b/>
        </w:rPr>
        <w:t>a-kɯ-mŋɤm ta-ɣɤmna</w:t>
      </w:r>
    </w:p>
    <w:p>
      <w:r>
        <w:t xml:space="preserve">  </w:t>
      </w:r>
      <w:r>
        <w:rPr>
          <w:b/>
        </w:rPr>
        <w:t>smɤnba kɯ ɯ-kɯ-mŋɤm ta-ɣɤmna</w:t>
      </w:r>
    </w:p>
    <w:p>
      <w:r>
        <w:t xml:space="preserve">  </w:t>
      </w:r>
      <w:r>
        <w:rPr>
          <w:b/>
        </w:rPr>
        <w:t>lonba kɤ-ɣɤmna mɯ́j-khɯ</w:t>
      </w:r>
    </w:p>
    <w:p>
      <w:r>
        <w:t xml:space="preserve">  </w:t>
      </w:r>
      <w:r>
        <w:rPr>
          <w:b/>
        </w:rPr>
        <w:t>ɣɤmna</w:t>
      </w:r>
      <w:r>
        <w:t xml:space="preserve"> guérir facilement.</w:t>
      </w:r>
      <w:r>
        <w:br/>
        <w:br/>
      </w:r>
    </w:p>
    <w:p>
      <w:r>
        <w:rPr>
          <w:b/>
        </w:rPr>
        <w:t>ɣɤmna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guérir facilement.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mna</w:t>
      </w:r>
      <w:r>
        <w:t>.</w:t>
      </w:r>
      <w:r>
        <w:br/>
        <w:br/>
      </w:r>
    </w:p>
    <w:p>
      <w:r>
        <w:rPr>
          <w:b/>
        </w:rPr>
        <w:t>ɣɤmɲi</w:t>
      </w:r>
      <w:r/>
      <w:r/>
      <w:r>
        <w:t>.</w:t>
      </w:r>
      <w:r>
        <w:br/>
        <w:br/>
      </w:r>
    </w:p>
    <w:p>
      <w:r>
        <w:rPr>
          <w:b/>
        </w:rPr>
        <w:t>ɣɤmɲi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donner une part trop petite.</w:t>
      </w:r>
    </w:p>
    <w:p>
      <w:r>
        <w:t xml:space="preserve">  </w:t>
      </w:r>
      <w:r>
        <w:rPr>
          <w:b/>
        </w:rPr>
        <w:t>tɯkro pa-βzu tɕe, tsuku ɣɯ pa-ɣɤdɤn, tsuku ɣɯ pa-ɣɤmɲi</w:t>
      </w:r>
      <w:r>
        <w:br/>
        <w:br/>
      </w:r>
    </w:p>
    <w:p>
      <w:r>
        <w:rPr>
          <w:b/>
        </w:rPr>
        <w:t>ɣɤmpɕɤr</w:t>
      </w:r>
      <w:r/>
      <w:r/>
      <w:r>
        <w:t>.</w:t>
      </w:r>
      <w:r>
        <w:br/>
        <w:br/>
      </w:r>
    </w:p>
    <w:p>
      <w:r>
        <w:rPr>
          <w:b/>
        </w:rPr>
        <w:t>ɣɤmpɕu</w:t>
      </w:r>
      <w:r/>
      <w:r/>
      <w:r>
        <w:t>.</w:t>
      </w:r>
      <w:r>
        <w:br/>
        <w:br/>
      </w:r>
    </w:p>
    <w:p>
      <w:r>
        <w:rPr>
          <w:b/>
        </w:rPr>
        <w:t>ɣɤmpɕu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tɯ-ci kɯ tɕhɯrdu ɲo-ɣɤmpɕu ʑo</w:t>
      </w:r>
    </w:p>
    <w:p>
      <w:r>
        <w:t xml:space="preserve">  </w:t>
      </w:r>
      <w:r>
        <w:rPr>
          <w:b/>
        </w:rPr>
        <w:t>ɲɯ́-wɣ-ɣɤmpɕu tɕe kɤ-ŋga sɤscit</w:t>
      </w:r>
      <w:r>
        <w:br/>
        <w:br/>
      </w:r>
    </w:p>
    <w:p>
      <w:r>
        <w:rPr>
          <w:b/>
        </w:rPr>
        <w:t>ɣɤmpja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chauffer la nourriture.</w:t>
      </w:r>
    </w:p>
    <w:p>
      <w:r>
        <w:t xml:space="preserve">  </w:t>
      </w:r>
      <w:r>
        <w:rPr>
          <w:b/>
        </w:rPr>
        <w:t>tɯ-ndza tɤ-ɣɤmpje</w:t>
      </w:r>
    </w:p>
    <w:p>
      <w:r>
        <w:t xml:space="preserve">  </w:t>
      </w:r>
      <w:r>
        <w:rPr>
          <w:b/>
        </w:rPr>
        <w:t>smi ɯ-taʁ kú-wɣ-ɣɤmpja</w:t>
      </w:r>
      <w:r>
        <w:br/>
        <w:br/>
      </w:r>
    </w:p>
    <w:p>
      <w:r>
        <w:rPr>
          <w:b/>
        </w:rPr>
        <w:t>ɣɤmpja</w:t>
      </w:r>
      <w:r/>
      <w:r/>
      <w:r>
        <w:t>.</w:t>
      </w:r>
      <w:r>
        <w:br/>
        <w:br/>
      </w:r>
    </w:p>
    <w:p>
      <w:r>
        <w:rPr>
          <w:b/>
        </w:rPr>
        <w:t>ɣɤmpɯ</w:t>
      </w:r>
      <w:r/>
      <w:r/>
      <w:r>
        <w:t>.</w:t>
      </w:r>
      <w:r>
        <w:br/>
        <w:br/>
      </w:r>
    </w:p>
    <w:p>
      <w:r>
        <w:rPr>
          <w:b/>
        </w:rPr>
        <w:t>ɣɤmpɯ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  <w:r>
        <w:br/>
        <w:br/>
      </w:r>
    </w:p>
    <w:p>
      <w:r>
        <w:rPr>
          <w:b/>
        </w:rPr>
        <w:t>ɣɤmqrɯz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qui fait mal aux pieds lorsque l'on marche dessus.</w:t>
      </w:r>
    </w:p>
    <w:p>
      <w:r>
        <w:t xml:space="preserve">  </w:t>
      </w:r>
      <w:r>
        <w:rPr>
          <w:b/>
        </w:rPr>
        <w:t>ɯ-thoʁ nɯ ɲɯ-ɣɤmqrɯz</w:t>
      </w:r>
    </w:p>
    <w:p>
      <w:r>
        <w:t xml:space="preserve">  </w:t>
      </w:r>
      <w:r>
        <w:rPr>
          <w:b/>
        </w:rPr>
        <w:t>znɤmqrɯz</w:t>
      </w:r>
      <w:r/>
      <w:r>
        <w:t xml:space="preserve"> faire mal aux pieds (d'une surface rugueuse, lorsque l'on marche dessus sans chaussures).</w:t>
      </w:r>
      <w:r>
        <w:t xml:space="preserve"> causer une sensation acide.</w:t>
      </w:r>
      <w:r>
        <w:br/>
        <w:br/>
      </w:r>
    </w:p>
    <w:p>
      <w:r>
        <w:rPr>
          <w:b/>
        </w:rPr>
        <w:t>ɣɤmtɕoʁ</w:t>
      </w:r>
      <w:r/>
      <w:r/>
      <w:r>
        <w:t>.</w:t>
      </w:r>
      <w:r>
        <w:br/>
        <w:br/>
      </w:r>
    </w:p>
    <w:p>
      <w:r>
        <w:rPr>
          <w:b/>
        </w:rPr>
        <w:t>ɣɤmtɕoʁ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aiguiser.</w:t>
      </w:r>
    </w:p>
    <w:p>
      <w:r>
        <w:t xml:space="preserve">  </w:t>
      </w:r>
      <w:r>
        <w:rPr>
          <w:b/>
        </w:rPr>
        <w:t>mbrɯtɕɯ cho-fse tɕe to-ɣɤmtɕoʁ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amtɕoʁ</w:t>
      </w:r>
      <w:r>
        <w:t>.</w:t>
      </w:r>
      <w:r>
        <w:br/>
        <w:br/>
      </w:r>
    </w:p>
    <w:p>
      <w:r>
        <w:rPr>
          <w:b/>
        </w:rPr>
        <w:t>ɣɤmthu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faible.</w:t>
      </w:r>
    </w:p>
    <w:p>
      <w:r>
        <w:t xml:space="preserve">  </w:t>
      </w:r>
      <w:r>
        <w:rPr>
          <w:b/>
        </w:rPr>
        <w:t>a-kɯ-mŋɤm kɯ mɯ-nɯ́-wɣ-ɣɤmthu-a</w:t>
      </w:r>
      <w:r>
        <w:br/>
        <w:br/>
      </w:r>
    </w:p>
    <w:p>
      <w:r>
        <w:rPr>
          <w:b/>
        </w:rPr>
        <w:t>ɣɤmto</w:t>
      </w:r>
      <w:r/>
      <w:r/>
      <w:r>
        <w:t>.</w:t>
      </w:r>
      <w:r>
        <w:br/>
        <w:br/>
      </w:r>
    </w:p>
    <w:p>
      <w:r>
        <w:rPr>
          <w:b/>
        </w:rPr>
        <w:t>ɣɤmto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la vue (à un aveugle).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amɯmto</w:t>
      </w:r>
      <w:r>
        <w:t xml:space="preserve"> </w:t>
      </w:r>
      <w:r>
        <w:rPr>
          <w:b/>
        </w:rPr>
        <w:t>sɤmto</w:t>
      </w:r>
      <w:r>
        <w:t>.</w:t>
      </w:r>
      <w:r>
        <w:br/>
        <w:br/>
      </w:r>
    </w:p>
    <w:p>
      <w:r>
        <w:rPr>
          <w:b/>
        </w:rPr>
        <w:t>ɣɤmtsɯr</w:t>
      </w:r>
      <w:r/>
      <w:r/>
      <w:r>
        <w:t>.</w:t>
      </w:r>
      <w:r>
        <w:br/>
        <w:br/>
      </w:r>
    </w:p>
    <w:p>
      <w:r>
        <w:rPr>
          <w:b/>
        </w:rPr>
        <w:t>ɣɤmtsɯr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>
        <w:t xml:space="preserve"> avoir faim facilement.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fsɯr</w:t>
      </w:r>
      <w:r>
        <w:t xml:space="preserve"> </w:t>
      </w:r>
      <w:r>
        <w:rPr>
          <w:b/>
        </w:rPr>
        <w:t>sɤmtsɯr</w:t>
      </w:r>
      <w:r>
        <w:t>.</w:t>
      </w:r>
      <w:r>
        <w:br/>
        <w:br/>
      </w:r>
    </w:p>
    <w:p>
      <w:r>
        <w:rPr>
          <w:b/>
        </w:rPr>
        <w:t>ɣɤmɯ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louer.</w:t>
      </w:r>
    </w:p>
    <w:p>
      <w:r>
        <w:t xml:space="preserve">  </w:t>
      </w:r>
      <w:r>
        <w:rPr>
          <w:b/>
        </w:rPr>
        <w:t>aʑo kɯ pjɯ-ɣɤmi-a</w:t>
      </w:r>
    </w:p>
    <w:p>
      <w:r>
        <w:t xml:space="preserve">  </w:t>
      </w:r>
      <w:r>
        <w:rPr>
          <w:b/>
        </w:rPr>
        <w:t>ɲɯ-mkhɤz tɤ-tɯt-a tɕe, pɯ-ɣɤmɯt-a</w:t>
      </w:r>
    </w:p>
    <w:p>
      <w:r>
        <w:t xml:space="preserve">  </w:t>
      </w:r>
      <w:r>
        <w:rPr>
          <w:b/>
        </w:rPr>
        <w:t>kɯki kɤ-βzjoz ɯʑo ɲɯ-mkhɤz, tɕe pjɤ-ɣɤmɯ</w:t>
      </w:r>
    </w:p>
    <w:p>
      <w:r>
        <w:t xml:space="preserve">  </w:t>
      </w:r>
      <w:r>
        <w:rPr>
          <w:b/>
        </w:rPr>
        <w:t>ɯ-kɯmdza (ɯ-βzaŋsa) ɲɯ-ɣɤmi</w:t>
      </w:r>
    </w:p>
    <w:p>
      <w:r>
        <w:t xml:space="preserve">  </w:t>
      </w:r>
      <w:r>
        <w:rPr>
          <w:b/>
        </w:rPr>
        <w:t>sɤɣɤmɯ</w:t>
      </w:r>
      <w:r>
        <w:t xml:space="preserve"> louer des gens.</w:t>
      </w:r>
      <w:r>
        <w:br/>
        <w:br/>
      </w:r>
    </w:p>
    <w:p>
      <w:r>
        <w:rPr>
          <w:b/>
        </w:rPr>
        <w:t>ɣɤmɯm</w:t>
      </w:r>
      <w:r/>
      <w:r/>
      <w:r>
        <w:t>.</w:t>
      </w:r>
      <w:r>
        <w:br/>
        <w:br/>
      </w:r>
    </w:p>
    <w:p>
      <w:r>
        <w:rPr>
          <w:b/>
        </w:rPr>
        <w:t>ɣɤmɯm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rendre bon à manger.</w:t>
      </w:r>
    </w:p>
    <w:p>
      <w:r>
        <w:t xml:space="preserve">  </w:t>
      </w:r>
      <w:r>
        <w:rPr>
          <w:b/>
        </w:rPr>
        <w:t>tɯmgo zmɤrɤβ to-ɣɤmɯm</w:t>
      </w:r>
      <w:r>
        <w:br/>
        <w:br/>
      </w:r>
    </w:p>
    <w:p>
      <w:r>
        <w:rPr>
          <w:b/>
        </w:rPr>
        <w:t>ɣɤmɯrmɯr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(surface de l'eau) ayant des rides.</w:t>
      </w:r>
    </w:p>
    <w:p>
      <w:r>
        <w:t xml:space="preserve">  </w:t>
      </w:r>
      <w:r>
        <w:rPr>
          <w:b/>
        </w:rPr>
        <w:t>tɯ-ci ɲɯ-ɣɤmɯrmɯr ʑo</w:t>
      </w:r>
      <w:r>
        <w:br/>
        <w:br/>
      </w:r>
    </w:p>
    <w:p>
      <w:r>
        <w:rPr>
          <w:b/>
        </w:rPr>
        <w:t>ɣɤmɯt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souffler.</w:t>
      </w:r>
    </w:p>
    <w:p>
      <w:r>
        <w:t xml:space="preserve">  </w:t>
      </w:r>
      <w:r>
        <w:rPr>
          <w:b/>
        </w:rPr>
        <w:t>thɯ-ɣɤmɯt-a</w:t>
      </w:r>
    </w:p>
    <w:p>
      <w:r>
        <w:t xml:space="preserve">  </w:t>
      </w:r>
      <w:r>
        <w:rPr>
          <w:b/>
        </w:rPr>
        <w:t>ɯʑo kɯ tha-ɣɤmɯt</w:t>
      </w:r>
      <w:r>
        <w:br/>
        <w:br/>
      </w:r>
    </w:p>
    <w:p>
      <w:r>
        <w:rPr>
          <w:b/>
        </w:rPr>
        <w:t>ɣɤndɣɤndɣɤt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deidph</w:t>
      </w:r>
      <w:r>
        <w:t>].</w:t>
      </w:r>
      <w:r>
        <w:t xml:space="preserve"> trembler.</w:t>
      </w:r>
    </w:p>
    <w:p>
      <w:r>
        <w:t xml:space="preserve">  </w:t>
      </w:r>
      <w:r>
        <w:rPr>
          <w:b/>
        </w:rPr>
        <w:t>sɤndɣɤndɣɤt</w:t>
      </w:r>
      <w:r>
        <w:t xml:space="preserve"> faire trembler.</w:t>
      </w:r>
      <w:r>
        <w:br/>
        <w:br/>
      </w:r>
    </w:p>
    <w:p>
      <w:r>
        <w:rPr>
          <w:b/>
        </w:rPr>
        <w:t>ɣɤndɯβ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écraser.</w:t>
      </w:r>
    </w:p>
    <w:p>
      <w:r>
        <w:t xml:space="preserve">  </w:t>
      </w:r>
      <w:r>
        <w:rPr>
          <w:b/>
        </w:rPr>
        <w:t>aʑo pɯ-ɣɤndɯβ-a</w:t>
      </w:r>
    </w:p>
    <w:p>
      <w:r>
        <w:t xml:space="preserve">  </w:t>
      </w:r>
      <w:r>
        <w:rPr>
          <w:b/>
        </w:rPr>
        <w:t>ɯʑo kɯ pa-ɣɤndɯβ</w:t>
      </w:r>
    </w:p>
    <w:p>
      <w:r>
        <w:t xml:space="preserve">  </w:t>
      </w:r>
      <w:r>
        <w:rPr>
          <w:b/>
        </w:rPr>
        <w:t>paʁndza kɤ-rɤkrɯ pa-ɣɤndɯβ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ndɯβ</w:t>
      </w:r>
      <w:r>
        <w:t>.</w:t>
      </w:r>
      <w:r>
        <w:br/>
        <w:br/>
      </w:r>
    </w:p>
    <w:p>
      <w:r>
        <w:rPr>
          <w:b/>
        </w:rPr>
        <w:t>ɣɤndɯl</w:t>
      </w:r>
      <w:r/>
      <w:r/>
      <w:r>
        <w:t>.</w:t>
      </w:r>
      <w:r>
        <w:br/>
        <w:br/>
      </w:r>
    </w:p>
    <w:p>
      <w:r>
        <w:rPr>
          <w:b/>
        </w:rPr>
        <w:t>ɣɤndɯl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>
        <w:t xml:space="preserve"> facile à apprivoiser.</w:t>
      </w:r>
      <w:r>
        <w:br/>
        <w:br/>
      </w:r>
    </w:p>
    <w:p>
      <w:r>
        <w:rPr>
          <w:b/>
        </w:rPr>
        <w:t>ɣɤndziaʁ</w:t>
      </w:r>
      <w:r/>
      <w:r/>
      <w:r>
        <w:t>.</w:t>
      </w:r>
      <w:r>
        <w:br/>
        <w:br/>
      </w:r>
    </w:p>
    <w:p>
      <w:r>
        <w:rPr>
          <w:b/>
        </w:rPr>
        <w:t>ɣɤndziaʁ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tɤ-mtɯ thɯ-ɣɤndziaʁ tɕe a-mɤ-nɯ-nɯ-ɬoʁ</w:t>
      </w:r>
      <w:r>
        <w:br/>
        <w:br/>
      </w:r>
    </w:p>
    <w:p>
      <w:r>
        <w:rPr>
          <w:b/>
        </w:rPr>
        <w:t>ɣɤndzɯrndzɯr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trembler.</w:t>
      </w:r>
    </w:p>
    <w:p>
      <w:r>
        <w:t xml:space="preserve">  </w:t>
      </w:r>
      <w:r>
        <w:rPr>
          <w:b/>
        </w:rPr>
        <w:t>ɯ-βri ɲɯ-ɣɤndzɯrndzɯr</w:t>
      </w:r>
    </w:p>
    <w:p>
      <w:r>
        <w:t xml:space="preserve">  </w:t>
      </w:r>
      <w:r>
        <w:rPr>
          <w:b/>
        </w:rPr>
        <w:t>ɲo-mu tɕe ɲɯ-ɣɤndzɯrndzɯr</w:t>
      </w:r>
    </w:p>
    <w:p>
      <w:r>
        <w:t xml:space="preserve">  </w:t>
      </w:r>
      <w:r>
        <w:rPr>
          <w:b/>
        </w:rPr>
        <w:t>sɤndzɯrndzɯr</w:t>
      </w:r>
      <w:r>
        <w:t xml:space="preserve"> faire trembler.</w:t>
      </w:r>
      <w:r>
        <w:br/>
        <w:br/>
      </w:r>
    </w:p>
    <w:p>
      <w:r>
        <w:rPr>
          <w:b/>
        </w:rPr>
        <w:t>ɣɤndʐo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froid (temps).</w:t>
      </w:r>
    </w:p>
    <w:p>
      <w:r>
        <w:t xml:space="preserve">  </w:t>
      </w:r>
      <w:r>
        <w:rPr>
          <w:b/>
        </w:rPr>
        <w:t>qartsɯ jo-ɣi ɲɯ-ɣɤndʐo</w:t>
      </w:r>
    </w:p>
    <w:p>
      <w:r>
        <w:t xml:space="preserve">  </w:t>
      </w:r>
      <w:r>
        <w:rPr>
          <w:b/>
        </w:rPr>
        <w:t>qale ɲɤ-sɯβzu, ɲɯ-ɣɤndʐo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nɤndʐo</w:t>
      </w:r>
      <w:r>
        <w:t xml:space="preserve"> </w:t>
      </w:r>
      <w:r>
        <w:rPr>
          <w:b/>
        </w:rPr>
        <w:t>tɤndʐo</w:t>
      </w:r>
      <w:r>
        <w:t>.</w:t>
      </w:r>
      <w:r>
        <w:br/>
        <w:br/>
      </w:r>
    </w:p>
    <w:p>
      <w:r>
        <w:rPr>
          <w:b/>
        </w:rPr>
        <w:t>ɣɤndʑɤm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chauffer la nourriture.</w:t>
      </w:r>
    </w:p>
    <w:p>
      <w:r>
        <w:t xml:space="preserve">  </w:t>
      </w:r>
      <w:r>
        <w:rPr>
          <w:b/>
        </w:rPr>
        <w:t>ɯʑo kɯ ta-ɣɤndʑɤm</w:t>
      </w:r>
    </w:p>
    <w:p>
      <w:r>
        <w:t xml:space="preserve">  </w:t>
      </w:r>
      <w:r>
        <w:rPr>
          <w:b/>
        </w:rPr>
        <w:t>aʑo tu-ɣɤndʑam-a</w:t>
      </w:r>
    </w:p>
    <w:p>
      <w:r>
        <w:t xml:space="preserve">  </w:t>
      </w:r>
      <w:r>
        <w:rPr>
          <w:b/>
        </w:rPr>
        <w:t>ki tɤ-lu ki nɤʑo tɤ-ɣɤndʑɤm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ndʑɤm</w:t>
      </w:r>
      <w:r>
        <w:t>.</w:t>
      </w:r>
      <w:r>
        <w:br/>
        <w:br/>
      </w:r>
    </w:p>
    <w:p>
      <w:r>
        <w:rPr>
          <w:b/>
        </w:rPr>
        <w:t>ɣɤndʑɣɤrlɤr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piétiner de partout.</w:t>
      </w:r>
    </w:p>
    <w:p>
      <w:r>
        <w:t xml:space="preserve">  </w:t>
      </w:r>
      <w:r>
        <w:rPr>
          <w:b/>
        </w:rPr>
        <w:t>a-tɯji ɯ-ŋgɯ ma-tɯ-ɣɤndʑɣɤrlɤr ma a-kɤrkɯm tɯ-rɤtɕaʁ</w:t>
      </w:r>
      <w:r>
        <w:br/>
        <w:br/>
      </w:r>
    </w:p>
    <w:p>
      <w:r>
        <w:rPr>
          <w:b/>
        </w:rPr>
        <w:t>ɣɤngɯt</w:t>
      </w:r>
      <w:r/>
      <w:r/>
      <w:r>
        <w:t>.</w:t>
      </w:r>
      <w:r>
        <w:br/>
        <w:br/>
      </w:r>
    </w:p>
    <w:p>
      <w:r>
        <w:rPr>
          <w:b/>
        </w:rPr>
        <w:t>ɣɤngɯt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solide.</w:t>
      </w:r>
      <w:r>
        <w:br/>
        <w:br/>
      </w:r>
    </w:p>
    <w:p>
      <w:r>
        <w:rPr>
          <w:b/>
        </w:rPr>
        <w:t>ɣɤntaβ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poser.</w:t>
      </w:r>
    </w:p>
    <w:p>
      <w:r>
        <w:t xml:space="preserve">  </w:t>
      </w:r>
      <w:r>
        <w:rPr>
          <w:b/>
        </w:rPr>
        <w:t>ka-ɣɤntaβ</w:t>
      </w:r>
    </w:p>
    <w:p>
      <w:r>
        <w:t xml:space="preserve">  </w:t>
      </w:r>
      <w:r>
        <w:rPr>
          <w:b/>
        </w:rPr>
        <w:t>aʑo kɯki laχtɕha ki tɕɤkɯ zɯ kɤ-ɣɤntaβ-a</w:t>
      </w:r>
    </w:p>
    <w:p>
      <w:r>
        <w:t xml:space="preserve">  </w:t>
      </w:r>
      <w:r>
        <w:rPr>
          <w:b/>
        </w:rPr>
        <w:t>@chabei tɕɤkɯ ka-ɣɤntaβ</w:t>
      </w:r>
    </w:p>
    <w:p>
      <w:r>
        <w:t xml:space="preserve">  </w:t>
      </w:r>
      <w:r>
        <w:rPr>
          <w:b/>
        </w:rPr>
        <w:t>kɤ-nɤma mɯ-mɤ-ɲɯ-tɯ-cha nɤ, nɯ-ɣɤntaβ jɤɣ</w:t>
      </w:r>
    </w:p>
    <w:p>
      <w:r>
        <w:t xml:space="preserve">  </w:t>
      </w:r>
      <w:r>
        <w:rPr>
          <w:b/>
        </w:rPr>
        <w:t>ɯ-sɯm nɯ-ɣɤntaβ-a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ɕɯntaβ</w:t>
      </w:r>
      <w:r>
        <w:t xml:space="preserve"> </w:t>
      </w:r>
      <w:r>
        <w:rPr>
          <w:b/>
        </w:rPr>
        <w:t>ntaβ</w:t>
      </w:r>
      <w:r>
        <w:t>.</w:t>
      </w:r>
      <w:r>
        <w:br/>
        <w:br/>
      </w:r>
    </w:p>
    <w:p>
      <w:r>
        <w:rPr>
          <w:b/>
        </w:rPr>
        <w:t>ɣɤnɯndzɯlŋɯz</w:t>
      </w:r>
      <w:r/>
      <w:r/>
      <w:r>
        <w:t>.</w:t>
      </w:r>
      <w:r>
        <w:br/>
        <w:br/>
      </w:r>
    </w:p>
    <w:p>
      <w:r>
        <w:rPr>
          <w:b/>
        </w:rPr>
        <w:t>ɣɤnɯndzɯlŋɯz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>
        <w:t xml:space="preserve"> somnoler facilement.</w:t>
      </w:r>
    </w:p>
    <w:p>
      <w:r>
        <w:t xml:space="preserve">  </w:t>
      </w:r>
      <w:r>
        <w:rPr>
          <w:b/>
        </w:rPr>
        <w:t>ɲɯ-ɣɤnɯndzɯlŋɯz</w:t>
      </w:r>
      <w:r>
        <w:br/>
        <w:br/>
      </w:r>
    </w:p>
    <w:p>
      <w:r>
        <w:rPr>
          <w:b/>
        </w:rPr>
        <w:t>ɣɤnɯʑɯβ</w:t>
      </w:r>
      <w:r/>
      <w:r/>
      <w:r>
        <w:t>.</w:t>
      </w:r>
      <w:r>
        <w:br/>
        <w:br/>
      </w:r>
    </w:p>
    <w:p>
      <w:r>
        <w:rPr>
          <w:b/>
        </w:rPr>
        <w:t>ɣɤnɯʑɯβ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arrive facilement à s'endormir.</w:t>
      </w:r>
    </w:p>
    <w:p>
      <w:r>
        <w:t xml:space="preserve">  </w:t>
      </w:r>
      <w:r>
        <w:rPr>
          <w:b/>
        </w:rPr>
        <w:t>ɲɯ-ɣɤnɯʑɯβ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ɯ-ʑɯβ</w:t>
      </w:r>
      <w:r>
        <w:t>.</w:t>
      </w:r>
      <w:r>
        <w:br/>
        <w:br/>
      </w:r>
    </w:p>
    <w:p>
      <w:r>
        <w:rPr>
          <w:b/>
        </w:rPr>
        <w:t>ɣɤɲcɣɤlɤt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deidph</w:t>
      </w:r>
      <w:r>
        <w:t>].</w:t>
      </w:r>
      <w:r>
        <w:t xml:space="preserve"> bruyant.</w:t>
      </w:r>
    </w:p>
    <w:p>
      <w:r>
        <w:t xml:space="preserve">  </w:t>
      </w:r>
      <w:r>
        <w:rPr>
          <w:b/>
        </w:rPr>
        <w:t>ma-tɯ-ɣɤɲcɣɤlɤt-nɯ, tɕe aʑo pjɯ-nɯʑɯβ-a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ɲcɣɤɲcɣɤt</w:t>
      </w:r>
      <w:r>
        <w:t>.</w:t>
      </w:r>
      <w:r>
        <w:br/>
        <w:br/>
      </w:r>
    </w:p>
    <w:p>
      <w:r>
        <w:rPr>
          <w:b/>
        </w:rPr>
        <w:t>ɣɤɲcɣɤɲcɣɤt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animé, bruyant, ardent (feu).</w:t>
      </w:r>
    </w:p>
    <w:p>
      <w:r>
        <w:t xml:space="preserve">  </w:t>
      </w:r>
      <w:r>
        <w:rPr>
          <w:b/>
        </w:rPr>
        <w:t>kɤntɕhaʁ ɲɯ-ɣɤɲcɣɤɲcɣɤt</w:t>
      </w:r>
    </w:p>
    <w:p>
      <w:r>
        <w:t xml:space="preserve">  </w:t>
      </w:r>
      <w:r>
        <w:rPr>
          <w:b/>
        </w:rPr>
        <w:t>sɤɲcɣɤɲcɣɤt</w:t>
      </w:r>
      <w:r>
        <w:t xml:space="preserve"> rendre très ardent.</w:t>
      </w:r>
      <w:r>
        <w:br/>
        <w:br/>
      </w:r>
    </w:p>
    <w:p>
      <w:r>
        <w:rPr>
          <w:b/>
        </w:rPr>
        <w:t>ɣɤɲɤβɲɤβ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parler sans arrêt.</w:t>
      </w:r>
    </w:p>
    <w:p>
      <w:r>
        <w:t xml:space="preserve">  </w:t>
      </w:r>
      <w:r>
        <w:rPr>
          <w:b/>
        </w:rPr>
        <w:t>ma-tɯ-ɣɤɲɤβɲɤβ</w:t>
      </w:r>
    </w:p>
    <w:p>
      <w:r>
        <w:t xml:space="preserve">  </w:t>
      </w:r>
      <w:r>
        <w:rPr>
          <w:b/>
        </w:rPr>
        <w:t>nɤ-mtɕhi kɤ-ndɤm, ma-tɯ-ɣɤɲɤβɲɤβ</w:t>
      </w:r>
    </w:p>
    <w:p>
      <w:r>
        <w:t xml:space="preserve">  </w:t>
      </w:r>
      <w:r>
        <w:rPr>
          <w:b/>
        </w:rPr>
        <w:t>aʑo tɤ-ɣɤɲɤβɲɤβ-a tɕe, ɯʑo kɯ nɯ ta-stu</w:t>
      </w:r>
    </w:p>
    <w:p>
      <w:r>
        <w:t xml:space="preserve">  </w:t>
      </w:r>
      <w:r>
        <w:rPr>
          <w:b/>
        </w:rPr>
        <w:t>sɤɲɤβɲɤβ</w:t>
      </w:r>
      <w:r/>
      <w:r>
        <w:br/>
        <w:br/>
      </w:r>
    </w:p>
    <w:p>
      <w:r>
        <w:rPr>
          <w:b/>
        </w:rPr>
        <w:t>ɣɤɲɟɤrɲɟɤr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très liquide (boue).</w:t>
      </w:r>
    </w:p>
    <w:p>
      <w:r>
        <w:t xml:space="preserve">  </w:t>
      </w:r>
      <w:r>
        <w:rPr>
          <w:b/>
        </w:rPr>
        <w:t>ɲɯ-ɣɤrcoʁ tɕe ɲɯ-ɣɤɲɟɤrɲɟɤr ʑo</w:t>
      </w:r>
    </w:p>
    <w:p>
      <w:r>
        <w:t xml:space="preserve">  </w:t>
      </w:r>
      <w:r>
        <w:rPr>
          <w:b/>
        </w:rPr>
        <w:t>ɯ-tɯ-tshu ɲɯ-ɣɤɲɟɤrɲɟɤr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ɲɟɤrɲɟɤr</w:t>
      </w:r>
      <w:r>
        <w:t>.</w:t>
      </w:r>
      <w:r>
        <w:br/>
        <w:br/>
      </w:r>
    </w:p>
    <w:p>
      <w:r>
        <w:rPr>
          <w:b/>
        </w:rPr>
        <w:t>ɣɤɲɟɣɤrɲɟɣɤr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long et instable.</w:t>
      </w:r>
    </w:p>
    <w:p>
      <w:r>
        <w:t xml:space="preserve">  </w:t>
      </w:r>
      <w:r>
        <w:rPr>
          <w:b/>
        </w:rPr>
        <w:t>romɲa ɲɯ-mpɯ tɕe, ɯ-taʁ tu-kɯ-ŋke tɕe ɲɯ-ɣɤɲɟɣɤrɲɟɣɤr</w:t>
      </w:r>
      <w:r>
        <w:br/>
        <w:br/>
      </w:r>
    </w:p>
    <w:p>
      <w:r>
        <w:rPr>
          <w:b/>
        </w:rPr>
        <w:t>ɣɤɲɯzɲɯz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bonne à rien, qui passe son temps à parler pour ne rien dire (fille).</w:t>
      </w:r>
    </w:p>
    <w:p>
      <w:r>
        <w:t xml:space="preserve">  </w:t>
      </w:r>
      <w:r>
        <w:rPr>
          <w:b/>
        </w:rPr>
        <w:t>nɤki nɯ ɯ-rju ɲɯ-dɤn tɕe, ɲɯ-ɣɤɲɯzɲɯz ntsɯ</w:t>
      </w:r>
    </w:p>
    <w:p>
      <w:r>
        <w:t xml:space="preserve">  </w:t>
      </w:r>
      <w:r>
        <w:rPr>
          <w:b/>
        </w:rPr>
        <w:t>ma-tɯ-ɣɤɲɯzɲɯz</w:t>
      </w:r>
    </w:p>
    <w:p>
      <w:r>
        <w:t xml:space="preserve">  </w:t>
      </w:r>
      <w:r>
        <w:rPr>
          <w:b/>
        </w:rPr>
        <w:t>sɤɲɯzɲɯz</w:t>
      </w:r>
      <w:r>
        <w:t xml:space="preserve"> tomber sans arrêt, mais en faible quantité (pluie).</w:t>
      </w:r>
      <w:r>
        <w:br/>
        <w:br/>
      </w:r>
    </w:p>
    <w:p>
      <w:r>
        <w:rPr>
          <w:b/>
        </w:rPr>
        <w:t>ɣɤŋɤn</w:t>
      </w:r>
      <w:r/>
      <w:r/>
      <w:r>
        <w:t>.</w:t>
      </w:r>
      <w:r>
        <w:br/>
        <w:br/>
      </w:r>
    </w:p>
    <w:p>
      <w:r>
        <w:rPr>
          <w:b/>
        </w:rPr>
        <w:t>ɣɤŋɤn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ɯ-sɯm to-ɣɤŋɤn tɕe ɯʑo ɯ-mɤ-kɯ-pe to-nɯ-βzu</w:t>
      </w:r>
      <w:r>
        <w:br/>
        <w:br/>
      </w:r>
    </w:p>
    <w:p>
      <w:r>
        <w:rPr>
          <w:b/>
        </w:rPr>
        <w:t>ɣɤŋgi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raison.</w:t>
      </w:r>
    </w:p>
    <w:p>
      <w:r>
        <w:t xml:space="preserve">  </w:t>
      </w:r>
      <w:r>
        <w:rPr>
          <w:b/>
        </w:rPr>
        <w:t>aʑo pɯ-ɣɤŋgi-a</w:t>
      </w:r>
    </w:p>
    <w:p>
      <w:r>
        <w:t xml:space="preserve">  </w:t>
      </w:r>
      <w:r>
        <w:rPr>
          <w:b/>
        </w:rPr>
        <w:t>nɤʑo kɯ nɯ ɲɯ-tɯ-ti, ɲɯ-tɯ-ɣɤŋgi</w:t>
      </w:r>
    </w:p>
    <w:p>
      <w:r>
        <w:t xml:space="preserve">  </w:t>
      </w:r>
      <w:r>
        <w:rPr>
          <w:b/>
        </w:rPr>
        <w:t>kɯ-rkɯn sɤznɤ kɯ-dɤn nɯ ra pjɯ-ɣɤŋgi-nɯ ra</w:t>
      </w:r>
    </w:p>
    <w:p>
      <w:r>
        <w:t xml:space="preserve">  </w:t>
      </w:r>
      <w:r>
        <w:rPr>
          <w:b/>
        </w:rPr>
        <w:t>zɣɤŋgi</w:t>
      </w:r>
      <w:r>
        <w:t xml:space="preserve"> être d'accord avec, dire que quelqu'un a raison.</w:t>
      </w:r>
    </w:p>
    <w:p>
      <w:r>
        <w:t xml:space="preserve">  </w:t>
      </w:r>
      <w:r>
        <w:rPr>
          <w:b/>
        </w:rPr>
        <w:t>ʑɣɤɣɤŋgi</w:t>
      </w:r>
      <w:r>
        <w:t xml:space="preserve"> dire que l'on a raison.</w:t>
      </w:r>
      <w:r>
        <w:br/>
        <w:br/>
      </w:r>
    </w:p>
    <w:p>
      <w:r>
        <w:rPr>
          <w:b/>
        </w:rPr>
        <w:t>ɣɤŋgrɯ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permettre de réussir.</w:t>
      </w:r>
    </w:p>
    <w:p>
      <w:r>
        <w:t xml:space="preserve">  </w:t>
      </w:r>
      <w:r>
        <w:rPr>
          <w:b/>
        </w:rPr>
        <w:t>nɤʑo nɤ-kɤ-sɯso nɯ aʑo pjɯ-ɣɤŋgri-a jɤɣ.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ŋgrɯ</w:t>
      </w:r>
      <w:r>
        <w:t>.</w:t>
      </w:r>
      <w:r>
        <w:br/>
        <w:br/>
      </w:r>
    </w:p>
    <w:p>
      <w:r>
        <w:rPr>
          <w:b/>
        </w:rPr>
        <w:t>ɣɤŋgɯrŋgɯr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deidph</w:t>
      </w:r>
      <w:r>
        <w:t>].</w:t>
      </w:r>
      <w:r>
        <w:t xml:space="preserve"> fort (bruit).</w:t>
      </w:r>
    </w:p>
    <w:p>
      <w:r>
        <w:t xml:space="preserve">  </w:t>
      </w:r>
      <w:r>
        <w:rPr>
          <w:b/>
        </w:rPr>
        <w:t>mbɣɯrloʁ ɲɯ-ɣɤŋgɯrŋgɯr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ŋgɯr2</w:t>
      </w:r>
      <w:r>
        <w:t>.</w:t>
      </w:r>
      <w:r>
        <w:br/>
        <w:br/>
      </w:r>
    </w:p>
    <w:p>
      <w:r>
        <w:rPr>
          <w:b/>
        </w:rPr>
        <w:t>ɣɤŋoʁ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saluer. chasser (animaux).</w:t>
      </w:r>
    </w:p>
    <w:p>
      <w:r>
        <w:t xml:space="preserve">  </w:t>
      </w:r>
      <w:r>
        <w:rPr>
          <w:b/>
        </w:rPr>
        <w:t>tɤ-ɣɤŋoʁ-a</w:t>
      </w:r>
    </w:p>
    <w:p>
      <w:r>
        <w:t xml:space="preserve">  </w:t>
      </w:r>
      <w:r>
        <w:rPr>
          <w:b/>
        </w:rPr>
        <w:t>aʑo @xiangbolin ɯ-phe tɤ-ɣɤŋoʁ-a</w:t>
      </w:r>
    </w:p>
    <w:p>
      <w:r>
        <w:t xml:space="preserve">  </w:t>
      </w:r>
      <w:r>
        <w:rPr>
          <w:b/>
        </w:rPr>
        <w:t>tɤ-kɯ-nɯɣɤŋoʁa</w:t>
      </w:r>
    </w:p>
    <w:p>
      <w:r>
        <w:t xml:space="preserve">  </w:t>
      </w:r>
      <w:r>
        <w:rPr>
          <w:b/>
        </w:rPr>
        <w:t>jɤ-ɣɤŋoʁ-a</w:t>
      </w:r>
    </w:p>
    <w:p>
      <w:r>
        <w:t xml:space="preserve">  </w:t>
      </w:r>
      <w:r>
        <w:rPr>
          <w:b/>
        </w:rPr>
        <w:t>ja-ɣɤŋoʁ</w:t>
      </w:r>
    </w:p>
    <w:p>
      <w:r>
        <w:t xml:space="preserve">  </w:t>
      </w:r>
      <w:r>
        <w:rPr>
          <w:b/>
        </w:rPr>
        <w:t>lɯlu jɤ-ɣɤŋoʁ-a ma tɤ-mthɯm tu-mɯrki ɲɯ-ŋu</w:t>
      </w:r>
    </w:p>
    <w:p>
      <w:r>
        <w:t xml:space="preserve">  </w:t>
      </w:r>
      <w:r>
        <w:rPr>
          <w:b/>
        </w:rPr>
        <w:t>aɣɤŋɯŋoʁ</w:t>
      </w:r>
      <w:r>
        <w:t xml:space="preserve"> se saluer les uns les autres.</w:t>
      </w:r>
      <w:r>
        <w:br/>
        <w:br/>
      </w:r>
    </w:p>
    <w:p>
      <w:r>
        <w:rPr>
          <w:b/>
        </w:rPr>
        <w:t>ɣɤɴɢlɯt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>
        <w:t xml:space="preserve"> qui se casse facilement.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qlɯt</w:t>
      </w:r>
      <w:r>
        <w:t>.</w:t>
      </w:r>
      <w:r>
        <w:br/>
        <w:br/>
      </w:r>
    </w:p>
    <w:p>
      <w:r>
        <w:rPr>
          <w:b/>
        </w:rPr>
        <w:t>ɣɤɴɢrɯ</w:t>
      </w:r>
      <w:r/>
      <w:r/>
      <w:r>
        <w:t>.</w:t>
      </w:r>
      <w:r>
        <w:br/>
        <w:br/>
      </w:r>
    </w:p>
    <w:p>
      <w:r>
        <w:rPr>
          <w:b/>
        </w:rPr>
        <w:t>ɣɤɴɢrɯ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se casse facilement.</w:t>
      </w:r>
    </w:p>
    <w:p>
      <w:r>
        <w:t xml:space="preserve">  </w:t>
      </w:r>
      <w:r>
        <w:rPr>
          <w:b/>
        </w:rPr>
        <w:t>ki khɯtsa ki mɯ́j-ngɯt tɕe ɲɯ-ɣɤɴɢrɯ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qrɯ</w:t>
      </w:r>
      <w:r>
        <w:t>.</w:t>
      </w:r>
      <w:r>
        <w:br/>
        <w:br/>
      </w:r>
    </w:p>
    <w:p>
      <w:r>
        <w:rPr>
          <w:b/>
        </w:rPr>
        <w:t>ɣɤɴɢu</w:t>
      </w:r>
      <w:r/>
      <w:r/>
      <w:r>
        <w:t>.</w:t>
      </w:r>
      <w:r>
        <w:t xml:space="preserve"> desserrer.</w:t>
      </w:r>
    </w:p>
    <w:p>
      <w:r>
        <w:t xml:space="preserve">  </w:t>
      </w:r>
      <w:r>
        <w:rPr>
          <w:b/>
        </w:rPr>
        <w:t>nɤki tɤ-mtɯ ɯ-tɯ-ɤsɯɣ ɲɯ-tɕhom tɕe, ɲo-ɣɤɴɢu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ɴɢule</w:t>
      </w:r>
      <w:r>
        <w:t>.</w:t>
      </w:r>
      <w:r>
        <w:br/>
        <w:br/>
      </w:r>
    </w:p>
    <w:p>
      <w:r>
        <w:rPr>
          <w:b/>
        </w:rPr>
        <w:t>ɣɤɴqa</w:t>
      </w:r>
      <w:r/>
      <w:r/>
      <w:r>
        <w:t>.</w:t>
      </w:r>
      <w:r>
        <w:br/>
        <w:br/>
      </w:r>
    </w:p>
    <w:p>
      <w:r>
        <w:rPr>
          <w:b/>
        </w:rPr>
        <w:t>ɣɤɴqa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difficile.</w:t>
      </w:r>
    </w:p>
    <w:p>
      <w:r>
        <w:t xml:space="preserve">  </w:t>
      </w:r>
      <w:r>
        <w:rPr>
          <w:b/>
        </w:rPr>
        <w:t>ɯ-phɯ to-ɣɤɴqa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nɤɴqa</w:t>
      </w:r>
      <w:r>
        <w:t>.</w:t>
      </w:r>
      <w:r>
        <w:br/>
        <w:br/>
      </w:r>
    </w:p>
    <w:p>
      <w:r>
        <w:rPr>
          <w:b/>
        </w:rPr>
        <w:t>ɣɤɴqhi</w:t>
      </w:r>
      <w:r/>
      <w:r/>
      <w:r>
        <w:t>.</w:t>
      </w:r>
      <w:r>
        <w:br/>
        <w:br/>
      </w:r>
    </w:p>
    <w:p>
      <w:r>
        <w:rPr>
          <w:b/>
        </w:rPr>
        <w:t>ɣɤɴqhi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se salit vite.</w:t>
      </w:r>
      <w:r>
        <w:br/>
        <w:br/>
      </w:r>
    </w:p>
    <w:p>
      <w:r>
        <w:rPr>
          <w:b/>
        </w:rPr>
        <w:t>ɣɤpaʁpaʁ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acide.</w:t>
      </w:r>
    </w:p>
    <w:p>
      <w:r>
        <w:t xml:space="preserve">  </w:t>
      </w:r>
      <w:r>
        <w:rPr>
          <w:b/>
        </w:rPr>
        <w:t>ɲɯ-tɕur ɲɯ-ɣɤpaʁpaʁ ʑo</w:t>
      </w:r>
    </w:p>
    <w:p>
      <w:r>
        <w:t xml:space="preserve">  </w:t>
      </w:r>
      <w:r>
        <w:rPr>
          <w:b/>
        </w:rPr>
        <w:t>ɲɯ-mɤrtsaβ ɲɯ-ɣɤpaʁpaʁ ʑo</w:t>
      </w:r>
      <w:r>
        <w:br/>
        <w:br/>
      </w:r>
    </w:p>
    <w:p>
      <w:r>
        <w:rPr>
          <w:b/>
        </w:rPr>
        <w:t>ɣɤpɕɯlɯɣ</w:t>
      </w:r>
      <w:r/>
      <w:r/>
      <w:r>
        <w:t>.</w:t>
      </w:r>
      <w:r>
        <w:t xml:space="preserve"> asperger dans tous les sens.</w:t>
      </w:r>
    </w:p>
    <w:p>
      <w:r>
        <w:t xml:space="preserve">  </w:t>
      </w:r>
      <w:r>
        <w:rPr>
          <w:b/>
        </w:rPr>
        <w:t>khɯtsa ɯ-ŋgɯ tɯ-ci tɯ-asɯ-ndo tɕe, dal tsa tɤ-ŋke ma ɲɯ-ɣɤpɕɯlɯɣ ʑo tɕe jit</w:t>
      </w:r>
      <w:r>
        <w:br/>
        <w:br/>
      </w:r>
    </w:p>
    <w:p>
      <w:r>
        <w:rPr>
          <w:b/>
        </w:rPr>
        <w:t>ɣɤpɣo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empiler.</w:t>
      </w:r>
    </w:p>
    <w:p>
      <w:r>
        <w:t xml:space="preserve">  </w:t>
      </w:r>
      <w:r>
        <w:rPr>
          <w:b/>
        </w:rPr>
        <w:t>ta-ɣɤpɣo</w:t>
      </w:r>
    </w:p>
    <w:p>
      <w:r>
        <w:t xml:space="preserve">  </w:t>
      </w:r>
      <w:r>
        <w:rPr>
          <w:b/>
        </w:rPr>
        <w:t>ki si kutɕu tɤ-ɣɤpɣo-t-a</w:t>
      </w:r>
    </w:p>
    <w:p>
      <w:r>
        <w:t xml:space="preserve">  </w:t>
      </w:r>
      <w:r>
        <w:rPr>
          <w:b/>
        </w:rPr>
        <w:t>tɤ-fkɯm ɯ-ŋgɯ tɯ-rdoʁ chɯ́-wɣ-rku tɕe tú-wɣ-ɣɤpɣo</w:t>
      </w:r>
      <w:r>
        <w:br/>
        <w:br/>
      </w:r>
    </w:p>
    <w:p>
      <w:r>
        <w:rPr>
          <w:b/>
        </w:rPr>
        <w:t>ɣɤphɤn</w:t>
      </w:r>
      <w:r/>
      <w:r/>
      <w:r>
        <w:t>.</w:t>
      </w:r>
      <w:r>
        <w:br/>
        <w:br/>
      </w:r>
    </w:p>
    <w:p>
      <w:r>
        <w:rPr>
          <w:b/>
        </w:rPr>
        <w:t>ɣɤphɤn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donner un effet.</w:t>
      </w:r>
    </w:p>
    <w:p>
      <w:r>
        <w:t xml:space="preserve">  </w:t>
      </w:r>
      <w:r>
        <w:rPr>
          <w:b/>
        </w:rPr>
        <w:t>kɤ-rɤβzjoz tu-kɯ-stu tɕe kɤ-spa ɣɯ ɯ-kɯ-ɣɤphɤn ŋu</w:t>
      </w:r>
      <w:r>
        <w:br/>
        <w:br/>
      </w:r>
    </w:p>
    <w:p>
      <w:r>
        <w:rPr>
          <w:b/>
        </w:rPr>
        <w:t>ɣɤphrɤβphrɤβ</w:t>
      </w:r>
      <w:r/>
      <w:r/>
      <w:r>
        <w:t>.</w:t>
      </w:r>
      <w:r>
        <w:br/>
        <w:br/>
      </w:r>
    </w:p>
    <w:p>
      <w:r>
        <w:rPr>
          <w:b/>
        </w:rPr>
        <w:t>ɣɤphrɤβphrɤβ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t xml:space="preserve">  </w:t>
      </w:r>
      <w:r>
        <w:rPr>
          <w:b/>
        </w:rPr>
        <w:t>sɤrwa chɯ-lɤt tɕe ɲɯ-ɣɤphrɤβphrɤβ ʑo</w:t>
      </w:r>
      <w:r>
        <w:br/>
        <w:br/>
      </w:r>
    </w:p>
    <w:p>
      <w:r>
        <w:rPr>
          <w:b/>
        </w:rPr>
        <w:t>ɣɤphɯɕlaʁ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aux mouvements rapides.</w:t>
      </w:r>
    </w:p>
    <w:p>
      <w:r>
        <w:t xml:space="preserve">  </w:t>
      </w:r>
      <w:r>
        <w:rPr>
          <w:b/>
        </w:rPr>
        <w:t>tɤ-tɕɯ kɯ-ɣɤphɯɕlaʁ ci ɲɯ-ŋu</w:t>
      </w:r>
    </w:p>
    <w:p>
      <w:r>
        <w:t xml:space="preserve">  </w:t>
      </w:r>
      <w:r>
        <w:rPr>
          <w:b/>
        </w:rPr>
        <w:t>sɤphɯɕlaʁ</w:t>
      </w:r>
      <w:r>
        <w:t xml:space="preserve"> agir avec zèle.</w:t>
      </w:r>
      <w:r>
        <w:br/>
        <w:br/>
      </w:r>
    </w:p>
    <w:p>
      <w:r>
        <w:rPr>
          <w:b/>
        </w:rPr>
        <w:t>ɣɤplaʁplaʁ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</w:t>
      </w:r>
      <w:r>
        <w:rPr>
          <w:b/>
        </w:rPr>
        <w:t>qapri ɣɯ ɯ-mdʑu ɲɯ-ɣɤplaʁplaʁ ʑo</w:t>
      </w:r>
      <w:r>
        <w:br/>
        <w:br/>
      </w:r>
    </w:p>
    <w:p>
      <w:r>
        <w:rPr>
          <w:b/>
        </w:rPr>
        <w:t>ɣɤploʁploʁ</w:t>
      </w:r>
      <w:r/>
      <w:r/>
      <w:r>
        <w:t>.</w:t>
      </w:r>
      <w:r>
        <w:br/>
        <w:br/>
      </w:r>
    </w:p>
    <w:p>
      <w:r>
        <w:rPr>
          <w:b/>
        </w:rPr>
        <w:t>ɣɤploʁploʁ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bouillir à gros bouillon.</w:t>
      </w:r>
    </w:p>
    <w:p>
      <w:r>
        <w:t xml:space="preserve">  </w:t>
      </w:r>
      <w:r>
        <w:rPr>
          <w:b/>
        </w:rPr>
        <w:t>tɯ-ci ɲɯ-ɤla ɲɯ-ɣɤploʁploʁ ʑo</w:t>
      </w:r>
      <w:r>
        <w:br/>
        <w:br/>
      </w:r>
    </w:p>
    <w:p>
      <w:r>
        <w:rPr>
          <w:b/>
        </w:rPr>
        <w:t>ɣɤprɤtprɤt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  <w:r>
        <w:br/>
        <w:br/>
      </w:r>
    </w:p>
    <w:p>
      <w:r>
        <w:rPr>
          <w:b/>
        </w:rPr>
        <w:t>ɣɤpɯplɯɣ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deidph</w:t>
      </w:r>
      <w:r>
        <w:t>].</w:t>
      </w:r>
      <w:r>
        <w:t xml:space="preserve"> briller par intermittence, bouillir (eau).</w:t>
      </w:r>
    </w:p>
    <w:p>
      <w:r>
        <w:t xml:space="preserve">  </w:t>
      </w:r>
      <w:r>
        <w:rPr>
          <w:b/>
        </w:rPr>
        <w:t>tʂha ɲɯ-ɤla ɲɯ-ɣɤpɯplɯɣ</w:t>
      </w:r>
    </w:p>
    <w:p>
      <w:r>
        <w:t xml:space="preserve">  </w:t>
      </w:r>
      <w:r>
        <w:rPr>
          <w:b/>
        </w:rPr>
        <w:t>tɯ-ci tu-ola tu-ɣɤpɯplɯɣ ɲɯ-ŋu</w:t>
      </w:r>
    </w:p>
    <w:p>
      <w:r>
        <w:t xml:space="preserve">  </w:t>
      </w:r>
      <w:r>
        <w:rPr>
          <w:b/>
        </w:rPr>
        <w:t>tɤrmbja ɲɯ-ɣɤpɯplɯɣ ʑo</w:t>
      </w:r>
      <w:r>
        <w:br/>
        <w:br/>
      </w:r>
    </w:p>
    <w:p>
      <w:r>
        <w:rPr>
          <w:b/>
        </w:rPr>
        <w:t>ɣɤqhɤβjɤβ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chercher partout.</w:t>
      </w:r>
    </w:p>
    <w:p>
      <w:r>
        <w:t xml:space="preserve">  </w:t>
      </w:r>
      <w:r>
        <w:rPr>
          <w:b/>
        </w:rPr>
        <w:t>aʁɤndɯndɤt ɲɯ-ɣɤqhɤβjɤβ ʑo tu-kɯ-stu ra ma mɯrkɯ</w:t>
      </w:r>
    </w:p>
    <w:p>
      <w:r>
        <w:t xml:space="preserve">  </w:t>
      </w:r>
      <w:r>
        <w:rPr>
          <w:b/>
        </w:rPr>
        <w:t>laχtɕha ma-tɯ-ɣɤqhɤβjɤβ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ɣɤkɤβjɤβ</w:t>
      </w:r>
      <w:r>
        <w:t>.</w:t>
      </w:r>
      <w:r>
        <w:br/>
        <w:br/>
      </w:r>
    </w:p>
    <w:p>
      <w:r>
        <w:rPr>
          <w:b/>
        </w:rPr>
        <w:t>ɣɤqlaʁqlaʁ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claire (ciel). très dur.</w:t>
      </w:r>
    </w:p>
    <w:p>
      <w:r>
        <w:t xml:space="preserve">  </w:t>
      </w:r>
      <w:r>
        <w:rPr>
          <w:b/>
        </w:rPr>
        <w:t>tɯmɯ ɲɯ-jim ɲɯ-ɣɤqlaʁqlaʁ ʑo</w:t>
      </w:r>
    </w:p>
    <w:p>
      <w:r>
        <w:t xml:space="preserve">  </w:t>
      </w:r>
      <w:r>
        <w:rPr>
          <w:b/>
        </w:rPr>
        <w:t>stoʁ ɲɯ-rko ɲɯ-ɣɤqlaʁqlaʁ, kɤ-ndza mɯ́j-sɤsphɯt</w:t>
      </w:r>
      <w:r>
        <w:br/>
        <w:br/>
      </w:r>
    </w:p>
    <w:p>
      <w:r>
        <w:rPr>
          <w:b/>
        </w:rPr>
        <w:t>ɣɤqrɤβqrɤβ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rauque, enroué.</w:t>
      </w:r>
    </w:p>
    <w:p>
      <w:r>
        <w:t xml:space="preserve">  </w:t>
      </w:r>
      <w:r>
        <w:rPr>
          <w:b/>
        </w:rPr>
        <w:t>ɯ-rqo ɲɯ-ɣɤqrɤβqrɤβ</w:t>
      </w:r>
      <w:r>
        <w:br/>
        <w:br/>
      </w:r>
    </w:p>
    <w:p>
      <w:r>
        <w:rPr>
          <w:b/>
        </w:rPr>
        <w:t>ɣɤqɯβqɯβ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murmurer.</w:t>
      </w:r>
    </w:p>
    <w:p>
      <w:r>
        <w:t xml:space="preserve">  </w:t>
      </w:r>
      <w:r>
        <w:rPr>
          <w:b/>
        </w:rPr>
        <w:t>tɯ-ci ɲɯ-ɣɤqɯβqɯβ ʑo ɲɯ-ɣi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ɣɤrɕɯrɕɯβ</w:t>
      </w:r>
      <w:r>
        <w:t xml:space="preserve"> </w:t>
      </w:r>
      <w:r>
        <w:rPr>
          <w:b/>
        </w:rPr>
        <w:t>ɣɤqɯrqɯr</w:t>
      </w:r>
      <w:r>
        <w:t>.</w:t>
      </w:r>
      <w:r>
        <w:br/>
        <w:br/>
      </w:r>
    </w:p>
    <w:p>
      <w:r>
        <w:rPr>
          <w:b/>
        </w:rPr>
        <w:t>ɣɤqɯrqɯr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murmurer (eau).</w:t>
      </w:r>
    </w:p>
    <w:p>
      <w:r>
        <w:t xml:space="preserve">  </w:t>
      </w:r>
      <w:r>
        <w:rPr>
          <w:b/>
        </w:rPr>
        <w:t>tɯ-ci ɲɯ-ɣɤqɯrqɯr ʑo ɲɯ-ɣi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ɣɤqɯβqɯβ</w:t>
      </w:r>
      <w:r>
        <w:t>.</w:t>
      </w:r>
      <w:r>
        <w:br/>
        <w:br/>
      </w:r>
    </w:p>
    <w:p>
      <w:r>
        <w:rPr>
          <w:b/>
        </w:rPr>
        <w:t>ɣɤrcaŋlaŋ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</w:t>
      </w:r>
      <w:r>
        <w:rPr>
          <w:b/>
        </w:rPr>
        <w:t>ɲɯ-ɣɤrcaŋlaŋ ntsɯ</w:t>
      </w:r>
      <w:r>
        <w:br/>
        <w:br/>
      </w:r>
    </w:p>
    <w:p>
      <w:r>
        <w:rPr>
          <w:b/>
        </w:rPr>
        <w:t>ɣɤrchɤrchɤt</w:t>
      </w:r>
      <w:r/>
      <w:r/>
      <w:r>
        <w:t>.</w:t>
      </w:r>
      <w:r>
        <w:br/>
        <w:br/>
      </w:r>
    </w:p>
    <w:p>
      <w:r>
        <w:rPr>
          <w:b/>
        </w:rPr>
        <w:t>ɣɤrchɤrchɤt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br/>
        <w:br/>
      </w:r>
    </w:p>
    <w:p>
      <w:r>
        <w:rPr>
          <w:b/>
        </w:rPr>
        <w:t>ɣɤrchɯɣlɯɣ</w:t>
      </w:r>
      <w:r/>
      <w:r/>
      <w:r>
        <w:t>.</w:t>
      </w:r>
      <w:r>
        <w:br/>
        <w:br/>
      </w:r>
    </w:p>
    <w:p>
      <w:r>
        <w:rPr>
          <w:b/>
        </w:rPr>
        <w:t>ɣɤrchɯɣlɯɣ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</w:t>
      </w:r>
      <w:r>
        <w:rPr>
          <w:b/>
        </w:rPr>
        <w:t>jiɕqha tɯrme nɯ ɲɯ-ɣɤrchɯɣlɯɣ-ndʑi</w:t>
      </w:r>
      <w:r>
        <w:br/>
        <w:br/>
      </w:r>
    </w:p>
    <w:p>
      <w:r>
        <w:rPr>
          <w:b/>
        </w:rPr>
        <w:t>ɣɤrchɯɣrchɯɣ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s'entrechoquer en faisan du bruit (objets durs).</w:t>
      </w:r>
    </w:p>
    <w:p>
      <w:r>
        <w:t xml:space="preserve">  </w:t>
      </w:r>
      <w:r>
        <w:rPr>
          <w:b/>
        </w:rPr>
        <w:t>jiɕqha mkhɯrlu nɯ ɲɯ-ɣɤrchɯɣrchɯɣ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ɣɤrqhɯβrqhɯβ</w:t>
      </w:r>
      <w:r>
        <w:t>.</w:t>
      </w:r>
      <w:r>
        <w:br/>
        <w:br/>
      </w:r>
    </w:p>
    <w:p>
      <w:r>
        <w:rPr>
          <w:b/>
        </w:rPr>
        <w:t>ɣɤrcoʁ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boueux.</w:t>
      </w:r>
    </w:p>
    <w:p>
      <w:r>
        <w:t xml:space="preserve">  </w:t>
      </w:r>
      <w:r>
        <w:rPr>
          <w:b/>
        </w:rPr>
        <w:t>tʂu ɲɯ-ɣɤrcoʁ</w:t>
      </w:r>
    </w:p>
    <w:p>
      <w:r>
        <w:t xml:space="preserve">  </w:t>
      </w:r>
      <w:r>
        <w:rPr>
          <w:b/>
        </w:rPr>
        <w:t>ɲɯ-ɣɤrcoʁ tɕe ɲɯ-ɣɤɲɟɤrɲɟɤr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tɤrcoʁ</w:t>
      </w:r>
      <w:r>
        <w:t xml:space="preserve"> </w:t>
      </w:r>
      <w:r>
        <w:rPr>
          <w:b/>
        </w:rPr>
        <w:t>rɤrcoʁ</w:t>
      </w:r>
      <w:r>
        <w:t>.</w:t>
      </w:r>
      <w:r>
        <w:br/>
        <w:br/>
      </w:r>
    </w:p>
    <w:p>
      <w:r>
        <w:rPr>
          <w:b/>
        </w:rPr>
        <w:t>ɣɤrɕɯrɕɯβ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1)</w:t>
      </w:r>
      <w:r>
        <w:t xml:space="preserve"> émettre un bruit de froissement du papier.</w:t>
      </w:r>
    </w:p>
    <w:p>
      <w:r>
        <w:t xml:space="preserve">  2)</w:t>
      </w:r>
      <w:r>
        <w:t xml:space="preserve"> murmurer (eau).</w:t>
      </w:r>
    </w:p>
    <w:p>
      <w:r>
        <w:t xml:space="preserve">  </w:t>
      </w:r>
      <w:r>
        <w:rPr>
          <w:b/>
        </w:rPr>
        <w:t>tɯ-ci ɲɯ-ɣɤrɕɯrɕɯβ ʑo ɲɯ-ɣi</w:t>
      </w:r>
    </w:p>
    <w:p>
      <w:r>
        <w:t xml:space="preserve">  </w:t>
      </w:r>
      <w:r>
        <w:rPr>
          <w:b/>
        </w:rPr>
        <w:t>tɯ-mɯ ɲɯ-ɣɤrɕɯrɕɯβ ʑo ɲɯ-ɤsɯ-lɤt</w:t>
      </w:r>
    </w:p>
    <w:p>
      <w:r>
        <w:t xml:space="preserve">  </w:t>
      </w:r>
      <w:r>
        <w:rPr>
          <w:b/>
        </w:rPr>
        <w:t>sɤrɕɯβrɕɯβ</w:t>
      </w:r>
      <w:r/>
      <w:r>
        <w:br/>
        <w:br/>
      </w:r>
    </w:p>
    <w:p>
      <w:r>
        <w:rPr>
          <w:b/>
        </w:rPr>
        <w:t>ɣɤrɕɯrɕɯz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murmurer de façon intermittente (eau).</w:t>
      </w:r>
    </w:p>
    <w:p>
      <w:r>
        <w:t xml:space="preserve">  </w:t>
      </w:r>
      <w:r>
        <w:rPr>
          <w:b/>
        </w:rPr>
        <w:t>tɯ-mɯ kɯ-ɣɤrɕɯrɕɯz ʑo ɲɯ-ɤsɯ-lɤt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ɣɤrɕɯrɕɯβ</w:t>
      </w:r>
      <w:r>
        <w:t>.</w:t>
      </w:r>
      <w:r>
        <w:br/>
        <w:br/>
      </w:r>
    </w:p>
    <w:p>
      <w:r>
        <w:rPr>
          <w:b/>
        </w:rPr>
        <w:t>ɣɤrdɯl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plein de poussière.</w:t>
      </w:r>
    </w:p>
    <w:p>
      <w:r>
        <w:t xml:space="preserve">  </w:t>
      </w:r>
      <w:r>
        <w:rPr>
          <w:b/>
        </w:rPr>
        <w:t>kɤntɕhaʁ ɯ-tɯ-ɣɤrdɯl ɲɯ-sɤre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nɯrdɯl</w:t>
      </w:r>
      <w:r>
        <w:t xml:space="preserve"> </w:t>
      </w:r>
      <w:r>
        <w:rPr>
          <w:b/>
        </w:rPr>
        <w:t>rdɯl</w:t>
      </w:r>
      <w:r>
        <w:t>.</w:t>
      </w:r>
      <w:r>
        <w:br/>
        <w:br/>
      </w:r>
    </w:p>
    <w:p>
      <w:r>
        <w:rPr>
          <w:b/>
        </w:rPr>
        <w:t>ɣɤrɤβ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pentu.</w:t>
      </w:r>
    </w:p>
    <w:p>
      <w:r>
        <w:t xml:space="preserve">  </w:t>
      </w:r>
      <w:r>
        <w:rPr>
          <w:b/>
        </w:rPr>
        <w:t>sɤtɕha ɲɯ-ɣɤrɤβ</w:t>
      </w:r>
    </w:p>
    <w:p>
      <w:r>
        <w:t xml:space="preserve">  </w:t>
      </w:r>
      <w:r>
        <w:rPr>
          <w:b/>
        </w:rPr>
        <w:t>tɤ-ɣmbaj ɲɯ-ɣɤrɤβ</w:t>
      </w:r>
    </w:p>
    <w:p>
      <w:r>
        <w:t xml:space="preserve">  </w:t>
      </w:r>
      <w:r>
        <w:rPr>
          <w:b/>
        </w:rPr>
        <w:t>zgo ɲɯ-ɣɤrɤβ</w:t>
      </w:r>
      <w:r>
        <w:br/>
        <w:br/>
      </w:r>
    </w:p>
    <w:p>
      <w:r>
        <w:rPr>
          <w:b/>
        </w:rPr>
        <w:t>ɣɤrɤru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lever tôt (se lever dès qu'on est réveillé).</w:t>
      </w:r>
    </w:p>
    <w:p>
      <w:r>
        <w:t xml:space="preserve">  </w:t>
      </w:r>
      <w:r>
        <w:rPr>
          <w:b/>
        </w:rPr>
        <w:t>tɤ-rɟit ɲɯ-ɣɤrɤru</w:t>
      </w:r>
    </w:p>
    <w:p>
      <w:r>
        <w:t xml:space="preserve">  </w:t>
      </w:r>
      <w:r>
        <w:rPr>
          <w:b/>
        </w:rPr>
        <w:t>jiɕqha nɯ, toʁde kɤ-nɯ-rŋgɯ, nɯɕɯmɯma chɯ-rɤru tɕe kɯ-ɣɤrɤru ci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rɤru</w:t>
      </w:r>
      <w:r>
        <w:t>.</w:t>
      </w:r>
      <w:r>
        <w:br/>
        <w:br/>
      </w:r>
    </w:p>
    <w:p>
      <w:r>
        <w:rPr>
          <w:b/>
        </w:rPr>
        <w:t>ɣɤrɤt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jeter.</w:t>
      </w:r>
    </w:p>
    <w:p>
      <w:r>
        <w:t xml:space="preserve">  </w:t>
      </w:r>
      <w:r>
        <w:rPr>
          <w:b/>
        </w:rPr>
        <w:t>aʑo thɯ-ɣɤrat-a</w:t>
      </w:r>
    </w:p>
    <w:p>
      <w:r>
        <w:t xml:space="preserve">  </w:t>
      </w:r>
      <w:r>
        <w:rPr>
          <w:b/>
        </w:rPr>
        <w:t>jiɕqha laχtɕha nɯ tha-ɣɤrɤt</w:t>
      </w:r>
    </w:p>
    <w:p>
      <w:r>
        <w:t xml:space="preserve">  </w:t>
      </w:r>
      <w:r>
        <w:rPr>
          <w:b/>
        </w:rPr>
        <w:t>qha kɤ-ŋga mɯ́j-sna, tha-ɣɤrɤt</w:t>
      </w:r>
    </w:p>
    <w:p>
      <w:r>
        <w:t xml:space="preserve">  </w:t>
      </w:r>
      <w:r>
        <w:rPr>
          <w:b/>
        </w:rPr>
        <w:t>ki sna maŋe, aj thɯ-ɣɤrat-a</w:t>
      </w:r>
    </w:p>
    <w:p>
      <w:r>
        <w:t xml:space="preserve">  </w:t>
      </w:r>
      <w:r>
        <w:rPr>
          <w:b/>
        </w:rPr>
        <w:t>khɯɣɲɟɯ ɯ-pɕi na-ɣɤrɤt</w:t>
      </w:r>
    </w:p>
    <w:p>
      <w:r>
        <w:t xml:space="preserve">  </w:t>
      </w:r>
      <w:r>
        <w:rPr>
          <w:b/>
        </w:rPr>
        <w:t>ɲɤ-tsɣi tɕe thɯ-ɣɤrat-a</w:t>
      </w:r>
      <w:r>
        <w:br/>
        <w:br/>
      </w:r>
    </w:p>
    <w:p>
      <w:r>
        <w:rPr>
          <w:b/>
        </w:rPr>
        <w:t>ɣɤrgɤz</w:t>
      </w:r>
      <w:r/>
      <w:r/>
      <w:r>
        <w:t>.</w:t>
      </w:r>
      <w:r>
        <w:br/>
        <w:br/>
      </w:r>
    </w:p>
    <w:p>
      <w:r>
        <w:rPr>
          <w:b/>
        </w:rPr>
        <w:t>ɣɤrgɤz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vieillit facilement.</w:t>
      </w:r>
    </w:p>
    <w:p>
      <w:r>
        <w:t xml:space="preserve">  </w:t>
      </w:r>
      <w:r>
        <w:rPr>
          <w:b/>
        </w:rPr>
        <w:t>tɤtho nɯ mɤ-ɣɤrgɤz ma anɯrŋi nɤ anɯrŋi ɕti, pjɯ-nɯɕɯrɲɟo mɤ-ŋgrɤl, ɯ-mdoʁ ɲɯ-nɤsci mɤ-ŋgrɤl</w:t>
      </w:r>
      <w:r>
        <w:br/>
        <w:br/>
      </w:r>
    </w:p>
    <w:p>
      <w:r>
        <w:rPr>
          <w:b/>
        </w:rPr>
        <w:t>ɣɤrɣɤβrɣɤβ</w:t>
      </w:r>
      <w:r/>
      <w:r/>
      <w:r>
        <w:t>.</w:t>
      </w:r>
      <w:r>
        <w:br/>
        <w:br/>
      </w:r>
    </w:p>
    <w:p>
      <w:r>
        <w:rPr>
          <w:b/>
        </w:rPr>
        <w:t>ɣɤrɣɤβrɣɤβ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</w:t>
      </w:r>
      <w:r>
        <w:rPr>
          <w:b/>
        </w:rPr>
        <w:t>tɤŋgɤr ɲɯ-ɣɤrɣɤβrɣɤβ</w:t>
      </w:r>
      <w:r>
        <w:br/>
        <w:br/>
      </w:r>
    </w:p>
    <w:p>
      <w:r>
        <w:rPr>
          <w:b/>
        </w:rPr>
        <w:t>ɣɤrɣɤr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bête.</w:t>
      </w:r>
    </w:p>
    <w:p>
      <w:r>
        <w:t xml:space="preserve">  </w:t>
      </w:r>
      <w:r>
        <w:rPr>
          <w:b/>
        </w:rPr>
        <w:t>ɣɤrɣɤr ʑo ma-tɤ-tɯ-ʑɣɤstu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dɣɤrdɣɤr</w:t>
      </w:r>
      <w:r>
        <w:t>.</w:t>
      </w:r>
      <w:r>
        <w:br/>
        <w:br/>
      </w:r>
    </w:p>
    <w:p>
      <w:r>
        <w:rPr>
          <w:b/>
        </w:rPr>
        <w:t>ɣɤrjɤlɤt</w:t>
      </w:r>
      <w:r/>
      <w:r/>
      <w:r>
        <w:t>.</w:t>
      </w:r>
      <w:r>
        <w:br/>
        <w:br/>
      </w:r>
    </w:p>
    <w:p>
      <w:r>
        <w:rPr>
          <w:b/>
        </w:rPr>
        <w:t>ɣɤrjɤlɤt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frétiller.</w:t>
      </w:r>
    </w:p>
    <w:p>
      <w:r>
        <w:t xml:space="preserve">  </w:t>
      </w:r>
      <w:r>
        <w:rPr>
          <w:b/>
        </w:rPr>
        <w:t>qaɟɯ ɲɯ-ɣɤrjɤlɤt</w:t>
      </w:r>
      <w:r>
        <w:br/>
        <w:br/>
      </w:r>
    </w:p>
    <w:p>
      <w:r>
        <w:rPr>
          <w:b/>
        </w:rPr>
        <w:t>ɣɤrkhɤrkhɤt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de petits coups légers.</w:t>
      </w:r>
    </w:p>
    <w:p>
      <w:r>
        <w:t xml:space="preserve">  </w:t>
      </w:r>
      <w:r>
        <w:rPr>
          <w:b/>
        </w:rPr>
        <w:t>sɤrkhɤrkhɤt</w:t>
      </w:r>
      <w:r/>
      <w:r>
        <w:br/>
        <w:br/>
      </w:r>
    </w:p>
    <w:p>
      <w:r>
        <w:rPr>
          <w:b/>
        </w:rPr>
        <w:t>ɣɤrkɯn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diminuer.</w:t>
      </w:r>
    </w:p>
    <w:p>
      <w:r>
        <w:t xml:space="preserve">  </w:t>
      </w:r>
      <w:r>
        <w:rPr>
          <w:b/>
        </w:rPr>
        <w:t>pɯ-ɣɤrkɯn-a</w:t>
      </w:r>
    </w:p>
    <w:p>
      <w:r>
        <w:t xml:space="preserve">  </w:t>
      </w:r>
      <w:r>
        <w:rPr>
          <w:b/>
        </w:rPr>
        <w:t>ɯʑo kɯ pa-ɣɤrkɯn</w:t>
      </w:r>
    </w:p>
    <w:p>
      <w:r>
        <w:t xml:space="preserve">  </w:t>
      </w:r>
      <w:r>
        <w:rPr>
          <w:b/>
        </w:rPr>
        <w:t>tɤ-rʑaʁ ɲo-ɣɤrkɯn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rkɯn</w:t>
      </w:r>
      <w:r>
        <w:t>.</w:t>
      </w:r>
      <w:r>
        <w:br/>
        <w:br/>
      </w:r>
    </w:p>
    <w:p>
      <w:r>
        <w:rPr>
          <w:b/>
        </w:rPr>
        <w:t>ɣɤrkɯn</w:t>
      </w:r>
      <w:r/>
      <w:r/>
      <w:r>
        <w:t>.</w:t>
      </w:r>
      <w:r>
        <w:br/>
        <w:br/>
      </w:r>
    </w:p>
    <w:p>
      <w:r>
        <w:rPr>
          <w:b/>
        </w:rPr>
        <w:t>ɣɤrlaʁ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causer la perte.</w:t>
      </w:r>
    </w:p>
    <w:p>
      <w:r>
        <w:t xml:space="preserve">  </w:t>
      </w:r>
      <w:r>
        <w:rPr>
          <w:b/>
        </w:rPr>
        <w:t>a-laχtɕha ɲɤ-ɣɤrlaʁ-a</w:t>
      </w:r>
    </w:p>
    <w:p>
      <w:r>
        <w:t xml:space="preserve">  </w:t>
      </w:r>
      <w:r>
        <w:rPr>
          <w:b/>
        </w:rPr>
        <w:t>aɣɤrlɯrlaʁ</w:t>
      </w:r>
      <w:r/>
      <w:r>
        <w:br/>
        <w:br/>
      </w:r>
    </w:p>
    <w:p>
      <w:r>
        <w:rPr>
          <w:b/>
        </w:rPr>
        <w:t>ɣɤrlɤrlɤɣ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rouler (objet rond).</w:t>
      </w:r>
    </w:p>
    <w:p>
      <w:r>
        <w:t xml:space="preserve">  </w:t>
      </w:r>
      <w:r>
        <w:rPr>
          <w:b/>
        </w:rPr>
        <w:t>jiɕqha laχtɕha nɯ ɲɯ-ɣɤrlɤrlɤɣ</w:t>
      </w:r>
    </w:p>
    <w:p>
      <w:r>
        <w:t xml:space="preserve">  </w:t>
      </w:r>
      <w:r>
        <w:rPr>
          <w:b/>
        </w:rPr>
        <w:t>khɯtsa ɯ-ta mɯ-ɲɤ-βdi ɲɯ-ɣɤrlɤrlɤɣ</w:t>
      </w:r>
    </w:p>
    <w:p>
      <w:r>
        <w:t xml:space="preserve">  </w:t>
      </w:r>
      <w:r>
        <w:rPr>
          <w:b/>
        </w:rPr>
        <w:t>sɤrlɤrlɤɣ</w:t>
      </w:r>
      <w:r/>
      <w:r>
        <w:br/>
        <w:br/>
      </w:r>
    </w:p>
    <w:p>
      <w:r>
        <w:rPr>
          <w:b/>
        </w:rPr>
        <w:t>ɣɤrmɤβrmɤβ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t xml:space="preserve">  </w:t>
      </w:r>
      <w:r>
        <w:rPr>
          <w:b/>
        </w:rPr>
        <w:t>@dian mɯ-tɤ-pe tɕe, @dianshi tu-ɣɤrmɤβrmɤβ ʑo ɲɯ-ŋu</w:t>
      </w:r>
    </w:p>
    <w:p>
      <w:r>
        <w:t xml:space="preserve">  </w:t>
      </w:r>
      <w:r>
        <w:rPr>
          <w:b/>
        </w:rPr>
        <w:t>sɤrmɤβrmɤβ</w:t>
      </w:r>
      <w:r/>
      <w:r>
        <w:br/>
        <w:br/>
      </w:r>
    </w:p>
    <w:p>
      <w:r>
        <w:rPr>
          <w:b/>
        </w:rPr>
        <w:t>ɣɤrmɤrmɤβ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qui passe rapidement (comme un éclair).</w:t>
      </w:r>
    </w:p>
    <w:p>
      <w:r>
        <w:t xml:space="preserve">  </w:t>
      </w:r>
      <w:r>
        <w:rPr>
          <w:b/>
        </w:rPr>
        <w:t>nɤ-@diannao ɲɯ-ɣɤrmɤrmɤβ ʑo ri, nɯ kɯnɤ tɤ-scoz ɲɯ-tɯ-mtɤm</w:t>
      </w:r>
      <w:r>
        <w:br/>
        <w:br/>
      </w:r>
    </w:p>
    <w:p>
      <w:r>
        <w:rPr>
          <w:b/>
        </w:rPr>
        <w:t>ɣɤrndi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soutenir, déployer.</w:t>
      </w:r>
    </w:p>
    <w:p>
      <w:r>
        <w:t xml:space="preserve">  </w:t>
      </w:r>
      <w:r>
        <w:rPr>
          <w:b/>
        </w:rPr>
        <w:t>aʑo ku-ɣɤrndi-a</w:t>
      </w:r>
    </w:p>
    <w:p>
      <w:r>
        <w:t xml:space="preserve">  </w:t>
      </w:r>
      <w:r>
        <w:rPr>
          <w:b/>
        </w:rPr>
        <w:t>ki laχtɕha ki kɤ-ɣɤrndi</w:t>
      </w:r>
    </w:p>
    <w:p>
      <w:r>
        <w:t xml:space="preserve">  </w:t>
      </w:r>
      <w:r>
        <w:rPr>
          <w:b/>
        </w:rPr>
        <w:t>ki @huatong ki a-mɤ-pɯ-ndʐaβ, kɤ-ɣɤrndi</w:t>
      </w:r>
    </w:p>
    <w:p>
      <w:r>
        <w:t xml:space="preserve">  </w:t>
      </w:r>
      <w:r>
        <w:rPr>
          <w:b/>
        </w:rPr>
        <w:t>jiɕqha tɯrme nɯ χanɯni ngo, aj kɤ-ɣɤrndi-t-a</w:t>
      </w:r>
    </w:p>
    <w:p>
      <w:r>
        <w:t xml:space="preserve">  </w:t>
      </w:r>
      <w:r>
        <w:rPr>
          <w:b/>
        </w:rPr>
        <w:t>ndʐaβ ɲɯ-ŋu, kɤ-ɣɤrndi-t-a</w:t>
      </w:r>
    </w:p>
    <w:p>
      <w:r>
        <w:t xml:space="preserve">  </w:t>
      </w:r>
      <w:r>
        <w:rPr>
          <w:b/>
        </w:rPr>
        <w:t>a-wa lo-βzi tɕe, kɤ-ɣɤrndi-t-a</w:t>
      </w:r>
    </w:p>
    <w:p>
      <w:r>
        <w:t xml:space="preserve">  2)</w:t>
      </w:r>
      <w:r>
        <w:t xml:space="preserve"> calmer.</w:t>
      </w:r>
    </w:p>
    <w:p>
      <w:r>
        <w:t xml:space="preserve">  </w:t>
      </w:r>
      <w:r>
        <w:rPr>
          <w:b/>
        </w:rPr>
        <w:t>nɤ-sɯm nɯ kɤ-ɣɤrndi ɲɯ-ra</w:t>
      </w:r>
    </w:p>
    <w:p>
      <w:r>
        <w:t xml:space="preserve">  </w:t>
      </w:r>
      <w:r>
        <w:rPr>
          <w:b/>
        </w:rPr>
        <w:t>ʑɣɤɣɤrndi</w:t>
      </w:r>
      <w:r>
        <w:t xml:space="preserve"> se calmer.</w:t>
      </w:r>
      <w:r>
        <w:br/>
        <w:br/>
      </w:r>
    </w:p>
    <w:p>
      <w:r>
        <w:rPr>
          <w:b/>
        </w:rPr>
        <w:t>ɣɤrɲɟi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allonger.</w:t>
      </w:r>
    </w:p>
    <w:p>
      <w:r>
        <w:t xml:space="preserve">  </w:t>
      </w:r>
      <w:r>
        <w:rPr>
          <w:b/>
        </w:rPr>
        <w:t>jiɕqha tɤ-ri nɯ nɯ-ɣɤrɲɟi-t-a</w:t>
      </w:r>
    </w:p>
    <w:p>
      <w:r>
        <w:t xml:space="preserve">  </w:t>
      </w:r>
      <w:r>
        <w:rPr>
          <w:b/>
        </w:rPr>
        <w:t>si kɤ-ʁndzɤr pɯ-ɣɤrɲɟi-t-a</w:t>
      </w:r>
    </w:p>
    <w:p>
      <w:r>
        <w:t xml:space="preserve">  </w:t>
      </w:r>
      <w:r>
        <w:rPr>
          <w:b/>
        </w:rPr>
        <w:t>tɯ-ŋga nɯ-qrɯ-t-a tɕe nɯ-ɣɤrɲɟi-t-a</w:t>
      </w:r>
    </w:p>
    <w:p>
      <w:r>
        <w:t xml:space="preserve">  </w:t>
      </w:r>
      <w:r>
        <w:rPr>
          <w:b/>
        </w:rPr>
        <w:t>ɯ-mke cho-ɣɤrɲɟi</w:t>
      </w:r>
    </w:p>
    <w:p>
      <w:r>
        <w:t xml:space="preserve">  </w:t>
      </w:r>
      <w:r>
        <w:rPr>
          <w:b/>
        </w:rPr>
        <w:t>ɣɤrɲɟi</w:t>
      </w:r>
      <w:r>
        <w:t xml:space="preserve"> s'allonger facilement.</w:t>
      </w:r>
      <w:r>
        <w:br/>
        <w:br/>
      </w:r>
    </w:p>
    <w:p>
      <w:r>
        <w:rPr>
          <w:b/>
        </w:rPr>
        <w:t>ɣɤrɲɟi (2)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>
        <w:t xml:space="preserve"> s'allonger facilement.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rɲɟi</w:t>
      </w:r>
      <w:r>
        <w:t>.</w:t>
      </w:r>
      <w:r>
        <w:br/>
        <w:br/>
      </w:r>
    </w:p>
    <w:p>
      <w:r>
        <w:rPr>
          <w:b/>
        </w:rPr>
        <w:t>ɣɤrɲɯɣrɲɯɣ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1)</w:t>
      </w:r>
      <w:r>
        <w:t xml:space="preserve"> ramper.</w:t>
      </w:r>
    </w:p>
    <w:p>
      <w:r>
        <w:t xml:space="preserve">  2)</w:t>
      </w:r>
      <w:r>
        <w:t xml:space="preserve"> percer rapidement.</w:t>
      </w:r>
    </w:p>
    <w:p>
      <w:r>
        <w:t xml:space="preserve">  </w:t>
      </w:r>
      <w:r>
        <w:rPr>
          <w:b/>
        </w:rPr>
        <w:t>qapri ɲɯ-ɣɤrɲɯɣrɲɯɣ nɯ-ari</w:t>
      </w:r>
    </w:p>
    <w:p>
      <w:r>
        <w:t xml:space="preserve">  </w:t>
      </w:r>
      <w:r>
        <w:rPr>
          <w:b/>
        </w:rPr>
        <w:t>mkhɯrlɤmnɯ ɲɯ-ɣɤrɲɯrɲɯɣ</w:t>
      </w:r>
    </w:p>
    <w:p>
      <w:r>
        <w:t xml:space="preserve">  </w:t>
      </w:r>
      <w:r>
        <w:rPr>
          <w:b/>
        </w:rPr>
        <w:t>ɕomskrɯt nɯ ŋgɤm ɯ-taʁ kɤ-sɤtsa-t-a tɕe, ɲɯ-nɤmpi tɕe, ɲɯ-ɣɤrɲɯɣrɲɯɣ ʑo lɤ-ari</w:t>
      </w:r>
      <w:r>
        <w:br/>
        <w:br/>
      </w:r>
    </w:p>
    <w:p>
      <w:r>
        <w:rPr>
          <w:b/>
        </w:rPr>
        <w:t>ɣɤrŋa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possible.</w:t>
      </w:r>
    </w:p>
    <w:p>
      <w:r>
        <w:t xml:space="preserve">  </w:t>
      </w:r>
      <w:r>
        <w:rPr>
          <w:b/>
        </w:rPr>
        <w:t>khɤxtu ɯ-ndo ʑo ma-thɯ-tɯ-ɕe ma kɯ-ɤtɤr ɲɯ-ɣɤrŋa</w:t>
      </w:r>
    </w:p>
    <w:p>
      <w:r>
        <w:t xml:space="preserve">  </w:t>
      </w:r>
      <w:r>
        <w:rPr>
          <w:b/>
        </w:rPr>
        <w:t>tɯmɯ chɤ-ɲɟɯr tɕe, zdɯm kɯ-ɲaʁ jo-ɣi tɕe, tɯmɯ kɤ-lɤt ɲɯ-ɣɤrŋa</w:t>
      </w:r>
    </w:p>
    <w:p>
      <w:r>
        <w:t xml:space="preserve">  </w:t>
      </w:r>
      <w:r>
        <w:rPr>
          <w:b/>
        </w:rPr>
        <w:t>nɤ-jaʁ kɤ-xtsɯɣ ɲɯ-ɣɤrŋa</w:t>
      </w:r>
      <w:r>
        <w:br/>
        <w:br/>
      </w:r>
    </w:p>
    <w:p>
      <w:r>
        <w:rPr>
          <w:b/>
        </w:rPr>
        <w:t>ɣɤro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ajouter, accomplir sa tâche au delà des exigences.</w:t>
      </w:r>
    </w:p>
    <w:p>
      <w:r>
        <w:t xml:space="preserve">  </w:t>
      </w:r>
      <w:r>
        <w:rPr>
          <w:b/>
        </w:rPr>
        <w:t>ɯʑo kɯ ta-ɣɤro</w:t>
      </w:r>
    </w:p>
    <w:p>
      <w:r>
        <w:t xml:space="preserve">  </w:t>
      </w:r>
      <w:r>
        <w:rPr>
          <w:b/>
        </w:rPr>
        <w:t>jiɕqha ɯ-khrɤt nɯ staʁ tɤ-ɣɤro-t-a</w:t>
      </w:r>
    </w:p>
    <w:p>
      <w:r>
        <w:t xml:space="preserve">  </w:t>
      </w:r>
      <w:r>
        <w:rPr>
          <w:b/>
        </w:rPr>
        <w:t>ɯʑo kɯ a-sci ɲɯ-khɤm ra, ri nɯ staʁ ta-ɣɤro</w:t>
      </w:r>
    </w:p>
    <w:p>
      <w:r>
        <w:t xml:space="preserve">  </w:t>
      </w:r>
      <w:r>
        <w:rPr>
          <w:b/>
        </w:rPr>
        <w:t>a-phoʁ ta-ɣɤro-nɯ</w:t>
      </w:r>
    </w:p>
    <w:p>
      <w:r>
        <w:t xml:space="preserve">  </w:t>
      </w:r>
      <w:r>
        <w:rPr>
          <w:b/>
        </w:rPr>
        <w:t>a-ma nɯ-ɣɤro-t-a</w:t>
      </w:r>
      <w:r>
        <w:br/>
        <w:br/>
      </w:r>
    </w:p>
    <w:p>
      <w:r>
        <w:rPr>
          <w:b/>
        </w:rPr>
        <w:t>ɣɤroʁroʁ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couler sans arrêt.</w:t>
      </w:r>
    </w:p>
    <w:p>
      <w:r>
        <w:t xml:space="preserve">  </w:t>
      </w:r>
      <w:r>
        <w:rPr>
          <w:b/>
        </w:rPr>
        <w:t>tɤ-se ɲɯ-ɣɤroʁroʁ ʑo</w:t>
      </w:r>
      <w:r>
        <w:br/>
        <w:br/>
      </w:r>
    </w:p>
    <w:p>
      <w:r>
        <w:rPr>
          <w:b/>
        </w:rPr>
        <w:t>ɣɤrphɤrphɤβ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faire du bruit en battant des ailes.</w:t>
      </w:r>
    </w:p>
    <w:p>
      <w:r>
        <w:t xml:space="preserve">  </w:t>
      </w:r>
      <w:r>
        <w:rPr>
          <w:b/>
        </w:rPr>
        <w:t>tsɯʁot ɲɯ-ɣɤrphɤrphɤβ</w:t>
      </w:r>
    </w:p>
    <w:p>
      <w:r>
        <w:t xml:space="preserve">  </w:t>
      </w:r>
      <w:r>
        <w:rPr>
          <w:b/>
        </w:rPr>
        <w:t>ʁdɯskɤr ɲɯ-ɣɤrphɤrphɤβ</w:t>
      </w:r>
      <w:r>
        <w:br/>
        <w:br/>
      </w:r>
    </w:p>
    <w:p>
      <w:r>
        <w:rPr>
          <w:b/>
        </w:rPr>
        <w:t>ɣɤrpi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exécuter une cérémonie religieuse chez soi.</w:t>
      </w:r>
    </w:p>
    <w:p>
      <w:r>
        <w:t xml:space="preserve">  </w:t>
      </w:r>
      <w:r>
        <w:rPr>
          <w:b/>
        </w:rPr>
        <w:t>jisŋi iʑo jikha ɲɯ-ɣɤrpi-j ŋu</w:t>
      </w:r>
    </w:p>
    <w:p>
      <w:r>
        <w:t xml:space="preserve">  </w:t>
      </w:r>
      <w:r>
        <w:rPr>
          <w:b/>
        </w:rPr>
        <w:t>tɯ-rdoʁ kɤ-ɣɤrpi mɤ-kɯ-khɯ me ri pjɯ-mkhɤz ra</w:t>
      </w:r>
    </w:p>
    <w:p>
      <w:r>
        <w:t xml:space="preserve">  </w:t>
      </w:r>
      <w:r>
        <w:rPr>
          <w:b/>
        </w:rPr>
        <w:t>nɤ-stu tɤ-fse ma ta-ɣɤrpi</w:t>
      </w:r>
    </w:p>
    <w:p>
      <w:r>
        <w:t xml:space="preserve">  </w:t>
      </w:r>
      <w:r>
        <w:rPr>
          <w:b/>
        </w:rPr>
        <w:t>paχtsa nɯ aʑo nɯ-ɣɤrpi-t-a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tɤ-rpi</w:t>
      </w:r>
      <w:r>
        <w:t>.</w:t>
      </w:r>
      <w:r>
        <w:br/>
        <w:br/>
      </w:r>
    </w:p>
    <w:p>
      <w:r>
        <w:rPr>
          <w:b/>
        </w:rPr>
        <w:t>ɣɤrqhoŋloŋ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émettre un bruit (objets durs qui se cognent).</w:t>
      </w:r>
    </w:p>
    <w:p>
      <w:r>
        <w:t xml:space="preserve">  </w:t>
      </w:r>
      <w:r>
        <w:rPr>
          <w:b/>
        </w:rPr>
        <w:t>atu ra tshitsuku ɲɯ-ɤz-nɤma-nɯ tɕe tɯrnda ɯ-taʁ ɲɯ-ɣɤrqhoŋloŋ-nɯ ʑo</w:t>
      </w:r>
      <w:r>
        <w:br/>
        <w:br/>
      </w:r>
    </w:p>
    <w:p>
      <w:r>
        <w:rPr>
          <w:b/>
        </w:rPr>
        <w:t>ɣɤrqhoʁrqhoʁ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deidph</w:t>
      </w:r>
      <w:r>
        <w:t>].</w:t>
      </w:r>
      <w:r>
        <w:t xml:space="preserve"> bruit de choc d'un objet dur sur une surface dure.</w:t>
      </w:r>
    </w:p>
    <w:p>
      <w:r>
        <w:t xml:space="preserve">  </w:t>
      </w:r>
      <w:r>
        <w:rPr>
          <w:b/>
        </w:rPr>
        <w:t>ʑɴɢɯloʁ pɯ-nɯɕlɯɣ-a tɕe, ɲɯ-ɣɤrqhoʁrqhoʁ ʑo</w:t>
      </w:r>
    </w:p>
    <w:p>
      <w:r>
        <w:t xml:space="preserve">  </w:t>
      </w:r>
      <w:r>
        <w:rPr>
          <w:b/>
        </w:rPr>
        <w:t>tʂha ɲɯ-ɤla ɲɯ-ɣɤrqhoʁrqhoʁ ʑo</w:t>
      </w:r>
    </w:p>
    <w:p>
      <w:r>
        <w:t xml:space="preserve">  </w:t>
      </w:r>
      <w:r>
        <w:rPr>
          <w:b/>
        </w:rPr>
        <w:t>sɤrqhoʁrqhoʁ</w:t>
      </w:r>
      <w:r>
        <w:t xml:space="preserve"> frapper (objet dur).</w:t>
      </w:r>
    </w:p>
    <w:p>
      <w:r>
        <w:t xml:space="preserve">  </w:t>
      </w:r>
      <w:r>
        <w:rPr>
          <w:b/>
        </w:rPr>
        <w:t>nɯrqhoʁ</w:t>
      </w:r>
      <w:r>
        <w:t xml:space="preserve"> tirer au fusil sans arrêt.</w:t>
      </w:r>
      <w:r>
        <w:br/>
        <w:br/>
      </w:r>
    </w:p>
    <w:p>
      <w:r>
        <w:rPr>
          <w:b/>
        </w:rPr>
        <w:t>ɣɤrqhɯβrqhɯβ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bruit d'objets dur et sec qui s'entrechoquent.</w:t>
      </w:r>
    </w:p>
    <w:p>
      <w:r>
        <w:t xml:space="preserve">  </w:t>
      </w:r>
      <w:r>
        <w:rPr>
          <w:b/>
        </w:rPr>
        <w:t>ɲɯ-ɣɤrqhɯrqhɯβ ɲɯ-ɤmɯrpu-nɯ</w:t>
      </w:r>
    </w:p>
    <w:p>
      <w:r>
        <w:t xml:space="preserve">  </w:t>
      </w:r>
      <w:r>
        <w:rPr>
          <w:b/>
        </w:rPr>
        <w:t>khɯtsa ra ɲɤ-ɣɤrqhɯβrqhɯβ ʑo ɲɯ-ɤmɯrpu-nɯ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sɤrqhɯrqhɯβ</w:t>
      </w:r>
      <w:r>
        <w:t>.</w:t>
      </w:r>
      <w:r>
        <w:br/>
        <w:br/>
      </w:r>
    </w:p>
    <w:p>
      <w:r>
        <w:rPr>
          <w:b/>
        </w:rPr>
        <w:t>ɣɤrʁaʁ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chasser.</w:t>
      </w:r>
    </w:p>
    <w:p>
      <w:r>
        <w:t xml:space="preserve">  </w:t>
      </w:r>
      <w:r>
        <w:rPr>
          <w:b/>
        </w:rPr>
        <w:t>kɯ-ɣɤrʁaʁ jɤ-ɕe</w:t>
      </w:r>
    </w:p>
    <w:p>
      <w:r>
        <w:t xml:space="preserve">  </w:t>
      </w:r>
      <w:r>
        <w:rPr>
          <w:b/>
        </w:rPr>
        <w:t>ji-lɯlu ɲɯ-ɣɤrʁaʁ</w:t>
      </w:r>
    </w:p>
    <w:p>
      <w:r>
        <w:t xml:space="preserve">  </w:t>
      </w:r>
      <w:r>
        <w:rPr>
          <w:b/>
        </w:rPr>
        <w:t>kɯ-ɣɤrʁaʁ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nɤrʁaʁ</w:t>
      </w:r>
      <w:r>
        <w:t>.</w:t>
      </w:r>
      <w:r>
        <w:br/>
        <w:br/>
      </w:r>
    </w:p>
    <w:p>
      <w:r>
        <w:rPr>
          <w:b/>
        </w:rPr>
        <w:t>ɣɤrʁɤβjɤβ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débattre.</w:t>
      </w:r>
    </w:p>
    <w:p>
      <w:r>
        <w:t xml:space="preserve">  </w:t>
      </w:r>
      <w:r>
        <w:rPr>
          <w:b/>
        </w:rPr>
        <w:t>tɤ-ɣɤrʁɤβjaβ-a</w:t>
      </w:r>
    </w:p>
    <w:p>
      <w:r>
        <w:t xml:space="preserve">  </w:t>
      </w:r>
      <w:r>
        <w:rPr>
          <w:b/>
        </w:rPr>
        <w:t>jiɕqha tsɯʁot nɯnɯ pɤjkhu mɯ-pjɤ-si, ɲɯ-ɣɤrʁɤβjɤβ</w:t>
      </w:r>
    </w:p>
    <w:p>
      <w:r>
        <w:t xml:space="preserve">  </w:t>
      </w:r>
      <w:r>
        <w:rPr>
          <w:b/>
        </w:rPr>
        <w:t>pjɤ-ndʐaβ tɕe ɲɯ-ɣɤrʁɤβjɤβ</w:t>
      </w:r>
    </w:p>
    <w:p>
      <w:r>
        <w:t xml:space="preserve">  </w:t>
      </w:r>
      <w:r>
        <w:rPr>
          <w:b/>
        </w:rPr>
        <w:t>sɤrʁɤβjɤβ</w:t>
      </w:r>
      <w:r>
        <w:t xml:space="preserve"> faire se débattre.</w:t>
      </w:r>
      <w:r>
        <w:br/>
        <w:br/>
      </w:r>
    </w:p>
    <w:p>
      <w:r>
        <w:rPr>
          <w:b/>
        </w:rPr>
        <w:t>ɣɤrsɯβrsɯβ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émettre un bruit de froissement.</w:t>
      </w:r>
    </w:p>
    <w:p>
      <w:r>
        <w:t xml:space="preserve">  </w:t>
      </w:r>
      <w:r>
        <w:rPr>
          <w:b/>
        </w:rPr>
        <w:t>soʁma ɯ-ŋgɯ ɲɯ-ɣɤrsɯβrsɯβ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ɣɤrɕɯβrɕɯβ</w:t>
      </w:r>
      <w:r>
        <w:t>.</w:t>
      </w:r>
      <w:r>
        <w:br/>
        <w:br/>
      </w:r>
    </w:p>
    <w:p>
      <w:r>
        <w:rPr>
          <w:b/>
        </w:rPr>
        <w:t>ɣɤrtaʁ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rendre suffisant.</w:t>
      </w:r>
    </w:p>
    <w:p>
      <w:r>
        <w:t xml:space="preserve">  </w:t>
      </w:r>
      <w:r>
        <w:rPr>
          <w:b/>
        </w:rPr>
        <w:t>@cai ɯ-spa mɯ́j-rtaʁ tɕe, @yangyu lɤ-tɕat-a tɕe tɤ-ɣɤrtaʁ-a</w:t>
      </w:r>
    </w:p>
    <w:p>
      <w:r>
        <w:t xml:space="preserve">  </w:t>
      </w:r>
      <w:r>
        <w:rPr>
          <w:b/>
        </w:rPr>
        <w:t>stoʁ nɯ-phɯt-a tɕe tɤ-ɣɤrtaʁ-a</w:t>
      </w:r>
      <w:r>
        <w:br/>
        <w:br/>
      </w:r>
    </w:p>
    <w:p>
      <w:r>
        <w:rPr>
          <w:b/>
        </w:rPr>
        <w:t>ɣɤrti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l'un des hameaux de Kamnyu.</w:t>
      </w:r>
      <w:r>
        <w:br/>
        <w:br/>
      </w:r>
    </w:p>
    <w:p>
      <w:r>
        <w:rPr>
          <w:b/>
        </w:rPr>
        <w:t>ɣɤrtshɯɣlɯɣ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grossier.</w:t>
      </w:r>
    </w:p>
    <w:p>
      <w:r>
        <w:t xml:space="preserve">  </w:t>
      </w:r>
      <w:r>
        <w:rPr>
          <w:b/>
        </w:rPr>
        <w:t>ɯ-mbrɯ ɲɯ-ŋgɯ tɕe, ɯ-zda ra nɯ-ɕki ɲɯ-ɣɤrtshɯɣlɯɣ</w:t>
      </w:r>
      <w:r>
        <w:br/>
        <w:br/>
      </w:r>
    </w:p>
    <w:p>
      <w:r>
        <w:rPr>
          <w:b/>
        </w:rPr>
        <w:t>ɣɤrtɯm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enrouler ensemble les fils.</w:t>
      </w:r>
    </w:p>
    <w:p>
      <w:r>
        <w:t xml:space="preserve">  </w:t>
      </w:r>
      <w:r>
        <w:rPr>
          <w:b/>
        </w:rPr>
        <w:t>tɤ-ri tɤ-ɣɤrtɯm-a</w:t>
      </w:r>
      <w:r>
        <w:br/>
        <w:br/>
      </w:r>
    </w:p>
    <w:p>
      <w:r>
        <w:rPr>
          <w:b/>
        </w:rPr>
        <w:t>ɣɤrɯβrɯβ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deidph</w:t>
      </w:r>
      <w:r>
        <w:t>].</w:t>
      </w:r>
      <w:r/>
    </w:p>
    <w:p>
      <w:r>
        <w:t xml:space="preserve">  1)</w:t>
      </w:r>
      <w:r>
        <w:t xml:space="preserve"> couler sans arrêt.</w:t>
      </w:r>
    </w:p>
    <w:p>
      <w:r>
        <w:t xml:space="preserve">  2)</w:t>
      </w:r>
      <w:r>
        <w:t xml:space="preserve"> radoter.</w:t>
      </w:r>
    </w:p>
    <w:p>
      <w:r>
        <w:t xml:space="preserve">  </w:t>
      </w:r>
      <w:r>
        <w:rPr>
          <w:b/>
        </w:rPr>
        <w:t>tɯ-ci ɲɯ-ɣɤrɯβrɯβ</w:t>
      </w:r>
    </w:p>
    <w:p>
      <w:r>
        <w:t xml:space="preserve">  </w:t>
      </w:r>
      <w:r>
        <w:rPr>
          <w:b/>
        </w:rPr>
        <w:t>ma-tɯ-ɣɤrɯβrɯβ</w:t>
      </w:r>
    </w:p>
    <w:p>
      <w:r>
        <w:t xml:space="preserve">  </w:t>
      </w:r>
      <w:r>
        <w:rPr>
          <w:b/>
        </w:rPr>
        <w:t>a-tɕɯ ɣɯ ɯ-mci ɲɯ-ɣɤrɯβrɯβ</w:t>
      </w:r>
      <w:r>
        <w:br/>
        <w:br/>
      </w:r>
    </w:p>
    <w:p>
      <w:r>
        <w:rPr>
          <w:b/>
        </w:rPr>
        <w:t>ɣɤrɯβrɯβ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</w:t>
      </w:r>
      <w:r>
        <w:rPr>
          <w:b/>
        </w:rPr>
        <w:t>tɯ-ci ɲɯ-ɣɤrɯβrɯβ ɲɯ-nɯɬoʁ</w:t>
      </w:r>
      <w:r>
        <w:br/>
        <w:br/>
      </w:r>
    </w:p>
    <w:p>
      <w:r>
        <w:rPr>
          <w:b/>
        </w:rPr>
        <w:t>ɣɤrwɤrwɤt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bavard.</w:t>
      </w:r>
    </w:p>
    <w:p>
      <w:r>
        <w:t xml:space="preserve">  </w:t>
      </w:r>
      <w:r>
        <w:rPr>
          <w:b/>
        </w:rPr>
        <w:t>ɯ-tɯ-nɯɕmɯrga kɯ ɲɯ-ɣɤrwɤrwɤt ʑo</w:t>
      </w:r>
    </w:p>
    <w:p>
      <w:r>
        <w:t xml:space="preserve">  </w:t>
      </w:r>
      <w:r>
        <w:rPr>
          <w:b/>
        </w:rPr>
        <w:t>sɤrwɤrwɤt</w:t>
      </w:r>
      <w:r/>
      <w:r>
        <w:br/>
        <w:br/>
      </w:r>
    </w:p>
    <w:p>
      <w:r>
        <w:rPr>
          <w:b/>
        </w:rPr>
        <w:t>ɣɤrzɤβrzɤβ</w:t>
      </w:r>
      <w:r/>
      <w:r/>
      <w:r>
        <w:t>.</w:t>
      </w:r>
      <w:r>
        <w:br/>
        <w:br/>
      </w:r>
    </w:p>
    <w:p>
      <w:r>
        <w:rPr>
          <w:b/>
        </w:rPr>
        <w:t>ɣɤrzɤβrzɤβ</w:t>
      </w:r>
      <w:r/>
      <w:r/>
      <w:r>
        <w:t>.</w:t>
      </w:r>
      <w:r>
        <w:t xml:space="preserve"> être flou.</w:t>
      </w:r>
    </w:p>
    <w:p>
      <w:r>
        <w:t xml:space="preserve">  </w:t>
      </w:r>
      <w:r>
        <w:rPr>
          <w:b/>
        </w:rPr>
        <w:t>a-mɲaʁndo ɲɯ-ɣɤrzɤβrzɤβ tɕe mɯ́j-sɯχsal-a</w:t>
      </w:r>
      <w:r>
        <w:br/>
        <w:br/>
      </w:r>
    </w:p>
    <w:p>
      <w:r>
        <w:rPr>
          <w:b/>
        </w:rPr>
        <w:t>ɣɤrʑo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ne pas exiger que qqn repaie sa dette.</w:t>
      </w:r>
    </w:p>
    <w:p>
      <w:r>
        <w:t xml:space="preserve">  </w:t>
      </w:r>
      <w:r>
        <w:rPr>
          <w:b/>
        </w:rPr>
        <w:t>nɯ-ɣɤrʑo-t-a</w:t>
      </w:r>
    </w:p>
    <w:p>
      <w:r>
        <w:t xml:space="preserve">  </w:t>
      </w:r>
      <w:r>
        <w:rPr>
          <w:b/>
        </w:rPr>
        <w:t>nɤʑo kɯ aʑo pɯ-kɯ-ɣɤrʑo-a</w:t>
      </w:r>
    </w:p>
    <w:p>
      <w:r>
        <w:t xml:space="preserve">  </w:t>
      </w:r>
      <w:r>
        <w:rPr>
          <w:b/>
        </w:rPr>
        <w:t>jiɕqha nɯ kɯ a-sci pɕawtsɯ sqɯ-mpɕar ɲɯ-khɤm pɯ-ra ri, kɯmŋu-mpɕar ma mɯ-nɯ-mɟat-a pɯ-ɣɤrʑo-t-a</w:t>
      </w:r>
    </w:p>
    <w:p>
      <w:r>
        <w:t xml:space="preserve">  </w:t>
      </w:r>
      <w:r>
        <w:rPr>
          <w:b/>
        </w:rPr>
        <w:t>jiɕqha nɯ kɯ tɤɕi sqɯ-tɯrpa ɲɯ-khɤm pɯ-ra ri, kɯmŋu-tɯrpa ma mɯ-nɯ-mɟa-t-a pɯ-ɣɤrʑo-t-a</w:t>
      </w:r>
    </w:p>
    <w:p>
      <w:r>
        <w:t xml:space="preserve">  </w:t>
      </w:r>
      <w:r>
        <w:rPr>
          <w:b/>
        </w:rPr>
        <w:t>ɲɯ-kɯ-ɣɤrʑo-a ɯ́-jɤɣ?</w:t>
      </w:r>
    </w:p>
    <w:p>
      <w:r>
        <w:t xml:space="preserve">  </w:t>
      </w:r>
      <w:r>
        <w:rPr>
          <w:b/>
        </w:rPr>
        <w:t>kɯki laχtɕha ki ɯ-phɯ khro tsa ɲɯ-βze ɕti ri, tsuku ɲɯ-ta-ɣɤrʑo jɤɣ</w:t>
      </w:r>
      <w:r>
        <w:br/>
        <w:br/>
      </w:r>
    </w:p>
    <w:p>
      <w:r>
        <w:rPr>
          <w:b/>
        </w:rPr>
        <w:t>ɣɤʁjɤβlɤβ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agir en cachette.</w:t>
      </w:r>
    </w:p>
    <w:p>
      <w:r>
        <w:t xml:space="preserve">  </w:t>
      </w:r>
      <w:r>
        <w:rPr>
          <w:b/>
        </w:rPr>
        <w:t>jiɕqha nɯ kɯ-ɣɤʁjɤβlɤβ ci ɲɯ-ŋu</w:t>
      </w:r>
    </w:p>
    <w:p>
      <w:r>
        <w:t xml:space="preserve">  </w:t>
      </w:r>
      <w:r>
        <w:rPr>
          <w:b/>
        </w:rPr>
        <w:t>ɯʑo ɲɯ-ɣɤʁjɤβlɤβ tɕe, ɯ-stu mɤ-nɤme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ɣɤqhɤβjɤβ</w:t>
      </w:r>
      <w:r>
        <w:t>.</w:t>
      </w:r>
      <w:r>
        <w:br/>
        <w:br/>
      </w:r>
    </w:p>
    <w:p>
      <w:r>
        <w:rPr>
          <w:b/>
        </w:rPr>
        <w:t>ɣɤʁnɤt</w:t>
      </w:r>
      <w:r/>
      <w:r/>
      <w:r>
        <w:t>.</w:t>
      </w:r>
      <w:r>
        <w:br/>
        <w:br/>
      </w:r>
    </w:p>
    <w:p>
      <w:r>
        <w:rPr>
          <w:b/>
        </w:rPr>
        <w:t>ɣɤʁnɤt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s'abîmer facilement.</w:t>
      </w:r>
    </w:p>
    <w:p>
      <w:r>
        <w:t xml:space="preserve">  </w:t>
      </w:r>
      <w:r>
        <w:rPr>
          <w:b/>
        </w:rPr>
        <w:t>tɯ-rnom ɯ-ɕɤrɯ nɯ wuma ʑo ɣɤʁnɤt, pjɯ-kɯ-ndʐaβ, kú-wɣ-nɯ-rpu nɯ ra tɕe tu-ʁnɤt mbat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saʁnɤt</w:t>
      </w:r>
      <w:r>
        <w:t>.</w:t>
      </w:r>
      <w:r>
        <w:br/>
        <w:br/>
      </w:r>
    </w:p>
    <w:p>
      <w:r>
        <w:rPr>
          <w:b/>
        </w:rPr>
        <w:t>ɣɤʁre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respecté.</w:t>
      </w:r>
    </w:p>
    <w:p>
      <w:r>
        <w:t xml:space="preserve">  </w:t>
      </w:r>
      <w:r>
        <w:rPr>
          <w:b/>
        </w:rPr>
        <w:t>ɲɯ-ɣɤʁre (=ɯ-ʁre)</w:t>
      </w:r>
    </w:p>
    <w:p>
      <w:r>
        <w:t xml:space="preserve">  </w:t>
      </w:r>
      <w:r>
        <w:rPr>
          <w:b/>
        </w:rPr>
        <w:t>jiɕqha nɯ kɯ-ɣɤʁre ci ŋu</w:t>
      </w:r>
    </w:p>
    <w:p>
      <w:r>
        <w:t xml:space="preserve">  </w:t>
      </w:r>
      <w:r>
        <w:rPr>
          <w:b/>
        </w:rPr>
        <w:t>zɣɤʁre</w:t>
      </w:r>
      <w:r>
        <w:t xml:space="preserve"> respecter.</w:t>
      </w:r>
      <w:r>
        <w:br/>
        <w:br/>
      </w:r>
    </w:p>
    <w:p>
      <w:r>
        <w:rPr>
          <w:b/>
        </w:rPr>
        <w:t>ɣɤʁre</w:t>
      </w:r>
      <w:r/>
      <w:r/>
      <w:r>
        <w:t>.</w:t>
      </w:r>
      <w:r>
        <w:br/>
        <w:br/>
      </w:r>
    </w:p>
    <w:p>
      <w:r>
        <w:rPr>
          <w:b/>
        </w:rPr>
        <w:t>ɣɤʁrɯ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faire des pousses.</w:t>
      </w:r>
    </w:p>
    <w:p>
      <w:r>
        <w:t xml:space="preserve">  </w:t>
      </w:r>
      <w:r>
        <w:rPr>
          <w:b/>
        </w:rPr>
        <w:t>jiɕqha qaj nɯ tɯ-mɯ kɯ pjɤ-χtɕi tɕe ɲɤ-ɣɤʁrɯ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ta-ʁrɯ</w:t>
      </w:r>
      <w:r>
        <w:t>.</w:t>
      </w:r>
      <w:r>
        <w:br/>
        <w:br/>
      </w:r>
    </w:p>
    <w:p>
      <w:r>
        <w:rPr>
          <w:b/>
        </w:rPr>
        <w:t>ɣɤʁzɤβ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grandiose.</w:t>
      </w:r>
    </w:p>
    <w:p>
      <w:r>
        <w:t xml:space="preserve">  </w:t>
      </w:r>
      <w:r>
        <w:rPr>
          <w:b/>
        </w:rPr>
        <w:t>tɤʁaʁ ɲɯ-ɣɤʁzɤβ</w:t>
      </w:r>
    </w:p>
    <w:p>
      <w:r>
        <w:t xml:space="preserve">  </w:t>
      </w:r>
      <w:r>
        <w:rPr>
          <w:b/>
        </w:rPr>
        <w:t>@kaihui ɲɯ-ɣɤʁzɤβ</w:t>
      </w:r>
      <w:r>
        <w:br/>
        <w:br/>
      </w:r>
    </w:p>
    <w:p>
      <w:r>
        <w:rPr>
          <w:b/>
        </w:rPr>
        <w:t>ɣɤsa</w:t>
      </w:r>
      <w:r/>
      <w:r/>
      <w:r>
        <w:t>.</w:t>
      </w:r>
      <w:r>
        <w:br/>
        <w:br/>
      </w:r>
    </w:p>
    <w:p>
      <w:r>
        <w:rPr>
          <w:b/>
        </w:rPr>
        <w:t>ɣɤsa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s'émousser facilement.</w:t>
      </w:r>
      <w:r>
        <w:br/>
        <w:br/>
      </w:r>
    </w:p>
    <w:p>
      <w:r>
        <w:rPr>
          <w:b/>
        </w:rPr>
        <w:t>ɣɤscɤscɤt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(frapper, crier) à toute vitesse.</w:t>
      </w:r>
    </w:p>
    <w:p>
      <w:r>
        <w:t xml:space="preserve">  </w:t>
      </w:r>
      <w:r>
        <w:rPr>
          <w:b/>
        </w:rPr>
        <w:t>taχphe ɲɯ-sɤscɤscɤt ʑo ta-lɤt</w:t>
      </w:r>
      <w:r>
        <w:br/>
        <w:br/>
      </w:r>
    </w:p>
    <w:p>
      <w:r>
        <w:rPr>
          <w:b/>
        </w:rPr>
        <w:t>ɣɤscraʁlaʁ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</w:t>
      </w:r>
      <w:r>
        <w:rPr>
          <w:b/>
        </w:rPr>
        <w:t>ɯ-ku sɤrku kɯ-me ɲɯ-ɣɤscraʁlaʁ</w:t>
      </w:r>
      <w:r>
        <w:br/>
        <w:br/>
      </w:r>
    </w:p>
    <w:p>
      <w:r>
        <w:rPr>
          <w:b/>
        </w:rPr>
        <w:t>ɣɤscraʁscraʁ</w:t>
      </w:r>
      <w:r/>
      <w:r/>
      <w:r>
        <w:t>.</w:t>
      </w:r>
      <w:r>
        <w:br/>
        <w:br/>
      </w:r>
    </w:p>
    <w:p>
      <w:r>
        <w:rPr>
          <w:b/>
        </w:rPr>
        <w:t>ɣɤscraʁscraʁ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parler sans arrêt sans se préoccuper des conventions sociales.</w:t>
      </w:r>
    </w:p>
    <w:p>
      <w:r>
        <w:t xml:space="preserve">  </w:t>
      </w:r>
      <w:r>
        <w:rPr>
          <w:b/>
        </w:rPr>
        <w:t>jiɕqha nɯ ɲɯ-ɣɤscraʁscraʁ ntsɯ</w:t>
      </w:r>
      <w:r>
        <w:br/>
        <w:br/>
      </w:r>
    </w:p>
    <w:p>
      <w:r>
        <w:rPr>
          <w:b/>
        </w:rPr>
        <w:t>ɣɤsɤmbrɯ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s'énerver facilement.</w:t>
      </w:r>
    </w:p>
    <w:p>
      <w:r>
        <w:t xml:space="preserve">  </w:t>
      </w:r>
      <w:r>
        <w:rPr>
          <w:b/>
        </w:rPr>
        <w:t>jiɕqha nɯ wuma kɯ-ɣɤsɤmbrɯ ci ɲɯ-ŋu</w:t>
      </w:r>
    </w:p>
    <w:p>
      <w:r>
        <w:t xml:space="preserve">  </w:t>
      </w:r>
      <w:r>
        <w:rPr>
          <w:b/>
        </w:rPr>
        <w:t>aʑo khɤβdɤr tɤ-βzu-t-a ri ɲɯ-ɣɤsɤmbrɯ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sɤmbrɯ</w:t>
      </w:r>
      <w:r>
        <w:t>.</w:t>
      </w:r>
      <w:r>
        <w:br/>
        <w:br/>
      </w:r>
    </w:p>
    <w:p>
      <w:r>
        <w:rPr>
          <w:b/>
        </w:rPr>
        <w:t>ɣɤsmi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cuire. facile à cuire.</w:t>
      </w:r>
    </w:p>
    <w:p>
      <w:r>
        <w:t xml:space="preserve">  </w:t>
      </w:r>
      <w:r>
        <w:rPr>
          <w:b/>
        </w:rPr>
        <w:t>jaŋjy kɤ-sqa-t-a ri mɯ́j-smi tɕe, mɤʑɯ kɤ-ɣɤsmi-t-a</w:t>
      </w:r>
    </w:p>
    <w:p>
      <w:r>
        <w:t xml:space="preserve">  </w:t>
      </w:r>
      <w:r>
        <w:rPr>
          <w:b/>
        </w:rPr>
        <w:t>ndzɤtshi kɤ-βzu kɤ-ɣɤsmi ɲɯ-ra</w:t>
      </w:r>
    </w:p>
    <w:p>
      <w:r>
        <w:t xml:space="preserve">  </w:t>
      </w:r>
      <w:r>
        <w:rPr>
          <w:b/>
        </w:rPr>
        <w:t>kɤ-sqa-t-a tɕe, kɤ-ɣɤsmi-t-a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smi1</w:t>
      </w:r>
      <w:r>
        <w:t>.</w:t>
      </w:r>
      <w:r>
        <w:br/>
        <w:br/>
      </w:r>
    </w:p>
    <w:p>
      <w:r>
        <w:rPr>
          <w:b/>
        </w:rPr>
        <w:t>ɣɤsna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réparer.</w:t>
      </w:r>
    </w:p>
    <w:p>
      <w:r>
        <w:t xml:space="preserve">  </w:t>
      </w:r>
      <w:r>
        <w:rPr>
          <w:b/>
        </w:rPr>
        <w:t>qaʁ ɯ-jɯ mɯ́j-sna tɕe nɯ-βzu-t-a tɕe tɤ-ɣɤsna-t-a</w:t>
      </w:r>
    </w:p>
    <w:p>
      <w:r>
        <w:t xml:space="preserve">  </w:t>
      </w:r>
      <w:r>
        <w:rPr>
          <w:b/>
        </w:rPr>
        <w:t>tʂha kɤ-ta-t-a tɕe kɤ-ɣɤsna-t-a</w:t>
      </w:r>
    </w:p>
    <w:p>
      <w:r>
        <w:t xml:space="preserve">  </w:t>
      </w:r>
      <w:r>
        <w:rPr>
          <w:b/>
        </w:rPr>
        <w:t>a-khɯtsa ɲɤ-spoʁ tɕe, na-sti tɕe ta-ɣɤsna</w:t>
      </w:r>
      <w:r>
        <w:br/>
        <w:br/>
      </w:r>
    </w:p>
    <w:p>
      <w:r>
        <w:rPr>
          <w:b/>
        </w:rPr>
        <w:t>ɣɤsŋaβ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étouffant.</w:t>
      </w:r>
    </w:p>
    <w:p>
      <w:r>
        <w:t xml:space="preserve">  </w:t>
      </w:r>
      <w:r>
        <w:rPr>
          <w:b/>
        </w:rPr>
        <w:t>jisŋi ɲɯ-ɣɤsŋaβ</w:t>
      </w:r>
    </w:p>
    <w:p>
      <w:r>
        <w:t xml:space="preserve">  </w:t>
      </w:r>
      <w:r>
        <w:rPr>
          <w:b/>
        </w:rPr>
        <w:t>kha ɯ-ŋgɯ smi chɯ́-wɣ-βlɯ tɕe ɲɯ-ɣɤsŋaβ</w:t>
      </w:r>
      <w:r>
        <w:br/>
        <w:br/>
      </w:r>
    </w:p>
    <w:p>
      <w:r>
        <w:rPr>
          <w:b/>
        </w:rPr>
        <w:t>ɣɤsoŋsoŋ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bruit de l'eau qui bout.</w:t>
      </w:r>
    </w:p>
    <w:p>
      <w:r>
        <w:t xml:space="preserve">  </w:t>
      </w:r>
      <w:r>
        <w:rPr>
          <w:b/>
        </w:rPr>
        <w:t>tɤ-lu tɤ-ala tɕe, tu-ɣɤsoŋsoŋ ʑo tu-mbuz ŋu, wuma ʑo ɣɤji</w:t>
      </w:r>
    </w:p>
    <w:p>
      <w:r>
        <w:t xml:space="preserve">  </w:t>
      </w:r>
      <w:r>
        <w:rPr>
          <w:b/>
        </w:rPr>
        <w:t>tɯ-ci to-ɣɤsoŋsoŋ ʑo to-mbuz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ɣɤsthɯsthoŋ</w:t>
      </w:r>
      <w:r>
        <w:t>.</w:t>
      </w:r>
      <w:r>
        <w:br/>
        <w:br/>
      </w:r>
    </w:p>
    <w:p>
      <w:r>
        <w:rPr>
          <w:b/>
        </w:rPr>
        <w:t>ɣɤspɯ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rendre sec.</w:t>
      </w:r>
    </w:p>
    <w:p>
      <w:r>
        <w:t xml:space="preserve">  </w:t>
      </w:r>
      <w:r>
        <w:rPr>
          <w:b/>
        </w:rPr>
        <w:t>a-rɟɤɣi ɯ-ŋgɯ tɯ-ci pjɤ-ɣɤrkɯn-a tɕe, pjɤ-ɣɤspɯ-t-a</w:t>
      </w:r>
      <w:r>
        <w:br/>
        <w:br/>
      </w:r>
    </w:p>
    <w:p>
      <w:r>
        <w:rPr>
          <w:b/>
        </w:rPr>
        <w:t>ɣɤstaŋlaŋ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sautiller.</w:t>
      </w:r>
    </w:p>
    <w:p>
      <w:r>
        <w:t xml:space="preserve">  </w:t>
      </w:r>
      <w:r>
        <w:rPr>
          <w:b/>
        </w:rPr>
        <w:t>rɯdaʁ ra ɲɯ-ɣɤstaŋlaŋ-nɯ ʑo ɲɯ-phɣo-nɯ ɲɯ-ŋu</w:t>
      </w:r>
    </w:p>
    <w:p>
      <w:r>
        <w:t xml:space="preserve">  </w:t>
      </w:r>
      <w:r>
        <w:rPr>
          <w:b/>
        </w:rPr>
        <w:t>@piqiu ɲɯ-ɣɤstaŋlaŋ</w:t>
      </w:r>
      <w:r>
        <w:br/>
        <w:br/>
      </w:r>
    </w:p>
    <w:p>
      <w:r>
        <w:rPr>
          <w:b/>
        </w:rPr>
        <w:t>ɣɤstɤjlɤj</w:t>
      </w:r>
      <w:r/>
      <w:r/>
      <w:r>
        <w:t>.</w:t>
      </w:r>
      <w:r>
        <w:br/>
        <w:br/>
      </w:r>
    </w:p>
    <w:p>
      <w:r>
        <w:rPr>
          <w:b/>
        </w:rPr>
        <w:t>ɣɤstɤjlɤj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qui rebondit, qui saute.</w:t>
      </w:r>
    </w:p>
    <w:p>
      <w:r>
        <w:t xml:space="preserve">  </w:t>
      </w:r>
      <w:r>
        <w:rPr>
          <w:b/>
        </w:rPr>
        <w:t>@piqiu ɲɯ-ɣɤstɤjlɤj ntsɯ</w:t>
      </w:r>
      <w:r>
        <w:br/>
        <w:br/>
      </w:r>
    </w:p>
    <w:p>
      <w:r>
        <w:rPr>
          <w:b/>
        </w:rPr>
        <w:t>ɣɤsthɯsthoŋ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bruit de l'eau qui bout.</w:t>
      </w:r>
    </w:p>
    <w:p>
      <w:r>
        <w:t xml:space="preserve">  </w:t>
      </w:r>
      <w:r>
        <w:rPr>
          <w:b/>
        </w:rPr>
        <w:t>tɯ-ci tala tɕe ɲɯɣɤsthɯtshoŋ ʑo ɲɯ-mbuz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ɣɤsoŋsoŋ</w:t>
      </w:r>
      <w:r>
        <w:t>.</w:t>
      </w:r>
      <w:r>
        <w:br/>
        <w:br/>
      </w:r>
    </w:p>
    <w:p>
      <w:r>
        <w:rPr>
          <w:b/>
        </w:rPr>
        <w:t>ɣɤsthɯsthrɯβ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rPr>
          <w:b/>
        </w:rPr>
        <w:t>sɤsthɯsthrɯβ</w:t>
      </w:r>
      <w:r>
        <w:t xml:space="preserve"> se moucher le nez bruyamment.</w:t>
      </w:r>
      <w:r>
        <w:br/>
        <w:br/>
      </w:r>
    </w:p>
    <w:p>
      <w:r>
        <w:rPr>
          <w:b/>
        </w:rPr>
        <w:t>ɣɤsthɯsthrɯβ</w:t>
      </w:r>
      <w:r/>
      <w:r/>
      <w:r>
        <w:t>.</w:t>
      </w:r>
      <w:r>
        <w:br/>
        <w:br/>
      </w:r>
    </w:p>
    <w:p>
      <w:r>
        <w:rPr>
          <w:b/>
        </w:rPr>
        <w:t>ɣɤstɯrlɯr</w:t>
      </w:r>
      <w:r/>
      <w:r/>
      <w:r>
        <w:t>.</w:t>
      </w:r>
      <w:r>
        <w:br/>
        <w:br/>
      </w:r>
    </w:p>
    <w:p>
      <w:r>
        <w:rPr>
          <w:b/>
        </w:rPr>
        <w:t>ɣɤstɯrlɯr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sautiller, rebondir (petits objets ronds).</w:t>
      </w:r>
      <w:r>
        <w:br/>
        <w:br/>
      </w:r>
    </w:p>
    <w:p>
      <w:r>
        <w:rPr>
          <w:b/>
        </w:rPr>
        <w:t>ɣɤsɯβsɯβ</w:t>
      </w:r>
      <w:r/>
      <w:r/>
      <w:r>
        <w:t>.</w:t>
      </w:r>
      <w:r>
        <w:br/>
        <w:br/>
      </w:r>
    </w:p>
    <w:p>
      <w:r>
        <w:rPr>
          <w:b/>
        </w:rPr>
        <w:t>ɣɤsɯβsɯβ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avoir une douleur lancinante.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rsɯβrsɯβ</w:t>
      </w:r>
      <w:r>
        <w:t>.</w:t>
      </w:r>
      <w:r>
        <w:br/>
        <w:br/>
      </w:r>
    </w:p>
    <w:p>
      <w:r>
        <w:rPr>
          <w:b/>
        </w:rPr>
        <w:t>ɣɤsɯɣsɯɣ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deidph</w:t>
      </w:r>
      <w:r>
        <w:t>].</w:t>
      </w:r>
      <w:r>
        <w:t xml:space="preserve"> gigoter.</w:t>
      </w:r>
    </w:p>
    <w:p>
      <w:r>
        <w:t xml:space="preserve">  </w:t>
      </w:r>
      <w:r>
        <w:rPr>
          <w:b/>
        </w:rPr>
        <w:t>tɤ-pɤtso mɯ́j-khɯ tɕe ɲɯ-ɣɤsɯɣsɯɣ ʑo</w:t>
      </w:r>
    </w:p>
    <w:p>
      <w:r>
        <w:t xml:space="preserve">  </w:t>
      </w:r>
      <w:r>
        <w:rPr>
          <w:b/>
        </w:rPr>
        <w:t>ma-tɯ-ɣɤsɯɣsɯɣ kɯ kɤ-rɤʑi</w:t>
      </w:r>
      <w:r>
        <w:br/>
        <w:br/>
      </w:r>
    </w:p>
    <w:p>
      <w:r>
        <w:rPr>
          <w:b/>
        </w:rPr>
        <w:t>ɣɤʂɲɯɣlɯɣ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gigoter dans tous les sens.</w:t>
      </w:r>
    </w:p>
    <w:p>
      <w:r>
        <w:t xml:space="preserve">  </w:t>
      </w:r>
      <w:r>
        <w:rPr>
          <w:b/>
        </w:rPr>
        <w:t>ma-tɯ-ɣɤʂɲɯɣlɯɣ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ʂɲɯɣnɤʂɲɯɣ</w:t>
      </w:r>
      <w:r>
        <w:t>.</w:t>
      </w:r>
      <w:r>
        <w:br/>
        <w:br/>
      </w:r>
    </w:p>
    <w:p>
      <w:r>
        <w:rPr>
          <w:b/>
        </w:rPr>
        <w:t>ɣɤʂχaβʂχaβ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émettre un bruit de froissement.</w:t>
      </w:r>
    </w:p>
    <w:p>
      <w:r>
        <w:t xml:space="preserve">  </w:t>
      </w:r>
      <w:r>
        <w:rPr>
          <w:b/>
        </w:rPr>
        <w:t>ɲɯ-ɣɤʂχaβʂχaβ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ɣɤʂχɯʂχɯβ</w:t>
      </w:r>
      <w:r>
        <w:t>.</w:t>
      </w:r>
      <w:r>
        <w:br/>
        <w:br/>
      </w:r>
    </w:p>
    <w:p>
      <w:r>
        <w:rPr>
          <w:b/>
        </w:rPr>
        <w:t>ɣɤʂχɯʂχɯβ</w:t>
      </w:r>
      <w:r/>
      <w:r/>
      <w:r>
        <w:t>.</w:t>
      </w:r>
      <w:r>
        <w:br/>
        <w:br/>
      </w:r>
    </w:p>
    <w:p>
      <w:r>
        <w:rPr>
          <w:b/>
        </w:rPr>
        <w:t>ɣɤʂχɯʂχɯβ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émettre un bruit de froissement.</w:t>
      </w:r>
    </w:p>
    <w:p>
      <w:r>
        <w:t xml:space="preserve">  </w:t>
      </w:r>
      <w:r>
        <w:rPr>
          <w:b/>
        </w:rPr>
        <w:t>tɯ-ndʐi nɯ ɲɯ-ɣɤʂχɯʂχɯβ (kɤ-χtsɤβ mɯ-pjɤ-βdi)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ɣɤʂχaβʂχaβ</w:t>
      </w:r>
      <w:r>
        <w:t>.</w:t>
      </w:r>
      <w:r>
        <w:br/>
        <w:br/>
      </w:r>
    </w:p>
    <w:p>
      <w:r>
        <w:rPr>
          <w:b/>
        </w:rPr>
        <w:t>ɣɤtaʁ</w:t>
      </w:r>
      <w:r/>
      <w:r/>
      <w:r>
        <w:t>.</w:t>
      </w:r>
      <w:r>
        <w:br/>
        <w:br/>
      </w:r>
    </w:p>
    <w:p>
      <w:r>
        <w:rPr>
          <w:b/>
        </w:rPr>
        <w:t>ɣɤtaʁ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dire clairement.</w:t>
      </w:r>
    </w:p>
    <w:p>
      <w:r>
        <w:t xml:space="preserve">  </w:t>
      </w:r>
      <w:r>
        <w:rPr>
          <w:b/>
        </w:rPr>
        <w:t>ki tɯrju ki kɤ-ɣɤtaʁ ɲɯ-ɴqa</w:t>
      </w:r>
    </w:p>
    <w:p>
      <w:r>
        <w:t xml:space="preserve">  </w:t>
      </w:r>
      <w:r>
        <w:rPr>
          <w:b/>
        </w:rPr>
        <w:t>tú-wɣ-ɣɤtaʁ tɕe ``zdɯxpa" tu-kɯ-ti ŋu ri, tú-wɣ-sɤpɤmbat tɕe ``dɯxpa" tu-kɯ-ti ŋu</w:t>
      </w:r>
      <w:r>
        <w:br/>
        <w:br/>
      </w:r>
    </w:p>
    <w:p>
      <w:r>
        <w:rPr>
          <w:b/>
        </w:rPr>
        <w:t>ɣɤtɕa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tord.</w:t>
      </w:r>
    </w:p>
    <w:p>
      <w:r>
        <w:t xml:space="preserve">  </w:t>
      </w:r>
      <w:r>
        <w:rPr>
          <w:b/>
        </w:rPr>
        <w:t>pɯ-ɣɤtɕa-a</w:t>
      </w:r>
    </w:p>
    <w:p>
      <w:r>
        <w:t xml:space="preserve">  </w:t>
      </w:r>
      <w:r>
        <w:rPr>
          <w:b/>
        </w:rPr>
        <w:t>ɯʑo kɯ kɯmaʁ tu-ti ɲɯ-ŋu tɕe ɲɯ-ɣɤtɕa</w:t>
      </w:r>
    </w:p>
    <w:p>
      <w:r>
        <w:t xml:space="preserve">  </w:t>
      </w:r>
      <w:r>
        <w:rPr>
          <w:b/>
        </w:rPr>
        <w:t>aʑo kɯmaʁ to-ti-a tɕe pjɤ-ɣɤtɕa-a</w:t>
      </w:r>
    </w:p>
    <w:p>
      <w:r>
        <w:t xml:space="preserve">  </w:t>
      </w:r>
      <w:r>
        <w:rPr>
          <w:b/>
        </w:rPr>
        <w:t>pɯ-ɣɤtɕa-a tɤ-ti</w:t>
      </w:r>
    </w:p>
    <w:p>
      <w:r>
        <w:t xml:space="preserve">  </w:t>
      </w:r>
      <w:r>
        <w:rPr>
          <w:b/>
        </w:rPr>
        <w:t>zɣɤtɕa</w:t>
      </w:r>
      <w:r>
        <w:t xml:space="preserve"> ne pas être d'accord avec.</w:t>
      </w:r>
    </w:p>
    <w:p>
      <w:r>
        <w:t xml:space="preserve">  </w:t>
      </w:r>
      <w:r>
        <w:rPr>
          <w:b/>
        </w:rPr>
        <w:t>ʑɣɤɣɤtɕa</w:t>
      </w:r>
      <w:r>
        <w:t xml:space="preserve"> admettre sa faute.</w:t>
      </w:r>
      <w:r>
        <w:br/>
        <w:br/>
      </w:r>
    </w:p>
    <w:p>
      <w:r>
        <w:rPr>
          <w:b/>
        </w:rPr>
        <w:t>ɣɤtɕɤt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choisir parmi (un homme).</w:t>
      </w:r>
    </w:p>
    <w:p>
      <w:r>
        <w:t xml:space="preserve">  </w:t>
      </w:r>
      <w:r>
        <w:rPr>
          <w:b/>
        </w:rPr>
        <w:t>nɯ-ŋgɯz nɯ tɕu kɯ-mna ʁnɯz tú-wɣ-ɣɤtɕɤt ɲɯ-ra</w:t>
      </w:r>
      <w:r>
        <w:br/>
        <w:br/>
      </w:r>
    </w:p>
    <w:p>
      <w:r>
        <w:rPr>
          <w:b/>
        </w:rPr>
        <w:t>ɣɤtɕɣɤrtɕɣɤr</w:t>
      </w:r>
      <w:r/>
      <w:r/>
      <w:r>
        <w:t>.</w:t>
      </w:r>
      <w:r>
        <w:br/>
        <w:br/>
      </w:r>
    </w:p>
    <w:p>
      <w:r>
        <w:rPr>
          <w:b/>
        </w:rPr>
        <w:t>ɣɤtɕɣɤrtɕɣɤr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1)</w:t>
      </w:r>
      <w:r>
        <w:t xml:space="preserve"> hurler.</w:t>
      </w:r>
    </w:p>
    <w:p>
      <w:r>
        <w:t xml:space="preserve">  2)</w:t>
      </w:r>
      <w:r>
        <w:t xml:space="preserve"> scintiller.</w:t>
      </w:r>
    </w:p>
    <w:p>
      <w:r>
        <w:t xml:space="preserve">  </w:t>
      </w:r>
      <w:r>
        <w:rPr>
          <w:b/>
        </w:rPr>
        <w:t>paʁ ɲɯ-ɣɤwu ɲɯ-ɣɤtɕɣɤrtɕɣɤr</w:t>
      </w:r>
    </w:p>
    <w:p>
      <w:r>
        <w:t xml:space="preserve">  </w:t>
      </w:r>
      <w:r>
        <w:rPr>
          <w:b/>
        </w:rPr>
        <w:t>tɤrmbja ɲɯ-ɣɤtɕɣɤrtɕɣɤr (ʑo ɲɯ-ɤsɯ-βzu)</w:t>
      </w:r>
      <w:r>
        <w:br/>
        <w:br/>
      </w:r>
    </w:p>
    <w:p>
      <w:r>
        <w:rPr>
          <w:b/>
        </w:rPr>
        <w:t>ɣɤtɕhaʁ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diminuer.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tɕhaʁ</w:t>
      </w:r>
      <w:r>
        <w:t>.</w:t>
      </w:r>
      <w:r>
        <w:br/>
        <w:br/>
      </w:r>
    </w:p>
    <w:p>
      <w:r>
        <w:rPr>
          <w:b/>
        </w:rPr>
        <w:t>ɣɤtɕhom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excessif.</w:t>
      </w:r>
    </w:p>
    <w:p>
      <w:r>
        <w:t xml:space="preserve">  </w:t>
      </w:r>
      <w:r>
        <w:rPr>
          <w:b/>
        </w:rPr>
        <w:t>tɤ-</w:t>
      </w:r>
    </w:p>
    <w:p>
      <w:r>
        <w:t xml:space="preserve">  </w:t>
      </w:r>
      <w:r>
        <w:rPr>
          <w:b/>
        </w:rPr>
        <w:t>aʑo taria ri to-ɣɤtɕhom-a</w:t>
      </w:r>
    </w:p>
    <w:p>
      <w:r>
        <w:t xml:space="preserve">  </w:t>
      </w:r>
      <w:r>
        <w:rPr>
          <w:b/>
        </w:rPr>
        <w:t>aʑo jiɕqha rɟɤɣi ʁnɯz tɤ-ndzat-a to-ɣɤtɕhom-a</w:t>
      </w:r>
    </w:p>
    <w:p>
      <w:r>
        <w:t xml:space="preserve">  </w:t>
      </w:r>
      <w:r>
        <w:rPr>
          <w:b/>
        </w:rPr>
        <w:t>cha (kɤ-tshi, ɯ-tshi) ko-ɣɤtɕhom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tɕhom</w:t>
      </w:r>
      <w:r>
        <w:t>.</w:t>
      </w:r>
      <w:r>
        <w:br/>
        <w:br/>
      </w:r>
    </w:p>
    <w:p>
      <w:r>
        <w:rPr>
          <w:b/>
        </w:rPr>
        <w:t>ɣɤtɕhɯβtɕhɯβ</w:t>
      </w:r>
      <w:r/>
      <w:r/>
      <w:r>
        <w:t>.</w:t>
      </w:r>
      <w:r>
        <w:br/>
        <w:br/>
      </w:r>
    </w:p>
    <w:p>
      <w:r>
        <w:rPr>
          <w:b/>
        </w:rPr>
        <w:t>ɣɤtɕhɯβtɕhɯβ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coule.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tshɯptshɯp</w:t>
      </w:r>
      <w:r>
        <w:t>.</w:t>
      </w:r>
      <w:r>
        <w:br/>
        <w:br/>
      </w:r>
    </w:p>
    <w:p>
      <w:r>
        <w:rPr>
          <w:b/>
        </w:rPr>
        <w:t>ɣɤtɕhɯt</w:t>
      </w:r>
      <w:r/>
      <w:r/>
      <w:r>
        <w:t>.</w:t>
      </w:r>
      <w:r>
        <w:br/>
        <w:br/>
      </w:r>
    </w:p>
    <w:p>
      <w:r>
        <w:rPr>
          <w:b/>
        </w:rPr>
        <w:t>ɣɤtɕur</w:t>
      </w:r>
      <w:r/>
      <w:r/>
      <w:r>
        <w:t>.</w:t>
      </w:r>
      <w:r>
        <w:br/>
        <w:br/>
      </w:r>
    </w:p>
    <w:p>
      <w:r>
        <w:rPr>
          <w:b/>
        </w:rPr>
        <w:t>ɣɤtɕur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rendre acide.</w:t>
      </w:r>
    </w:p>
    <w:p>
      <w:r>
        <w:t xml:space="preserve">  </w:t>
      </w:r>
      <w:r>
        <w:rPr>
          <w:b/>
        </w:rPr>
        <w:t>@cai ɯ-tɯ-tɕur mɯ́j-rtaʁ tɕe, @cu pɯ-lat-a tɕe pɯ-ɣɤtɕur-a</w:t>
      </w:r>
      <w:r>
        <w:br/>
        <w:br/>
      </w:r>
    </w:p>
    <w:p>
      <w:r>
        <w:rPr>
          <w:b/>
        </w:rPr>
        <w:t>ɣɤtɕɯɣ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germer (arbre).</w:t>
      </w:r>
    </w:p>
    <w:p>
      <w:r>
        <w:t xml:space="preserve">  </w:t>
      </w:r>
      <w:r>
        <w:rPr>
          <w:b/>
        </w:rPr>
        <w:t>ʑmbri ɲɤ-ɣɤtɕɯɣ</w:t>
      </w:r>
    </w:p>
    <w:p>
      <w:r>
        <w:t xml:space="preserve">  </w:t>
      </w:r>
      <w:r>
        <w:rPr>
          <w:b/>
        </w:rPr>
        <w:t>mi ɲɤ-ɣɤtɕɯɣ</w:t>
      </w:r>
    </w:p>
    <w:p>
      <w:r>
        <w:t xml:space="preserve">  </w:t>
      </w:r>
      <w:r>
        <w:rPr>
          <w:b/>
        </w:rPr>
        <w:t>ɣɤɣɤtɕɯɣ</w:t>
      </w:r>
      <w:r>
        <w:t xml:space="preserve"> germer précocement (arbre).</w:t>
      </w:r>
      <w:r>
        <w:br/>
        <w:br/>
      </w:r>
    </w:p>
    <w:p>
      <w:r>
        <w:rPr>
          <w:b/>
        </w:rPr>
        <w:t>ɣɤtɕɯqaʁ</w:t>
      </w:r>
      <w:r/>
      <w:r/>
      <w:r>
        <w:t>.</w:t>
      </w:r>
      <w:r>
        <w:br/>
        <w:br/>
      </w:r>
    </w:p>
    <w:p>
      <w:r>
        <w:rPr>
          <w:b/>
        </w:rPr>
        <w:t>ɣɤtɕɯqaʁ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chicaner.</w:t>
      </w:r>
    </w:p>
    <w:p>
      <w:r>
        <w:t xml:space="preserve">  </w:t>
      </w:r>
      <w:r>
        <w:rPr>
          <w:b/>
        </w:rPr>
        <w:t>pɯ-ɣɤtɕɯqaʁ-a</w:t>
      </w:r>
      <w:r>
        <w:br/>
        <w:br/>
      </w:r>
    </w:p>
    <w:p>
      <w:r>
        <w:rPr>
          <w:b/>
        </w:rPr>
        <w:t>ɣɤthɤβjɤβ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chercher des choses n'importe comment.</w:t>
      </w:r>
    </w:p>
    <w:p>
      <w:r>
        <w:t xml:space="preserve">  </w:t>
      </w:r>
      <w:r>
        <w:rPr>
          <w:b/>
        </w:rPr>
        <w:t>ma-tɯ-ɣɤthɤβjɤβ</w:t>
      </w:r>
      <w:r>
        <w:br/>
        <w:br/>
      </w:r>
    </w:p>
    <w:p>
      <w:r>
        <w:rPr>
          <w:b/>
        </w:rPr>
        <w:t>ɣɤthɤβthɤβ</w:t>
      </w:r>
      <w:r/>
      <w:r/>
      <w:r>
        <w:t>.</w:t>
      </w:r>
      <w:r>
        <w:br/>
        <w:br/>
      </w:r>
    </w:p>
    <w:p>
      <w:r>
        <w:rPr>
          <w:b/>
        </w:rPr>
        <w:t>ɣɤthɤβthɤβ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l'effronté derrière le dos.</w:t>
      </w:r>
    </w:p>
    <w:p>
      <w:r>
        <w:t xml:space="preserve">  </w:t>
      </w:r>
      <w:r>
        <w:rPr>
          <w:b/>
        </w:rPr>
        <w:t>ma-tɯ-ɣɤthɤβthɤβ</w:t>
      </w:r>
      <w:r>
        <w:br/>
        <w:br/>
      </w:r>
    </w:p>
    <w:p>
      <w:r>
        <w:rPr>
          <w:b/>
        </w:rPr>
        <w:t>ɣɤthɣɤthɣɤt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trembler.</w:t>
      </w:r>
    </w:p>
    <w:p>
      <w:r>
        <w:t xml:space="preserve">  </w:t>
      </w:r>
      <w:r>
        <w:rPr>
          <w:b/>
        </w:rPr>
        <w:t>ɲɯ-ngo tɕe ɲɯ-ɣɤthɣɤthɣɤt</w:t>
      </w:r>
    </w:p>
    <w:p>
      <w:r>
        <w:t xml:space="preserve">  </w:t>
      </w:r>
      <w:r>
        <w:rPr>
          <w:b/>
        </w:rPr>
        <w:t>sɤthɣɤthɣɤt</w:t>
      </w:r>
      <w:r>
        <w:t xml:space="preserve"> gigoter.</w:t>
      </w:r>
      <w:r>
        <w:br/>
        <w:br/>
      </w:r>
    </w:p>
    <w:p>
      <w:r>
        <w:rPr>
          <w:b/>
        </w:rPr>
        <w:t>ɣɤthɯ</w:t>
      </w:r>
      <w:r/>
      <w:r/>
      <w:r>
        <w:t>.</w:t>
      </w:r>
      <w:r>
        <w:br/>
        <w:br/>
      </w:r>
    </w:p>
    <w:p>
      <w:r>
        <w:rPr>
          <w:b/>
        </w:rPr>
        <w:t>ɣɤthɯ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aggraver.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nɤxthɯ</w:t>
      </w:r>
      <w:r>
        <w:t>.</w:t>
      </w:r>
      <w:r>
        <w:br/>
        <w:br/>
      </w:r>
    </w:p>
    <w:p>
      <w:r>
        <w:rPr>
          <w:b/>
        </w:rPr>
        <w:t>ɣɤtsɤngo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tomber souvent malade.</w:t>
      </w:r>
    </w:p>
    <w:p>
      <w:r>
        <w:t xml:space="preserve">  </w:t>
      </w:r>
      <w:r>
        <w:rPr>
          <w:b/>
        </w:rPr>
        <w:t>ɲɯ-ɣɤtsɤngo-a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ngo</w:t>
      </w:r>
      <w:r>
        <w:t>.</w:t>
      </w:r>
      <w:r>
        <w:br/>
        <w:br/>
      </w:r>
    </w:p>
    <w:p>
      <w:r>
        <w:rPr>
          <w:b/>
        </w:rPr>
        <w:t>ɣɤtsɣaʁtsɣaʁ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deidph</w:t>
      </w:r>
      <w:r>
        <w:t>].</w:t>
      </w:r>
      <w:r>
        <w:t xml:space="preserve"> pénible à supporter (comme la piqûre d'une aiguille ).</w:t>
      </w:r>
    </w:p>
    <w:p>
      <w:r>
        <w:t xml:space="preserve">  </w:t>
      </w:r>
      <w:r>
        <w:rPr>
          <w:b/>
        </w:rPr>
        <w:t>ɲɯ-mɤrtsaβ ɲɯ-ɣɤtsɣaʁtsɣaʁ</w:t>
      </w:r>
    </w:p>
    <w:p>
      <w:r>
        <w:t xml:space="preserve">  </w:t>
      </w:r>
      <w:r>
        <w:rPr>
          <w:b/>
        </w:rPr>
        <w:t>ɯ-tɯ-sɤɕke kɯ ɲɯ-ɣɤtsɣaʁtsɣaʁ</w:t>
      </w:r>
      <w:r>
        <w:br/>
        <w:br/>
      </w:r>
    </w:p>
    <w:p>
      <w:r>
        <w:rPr>
          <w:b/>
        </w:rPr>
        <w:t>ɣɤtsha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a-rɕa tu-ɣɤtshe-a ra</w:t>
      </w:r>
      <w:r>
        <w:br/>
        <w:br/>
      </w:r>
    </w:p>
    <w:p>
      <w:r>
        <w:rPr>
          <w:b/>
        </w:rPr>
        <w:t>ɣɤtshoz</w:t>
      </w:r>
      <w:r/>
      <w:r/>
      <w:r>
        <w:t>.</w:t>
      </w:r>
      <w:r>
        <w:br/>
        <w:br/>
      </w:r>
    </w:p>
    <w:p>
      <w:r>
        <w:rPr>
          <w:b/>
        </w:rPr>
        <w:t>ɣɤtshoz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complet.</w:t>
      </w:r>
    </w:p>
    <w:p>
      <w:r>
        <w:t xml:space="preserve">  </w:t>
      </w:r>
      <w:r>
        <w:rPr>
          <w:b/>
        </w:rPr>
        <w:t>nɤ-kɯ-ra ra kɤ-ɕar kɤ-ɣɤtshoz pɯ-cha-a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sɯxtshoz</w:t>
      </w:r>
      <w:r>
        <w:t>.</w:t>
      </w:r>
      <w:r>
        <w:br/>
        <w:br/>
      </w:r>
    </w:p>
    <w:p>
      <w:r>
        <w:rPr>
          <w:b/>
        </w:rPr>
        <w:t>ɣɤtshu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grossir.</w:t>
      </w:r>
    </w:p>
    <w:p>
      <w:r>
        <w:t xml:space="preserve">  </w:t>
      </w:r>
      <w:r>
        <w:rPr>
          <w:b/>
        </w:rPr>
        <w:t>paʁ nɯ (stoʁ) khro pɯ-mbi-j tɕe thɯ-ɣɤtshu-j</w:t>
      </w:r>
    </w:p>
    <w:p>
      <w:r>
        <w:t xml:space="preserve">  </w:t>
      </w:r>
      <w:r>
        <w:rPr>
          <w:b/>
        </w:rPr>
        <w:t>chó-wɣ-z-nɯɣmbaβ-a ɕti ma chó-wɣ-ɣɤtshu-a maʁ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tshu</w:t>
      </w:r>
      <w:r>
        <w:t>.</w:t>
      </w:r>
      <w:r>
        <w:br/>
        <w:br/>
      </w:r>
    </w:p>
    <w:p>
      <w:r>
        <w:rPr>
          <w:b/>
        </w:rPr>
        <w:t>ɣɤtshɯptshɯp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t xml:space="preserve">  </w:t>
      </w:r>
      <w:r>
        <w:rPr>
          <w:b/>
        </w:rPr>
        <w:t>ɲɯ-ɣɤtshɯptshɯp</w:t>
      </w:r>
      <w:r>
        <w:br/>
        <w:br/>
      </w:r>
    </w:p>
    <w:p>
      <w:r>
        <w:rPr>
          <w:b/>
        </w:rPr>
        <w:t>ɣɤtslɯɣtslɯɣ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</w:t>
      </w:r>
      <w:r>
        <w:rPr>
          <w:b/>
        </w:rPr>
        <w:t>tɯ-ci ɲɯ-ɤla ɲɯ-ɣɤtslɯɣtslɯɣ</w:t>
      </w:r>
      <w:r>
        <w:br/>
        <w:br/>
      </w:r>
    </w:p>
    <w:p>
      <w:r>
        <w:rPr>
          <w:b/>
        </w:rPr>
        <w:t>ɣɤtsri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saler.</w:t>
      </w:r>
    </w:p>
    <w:p>
      <w:r>
        <w:t xml:space="preserve">  </w:t>
      </w:r>
      <w:r>
        <w:rPr>
          <w:b/>
        </w:rPr>
        <w:t>pɯ-ɣɤtsri-t-a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tsri</w:t>
      </w:r>
      <w:r>
        <w:t>.</w:t>
      </w:r>
      <w:r>
        <w:br/>
        <w:br/>
      </w:r>
    </w:p>
    <w:p>
      <w:r>
        <w:rPr>
          <w:b/>
        </w:rPr>
        <w:t>ɣɤtsrɯ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germer.</w:t>
      </w:r>
    </w:p>
    <w:p>
      <w:r>
        <w:t xml:space="preserve">  </w:t>
      </w:r>
      <w:r>
        <w:rPr>
          <w:b/>
        </w:rPr>
        <w:t>tɤɕi to-ɣɤtsrɯ</w:t>
      </w:r>
    </w:p>
    <w:p>
      <w:r>
        <w:t xml:space="preserve">  </w:t>
      </w:r>
      <w:r>
        <w:rPr>
          <w:b/>
        </w:rPr>
        <w:t>stoʁ ɲɯ-ɣɤtsrɯ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tɤ-tsrɯ</w:t>
      </w:r>
      <w:r>
        <w:t>.</w:t>
      </w:r>
      <w:r>
        <w:br/>
        <w:br/>
      </w:r>
    </w:p>
    <w:p>
      <w:r>
        <w:rPr>
          <w:b/>
        </w:rPr>
        <w:t>ɣɤtsɯr</w:t>
      </w:r>
      <w:r/>
      <w:r>
        <w:t xml:space="preserve"> [pjɤ-ɣɤtsɯr = tɤ-tsɯr pjɤ-ɕe]</w:t>
      </w:r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se fêler, avoir des gerçures.</w:t>
      </w:r>
    </w:p>
    <w:p>
      <w:r>
        <w:t xml:space="preserve">  </w:t>
      </w:r>
      <w:r>
        <w:rPr>
          <w:b/>
        </w:rPr>
        <w:t>ki znde ki pjɤ-ɣɤtsɯr</w:t>
      </w:r>
    </w:p>
    <w:p>
      <w:r>
        <w:t xml:space="preserve">  </w:t>
      </w:r>
      <w:r>
        <w:rPr>
          <w:b/>
        </w:rPr>
        <w:t>a-jaʁ pjɤ-ɣɤtsɯr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tɤtsɯr</w:t>
      </w:r>
      <w:r>
        <w:t>.</w:t>
      </w:r>
      <w:r>
        <w:br/>
        <w:br/>
      </w:r>
    </w:p>
    <w:p>
      <w:r>
        <w:rPr>
          <w:b/>
        </w:rPr>
        <w:t>ɣɤtsɯtsrɯɣ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deidph</w:t>
      </w:r>
      <w:r>
        <w:t>].</w:t>
      </w:r>
      <w:r>
        <w:t xml:space="preserve"> grincer (bois).</w:t>
      </w:r>
    </w:p>
    <w:p>
      <w:r>
        <w:t xml:space="preserve">  </w:t>
      </w:r>
      <w:r>
        <w:rPr>
          <w:b/>
        </w:rPr>
        <w:t>tɤ-sta ɲɯ-ɣɤtsɯtsrɯɣ</w:t>
      </w:r>
    </w:p>
    <w:p>
      <w:r>
        <w:t xml:space="preserve">  </w:t>
      </w:r>
      <w:r>
        <w:rPr>
          <w:b/>
        </w:rPr>
        <w:t>si ɲɯ-ɣɤtsɯtsrɯɣ</w:t>
      </w:r>
      <w:r>
        <w:br/>
        <w:br/>
      </w:r>
    </w:p>
    <w:p>
      <w:r>
        <w:rPr>
          <w:b/>
        </w:rPr>
        <w:t>ɣɤtʂɤjɤt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bouger dans tous les sens (enfant).</w:t>
      </w:r>
      <w:r>
        <w:br/>
        <w:br/>
      </w:r>
    </w:p>
    <w:p>
      <w:r>
        <w:rPr>
          <w:b/>
        </w:rPr>
        <w:t>ɣɤtʂhɯtʂhɯt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deidph</w:t>
      </w:r>
      <w:r>
        <w:t>].</w:t>
      </w:r>
      <w:r>
        <w:t xml:space="preserve"> crépiter (feu).</w:t>
      </w:r>
    </w:p>
    <w:p>
      <w:r>
        <w:t xml:space="preserve">  </w:t>
      </w:r>
      <w:r>
        <w:rPr>
          <w:b/>
        </w:rPr>
        <w:t>smi ɲɯ-ɣɤtʂhɯtʂhɯz</w:t>
      </w:r>
      <w:r>
        <w:br/>
        <w:br/>
      </w:r>
    </w:p>
    <w:p>
      <w:r>
        <w:rPr>
          <w:b/>
        </w:rPr>
        <w:t>ɣɤtʂot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clair.</w:t>
      </w:r>
    </w:p>
    <w:p>
      <w:r>
        <w:t xml:space="preserve">  </w:t>
      </w:r>
      <w:r>
        <w:rPr>
          <w:b/>
        </w:rPr>
        <w:t>ɯʑo kɯ pa-ɣɤtʂot</w:t>
      </w:r>
    </w:p>
    <w:p>
      <w:r>
        <w:t xml:space="preserve">  </w:t>
      </w:r>
      <w:r>
        <w:rPr>
          <w:b/>
        </w:rPr>
        <w:t>jiɕqha tɤ-scoz nɯ pɯ-tɯ-rɤt nɯ mɯ́j-tʂot tɕe aʑo pɯ-ɣɤtʂo-t-a</w:t>
      </w:r>
    </w:p>
    <w:p>
      <w:r>
        <w:t xml:space="preserve">  </w:t>
      </w:r>
      <w:r>
        <w:rPr>
          <w:b/>
        </w:rPr>
        <w:t>kɯki tɯrkɤz to-βzu mɯ́j-tʂot tɕe mɤʑɯ kɤ-ɣɤtʂo-t-a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tʂot</w:t>
      </w:r>
      <w:r>
        <w:t>.</w:t>
      </w:r>
      <w:r>
        <w:br/>
        <w:br/>
      </w:r>
    </w:p>
    <w:p>
      <w:r>
        <w:rPr>
          <w:b/>
        </w:rPr>
        <w:t>ɣɤtʂɯtʂɯt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deidph</w:t>
      </w:r>
      <w:r>
        <w:t>].</w:t>
      </w:r>
      <w:r>
        <w:t xml:space="preserve"> radoter sans arrêt.</w:t>
      </w:r>
    </w:p>
    <w:p>
      <w:r>
        <w:t xml:space="preserve">  </w:t>
      </w:r>
      <w:r>
        <w:rPr>
          <w:b/>
        </w:rPr>
        <w:t>ma-tɯ-ɣɤtʂɯtʂɯt ma ɲɯ-sɤɣdɯɣ</w:t>
      </w:r>
      <w:r>
        <w:br/>
        <w:br/>
      </w:r>
    </w:p>
    <w:p>
      <w:r>
        <w:rPr>
          <w:b/>
        </w:rPr>
        <w:t>ɣɤtu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exister.</w:t>
      </w:r>
    </w:p>
    <w:p>
      <w:r>
        <w:t xml:space="preserve">  </w:t>
      </w:r>
      <w:r>
        <w:rPr>
          <w:b/>
        </w:rPr>
        <w:t>nɤ-skɤt tɤ-ɣɤte</w:t>
      </w:r>
    </w:p>
    <w:p>
      <w:r>
        <w:t xml:space="preserve">  </w:t>
      </w:r>
      <w:r>
        <w:rPr>
          <w:b/>
        </w:rPr>
        <w:t>nɤ-χsɯmχsoz tɤ-ɣɤte</w:t>
      </w:r>
    </w:p>
    <w:p>
      <w:r>
        <w:t xml:space="preserve">  </w:t>
      </w:r>
      <w:r>
        <w:rPr>
          <w:b/>
        </w:rPr>
        <w:t>nɤ-sŋɯro tɤ-ɣɤte</w:t>
      </w:r>
    </w:p>
    <w:p>
      <w:r>
        <w:t xml:space="preserve">  </w:t>
      </w:r>
      <w:r>
        <w:rPr>
          <w:b/>
        </w:rPr>
        <w:t>nɤ-kɤ-ntɕhoz kɯ-kɯ-ra nɯ tɤ-ɣɤtu-t-a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tu</w:t>
      </w:r>
      <w:r>
        <w:t>.</w:t>
      </w:r>
      <w:r>
        <w:br/>
        <w:br/>
      </w:r>
    </w:p>
    <w:p>
      <w:r>
        <w:rPr>
          <w:b/>
        </w:rPr>
        <w:t>ɣɤtɯɣ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tenir fermé en appuyant avec un bâton. soutenir en appuyant avec un bâton.</w:t>
      </w:r>
    </w:p>
    <w:p>
      <w:r>
        <w:t xml:space="preserve">  </w:t>
      </w:r>
      <w:r>
        <w:rPr>
          <w:b/>
        </w:rPr>
        <w:t>jiɕqha nɯnɯ lɤ-ɣɤtɯɣ tɕe a-mɤ-thɯ-ndʐaβ</w:t>
      </w:r>
    </w:p>
    <w:p>
      <w:r>
        <w:t xml:space="preserve">  </w:t>
      </w:r>
      <w:r>
        <w:rPr>
          <w:b/>
        </w:rPr>
        <w:t>jiɕqha laχtɕha nɯ ndʐaβ ɲɯ-ŋu tɕe, aj lɤ-ɣɤtɯɣ-a</w:t>
      </w:r>
    </w:p>
    <w:p>
      <w:r>
        <w:t xml:space="preserve">  </w:t>
      </w:r>
      <w:r>
        <w:rPr>
          <w:b/>
        </w:rPr>
        <w:t>kɯm thɯ-ɣɤtɯɣ-a (lɤ-ɣɤtɯɣ-a)</w:t>
      </w:r>
    </w:p>
    <w:p>
      <w:r>
        <w:t xml:space="preserve">  </w:t>
      </w:r>
      <w:r>
        <w:rPr>
          <w:b/>
        </w:rPr>
        <w:t>aɣɤtɯɣ</w:t>
      </w:r>
      <w:r/>
      <w:r>
        <w:br/>
        <w:br/>
      </w:r>
    </w:p>
    <w:p>
      <w:r>
        <w:rPr>
          <w:b/>
        </w:rPr>
        <w:t>ɣɤtɯt</w:t>
      </w:r>
      <w:r/>
      <w:r/>
      <w:r>
        <w:t>.</w:t>
      </w:r>
      <w:r>
        <w:br/>
        <w:br/>
      </w:r>
    </w:p>
    <w:p>
      <w:r>
        <w:rPr>
          <w:b/>
        </w:rPr>
        <w:t>ɣɤtɯt</w:t>
      </w:r>
      <w:r/>
      <w:r/>
      <w:r>
        <w:t>.</w:t>
      </w:r>
      <w:r>
        <w:t xml:space="preserve"> qui mûrit vite.</w:t>
      </w:r>
      <w:r>
        <w:br/>
        <w:br/>
      </w:r>
    </w:p>
    <w:p>
      <w:r>
        <w:rPr>
          <w:b/>
        </w:rPr>
        <w:t>ɣɤwɤt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s'ouvrir (fleur).</w:t>
      </w:r>
    </w:p>
    <w:p>
      <w:r>
        <w:t xml:space="preserve">  </w:t>
      </w:r>
      <w:r>
        <w:rPr>
          <w:b/>
        </w:rPr>
        <w:t>khɯjŋga ɲɤ-ɣɤwɤt</w:t>
      </w:r>
      <w:r>
        <w:br/>
        <w:br/>
      </w:r>
    </w:p>
    <w:p>
      <w:r>
        <w:rPr>
          <w:b/>
        </w:rPr>
        <w:t>ɣɤwu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pleurer, crier (chat, bœuf, cochon, mouton, loup).</w:t>
      </w:r>
    </w:p>
    <w:p>
      <w:r>
        <w:t xml:space="preserve">  </w:t>
      </w:r>
      <w:r>
        <w:rPr>
          <w:b/>
        </w:rPr>
        <w:t>aʑo nɯ-ɣɤwu-a</w:t>
      </w:r>
    </w:p>
    <w:p>
      <w:r>
        <w:t xml:space="preserve">  </w:t>
      </w:r>
      <w:r>
        <w:rPr>
          <w:b/>
        </w:rPr>
        <w:t>ɯʑo nɯ-ɣɤwu</w:t>
      </w:r>
    </w:p>
    <w:p>
      <w:r>
        <w:t xml:space="preserve">  </w:t>
      </w:r>
      <w:r>
        <w:rPr>
          <w:b/>
        </w:rPr>
        <w:t>jiɕqha tɤ-pɤtso nɯ ɲɯ-ɣɤwu</w:t>
      </w:r>
    </w:p>
    <w:p>
      <w:r>
        <w:t xml:space="preserve">  </w:t>
      </w:r>
      <w:r>
        <w:rPr>
          <w:b/>
        </w:rPr>
        <w:t>jiɕqha nɯ ɲɯ-nɯzdɯɣ-a tɕe, nɯ-ɣɤwu-a</w:t>
      </w:r>
    </w:p>
    <w:p>
      <w:r>
        <w:t xml:space="preserve">  </w:t>
      </w:r>
      <w:r>
        <w:rPr>
          <w:b/>
        </w:rPr>
        <w:t>qachɣa ɲɯ-ɣɤwu</w:t>
      </w:r>
    </w:p>
    <w:p>
      <w:r>
        <w:t xml:space="preserve">  </w:t>
      </w:r>
      <w:r>
        <w:rPr>
          <w:b/>
        </w:rPr>
        <w:t>ɕkɤrɯ ɲɯ-ɣɤwu</w:t>
      </w:r>
    </w:p>
    <w:p>
      <w:r>
        <w:t xml:space="preserve">  </w:t>
      </w:r>
      <w:r>
        <w:rPr>
          <w:b/>
        </w:rPr>
        <w:t>xsar ɲɯ-ɣɤwu</w:t>
      </w:r>
    </w:p>
    <w:p>
      <w:r>
        <w:t xml:space="preserve">  </w:t>
      </w:r>
      <w:r>
        <w:rPr>
          <w:b/>
        </w:rPr>
        <w:t>qaʑo ra ɲɯ-mtsɯr-nɯ tɕe ɲɯ-ɣɤwu-nɯ</w:t>
      </w:r>
    </w:p>
    <w:p>
      <w:r>
        <w:t xml:space="preserve">  </w:t>
      </w:r>
      <w:r>
        <w:rPr>
          <w:b/>
        </w:rPr>
        <w:t>zɣɤwu</w:t>
      </w:r>
      <w:r>
        <w:t xml:space="preserve"> faire pleurer.</w:t>
      </w:r>
    </w:p>
    <w:p>
      <w:r>
        <w:t xml:space="preserve">  </w:t>
      </w:r>
      <w:r>
        <w:rPr>
          <w:b/>
        </w:rPr>
        <w:t>ɣɤɣɤwu</w:t>
      </w:r>
      <w:r>
        <w:t xml:space="preserve"> qui pleure tout le temps.</w:t>
      </w:r>
      <w:r>
        <w:br/>
        <w:br/>
      </w:r>
    </w:p>
    <w:p>
      <w:r>
        <w:rPr>
          <w:b/>
        </w:rPr>
        <w:t>ɣɤwxti</w:t>
      </w:r>
      <w:r/>
      <w:r/>
      <w:r>
        <w:t>.</w:t>
      </w:r>
      <w:r>
        <w:br/>
        <w:br/>
      </w:r>
    </w:p>
    <w:p>
      <w:r>
        <w:rPr>
          <w:b/>
        </w:rPr>
        <w:t>ɣɤwxti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grand.</w:t>
      </w:r>
    </w:p>
    <w:p>
      <w:r>
        <w:t xml:space="preserve">  </w:t>
      </w:r>
      <w:r>
        <w:rPr>
          <w:b/>
        </w:rPr>
        <w:t>tɤ-ɣɤwxti-t-a</w:t>
      </w:r>
      <w:r>
        <w:br/>
        <w:br/>
      </w:r>
    </w:p>
    <w:p>
      <w:r>
        <w:rPr>
          <w:b/>
        </w:rPr>
        <w:t>ɣɤxpra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ordonner.</w:t>
      </w:r>
    </w:p>
    <w:p>
      <w:r>
        <w:t xml:space="preserve">  </w:t>
      </w:r>
      <w:r>
        <w:rPr>
          <w:b/>
        </w:rPr>
        <w:t>tɤ-ɣɤxprat-a</w:t>
      </w:r>
    </w:p>
    <w:p>
      <w:r>
        <w:t xml:space="preserve">  </w:t>
      </w:r>
      <w:r>
        <w:rPr>
          <w:b/>
        </w:rPr>
        <w:t>tɤ́-wɣ-ɣɤxpra</w:t>
      </w:r>
    </w:p>
    <w:p>
      <w:r>
        <w:t xml:space="preserve">  </w:t>
      </w:r>
      <w:r>
        <w:rPr>
          <w:b/>
        </w:rPr>
        <w:t>tɤ-pɤtso tɤ-ɣɤxpra-t-a</w:t>
      </w:r>
    </w:p>
    <w:p>
      <w:r>
        <w:t xml:space="preserve">  </w:t>
      </w:r>
      <w:r>
        <w:rPr>
          <w:b/>
        </w:rPr>
        <w:t>tɤ-ɣɤxpra-t-a tɕe tɕe tɕɤndi laχtɕha ɯ-kɯ-ru nɯ-sɤɣri-t-a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tɤpra</w:t>
      </w:r>
      <w:r>
        <w:t>.</w:t>
      </w:r>
    </w:p>
    <w:p>
      <w:r>
        <w:t xml:space="preserve">  </w:t>
      </w:r>
      <w:r>
        <w:rPr>
          <w:b/>
        </w:rPr>
        <w:t>sɤɣɤxpra</w:t>
      </w:r>
      <w:r/>
      <w:r>
        <w:br/>
        <w:br/>
      </w:r>
    </w:p>
    <w:p>
      <w:r>
        <w:rPr>
          <w:b/>
        </w:rPr>
        <w:t>ɣɤxtɕɤβ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couper l'herbe.</w:t>
      </w:r>
    </w:p>
    <w:p>
      <w:r>
        <w:t xml:space="preserve">  </w:t>
      </w:r>
      <w:r>
        <w:rPr>
          <w:b/>
        </w:rPr>
        <w:t>pɯ-ɣɤxtɕɤβ</w:t>
      </w:r>
    </w:p>
    <w:p>
      <w:r>
        <w:t xml:space="preserve">  </w:t>
      </w:r>
      <w:r>
        <w:rPr>
          <w:b/>
        </w:rPr>
        <w:t>sijno kutɕu ɲɯ-dɤn tɕe ɕ-pɯ-ɣɤxtɕaβ-a</w:t>
      </w:r>
    </w:p>
    <w:p>
      <w:r>
        <w:t xml:space="preserve">  </w:t>
      </w:r>
      <w:r>
        <w:rPr>
          <w:b/>
        </w:rPr>
        <w:t>rirɤβ kɤ-ɣɤxtɕɤβ mɤ-sɤcha</w:t>
      </w:r>
    </w:p>
    <w:p>
      <w:r>
        <w:t xml:space="preserve">  </w:t>
      </w:r>
      <w:r>
        <w:rPr>
          <w:b/>
        </w:rPr>
        <w:t>nɤxtɕɤβ</w:t>
      </w:r>
      <w:r>
        <w:t xml:space="preserve"> couper l'herbe.</w:t>
      </w:r>
      <w:r>
        <w:br/>
        <w:br/>
      </w:r>
    </w:p>
    <w:p>
      <w:r>
        <w:rPr>
          <w:b/>
        </w:rPr>
        <w:t>ɣɤxtɕhɯxtɕhɯβ</w:t>
      </w:r>
      <w:r/>
      <w:r/>
      <w:r>
        <w:t>.</w:t>
      </w:r>
      <w:r>
        <w:br/>
        <w:br/>
      </w:r>
    </w:p>
    <w:p>
      <w:r>
        <w:rPr>
          <w:b/>
        </w:rPr>
        <w:t>ɣɤxtɕhɯxtɕhɯβ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y avoir un bruit de froissement.</w:t>
      </w:r>
    </w:p>
    <w:p>
      <w:r>
        <w:t xml:space="preserve">  </w:t>
      </w:r>
      <w:r>
        <w:rPr>
          <w:b/>
        </w:rPr>
        <w:t>a-rna ɯ-ŋgɯ thɯci ko-ɕe, ɲɯ-ɣɤxtɕhɯxtɕhɯβ</w:t>
      </w:r>
      <w:r>
        <w:br/>
        <w:br/>
      </w:r>
    </w:p>
    <w:p>
      <w:r>
        <w:rPr>
          <w:b/>
        </w:rPr>
        <w:t>ɣɤxtɕi</w:t>
      </w:r>
      <w:r/>
      <w:r/>
      <w:r>
        <w:t>.</w:t>
      </w:r>
      <w:r>
        <w:br/>
        <w:br/>
      </w:r>
    </w:p>
    <w:p>
      <w:r>
        <w:rPr>
          <w:b/>
        </w:rPr>
        <w:t>ɣɤxtɕi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petit.</w:t>
      </w:r>
    </w:p>
    <w:p>
      <w:r>
        <w:t xml:space="preserve">  </w:t>
      </w:r>
      <w:r>
        <w:rPr>
          <w:b/>
        </w:rPr>
        <w:t>ɲɯ-dɤn tsa ɕti ri, pɯ-ɣɤxtɕi-t-a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axtɕɯxte</w:t>
      </w:r>
      <w:r>
        <w:t>.</w:t>
      </w:r>
      <w:r>
        <w:br/>
        <w:br/>
      </w:r>
    </w:p>
    <w:p>
      <w:r>
        <w:rPr>
          <w:b/>
        </w:rPr>
        <w:t>ɣɤxtshɯm</w:t>
      </w:r>
      <w:r/>
      <w:r/>
      <w:r>
        <w:t>.</w:t>
      </w:r>
      <w:r>
        <w:br/>
        <w:br/>
      </w:r>
    </w:p>
    <w:p>
      <w:r>
        <w:rPr>
          <w:b/>
        </w:rPr>
        <w:t>ɣɤxtshɯm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fin.</w:t>
      </w:r>
      <w:r>
        <w:br/>
        <w:br/>
      </w:r>
    </w:p>
    <w:p>
      <w:r>
        <w:rPr>
          <w:b/>
        </w:rPr>
        <w:t>ɣɤxtɯt</w:t>
      </w:r>
      <w:r/>
      <w:r/>
      <w:r>
        <w:t>.</w:t>
      </w:r>
      <w:r>
        <w:br/>
        <w:br/>
      </w:r>
    </w:p>
    <w:p>
      <w:r>
        <w:rPr>
          <w:b/>
        </w:rPr>
        <w:t>ɣɤxtɯt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raccourcir.</w:t>
      </w:r>
    </w:p>
    <w:p>
      <w:r>
        <w:t xml:space="preserve">  </w:t>
      </w:r>
      <w:r>
        <w:rPr>
          <w:b/>
        </w:rPr>
        <w:t>ɯ-ŋga to-ɣɤxtɯt</w:t>
      </w:r>
    </w:p>
    <w:p>
      <w:r>
        <w:t xml:space="preserve">  </w:t>
      </w:r>
      <w:r>
        <w:rPr>
          <w:b/>
        </w:rPr>
        <w:t>nɤʑo tɕheme tɯ-ɕti tɕe, nɤ-ŋga kɤ-ɣɤxtɯt mɤ-ra</w:t>
      </w:r>
    </w:p>
    <w:p>
      <w:r>
        <w:t xml:space="preserve">  </w:t>
      </w:r>
      <w:r>
        <w:rPr>
          <w:b/>
        </w:rPr>
        <w:t>aʑo mɯ-torɯndzaŋspa-a tɕe, tɯ-ŋga kɤ-qrɯ ɲɤ-ɣɤxtɯt-a</w:t>
      </w:r>
      <w:r>
        <w:br/>
        <w:br/>
      </w:r>
    </w:p>
    <w:p>
      <w:r>
        <w:rPr>
          <w:b/>
        </w:rPr>
        <w:t>ɣɤxɯβxɯβ</w:t>
      </w:r>
      <w:r/>
      <w:r/>
      <w:r>
        <w:t>.</w:t>
      </w:r>
      <w:r>
        <w:br/>
        <w:br/>
      </w:r>
    </w:p>
    <w:p>
      <w:r>
        <w:rPr>
          <w:b/>
        </w:rPr>
        <w:t>ɣɤxɯβxɯβ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</w:t>
      </w:r>
      <w:r>
        <w:rPr>
          <w:b/>
        </w:rPr>
        <w:t>ɲɯ-mɤrtsaβ ɲɯ-ɣɤxɯβxɯβ</w:t>
      </w:r>
    </w:p>
    <w:p>
      <w:r>
        <w:t xml:space="preserve">  </w:t>
      </w:r>
      <w:r>
        <w:rPr>
          <w:b/>
        </w:rPr>
        <w:t>ɯ-mbrɯ ɲɯ-ɣɤxɯβxɯβ ʑo ɲɯ-ŋgɯ</w:t>
      </w:r>
      <w:r>
        <w:br/>
        <w:br/>
      </w:r>
    </w:p>
    <w:p>
      <w:r>
        <w:rPr>
          <w:b/>
        </w:rPr>
        <w:t>ɣɤxɯrxɯr</w:t>
      </w:r>
      <w:r/>
      <w:r/>
      <w:r>
        <w:t>.</w:t>
      </w:r>
      <w:r>
        <w:br/>
        <w:br/>
      </w:r>
    </w:p>
    <w:p>
      <w:r>
        <w:rPr>
          <w:b/>
        </w:rPr>
        <w:t>ɣɤxɯrxɯr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qui tourne.</w:t>
      </w:r>
    </w:p>
    <w:p>
      <w:r>
        <w:t xml:space="preserve">  </w:t>
      </w:r>
      <w:r>
        <w:rPr>
          <w:b/>
        </w:rPr>
        <w:t>mkhɯrlu ɲɯ-ɣɤxɯrxɯr ɲɯ-mtɕɯr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tɯ-tɤxɯr</w:t>
      </w:r>
      <w:r>
        <w:t>.</w:t>
      </w:r>
      <w:r>
        <w:br/>
        <w:br/>
      </w:r>
    </w:p>
    <w:p>
      <w:r>
        <w:rPr>
          <w:b/>
        </w:rPr>
        <w:t>ɣɤxɯxɯɣ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la sourde oreille.</w:t>
      </w:r>
    </w:p>
    <w:p>
      <w:r>
        <w:t xml:space="preserve">  </w:t>
      </w:r>
      <w:r>
        <w:rPr>
          <w:b/>
        </w:rPr>
        <w:t>ɯ-rna ɯ-ɣmbaj ɲɯ-ɣɤxɯxɯɣ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sɤxɯxɯɣ</w:t>
      </w:r>
      <w:r>
        <w:t>.</w:t>
      </w:r>
      <w:r>
        <w:br/>
        <w:br/>
      </w:r>
    </w:p>
    <w:p>
      <w:r>
        <w:rPr>
          <w:b/>
        </w:rPr>
        <w:t>ɣɤχalala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extraverti.</w:t>
      </w:r>
    </w:p>
    <w:p>
      <w:r>
        <w:t xml:space="preserve">  </w:t>
      </w:r>
      <w:r>
        <w:rPr>
          <w:b/>
        </w:rPr>
        <w:t>jiɕqha tɯrme ɲɯ-ɣɤχalala, kɯ-rɯɕmi ci ɲɯ-ŋu</w:t>
      </w:r>
      <w:r>
        <w:br/>
        <w:br/>
      </w:r>
    </w:p>
    <w:p>
      <w:r>
        <w:rPr>
          <w:b/>
        </w:rPr>
        <w:t>ɣɤχɤlχɤl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amical.</w:t>
      </w:r>
    </w:p>
    <w:p>
      <w:r>
        <w:t xml:space="preserve">  </w:t>
      </w:r>
      <w:r>
        <w:rPr>
          <w:b/>
        </w:rPr>
        <w:t>azo jɤ-ɣe-a tɕe, ɯʑo a-ɕki ɲɯ-ɣɤχɤlχɤl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χɤlχɤl</w:t>
      </w:r>
      <w:r>
        <w:t>.</w:t>
      </w:r>
      <w:r>
        <w:br/>
        <w:br/>
      </w:r>
    </w:p>
    <w:p>
      <w:r>
        <w:rPr>
          <w:b/>
        </w:rPr>
        <w:t>ɣɤχsrɯ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beau.</w:t>
      </w:r>
    </w:p>
    <w:p>
      <w:r>
        <w:t xml:space="preserve">  </w:t>
      </w:r>
      <w:r>
        <w:rPr>
          <w:b/>
        </w:rPr>
        <w:t>kɯ-ɣɤχsrɯ ci tɤ-χtɯ-t-a</w:t>
      </w:r>
    </w:p>
    <w:p>
      <w:r>
        <w:t xml:space="preserve">  </w:t>
      </w:r>
      <w:r>
        <w:rPr>
          <w:b/>
        </w:rPr>
        <w:t>tɯrme ɲɯ-ɣɤχsrɯ</w:t>
      </w:r>
    </w:p>
    <w:p>
      <w:r>
        <w:t xml:space="preserve">  </w:t>
      </w:r>
      <w:r>
        <w:rPr>
          <w:b/>
        </w:rPr>
        <w:t>jla ɲɯ-ɣɤχsrɯ</w:t>
      </w:r>
      <w:r>
        <w:br/>
        <w:br/>
      </w:r>
    </w:p>
    <w:p>
      <w:r>
        <w:rPr>
          <w:b/>
        </w:rPr>
        <w:t>ɣɤχtso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  <w:r>
        <w:br/>
        <w:br/>
      </w:r>
    </w:p>
    <w:p>
      <w:r>
        <w:rPr>
          <w:b/>
        </w:rPr>
        <w:t>ɣɤzbaʁ (1)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sécher.</w:t>
      </w:r>
    </w:p>
    <w:p>
      <w:r>
        <w:t xml:space="preserve">  </w:t>
      </w:r>
      <w:r>
        <w:rPr>
          <w:b/>
        </w:rPr>
        <w:t>tɯ-ŋga thɯ-ɕkho-t-a tɕe, tɤ-ɣɤzbaʁ-a</w:t>
      </w:r>
      <w:r>
        <w:br/>
        <w:br/>
      </w:r>
    </w:p>
    <w:p>
      <w:r>
        <w:rPr>
          <w:b/>
        </w:rPr>
        <w:t>ɣɤzbaʁ (2)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se sécher facilement.</w:t>
      </w:r>
    </w:p>
    <w:p>
      <w:r>
        <w:t xml:space="preserve">  </w:t>
      </w:r>
      <w:r>
        <w:rPr>
          <w:b/>
        </w:rPr>
        <w:t>qale a-pɯ-tu tɕe, ɲɯ-ɣɤzbaʁ</w:t>
      </w:r>
      <w:r>
        <w:br/>
        <w:br/>
      </w:r>
    </w:p>
    <w:p>
      <w:r>
        <w:rPr>
          <w:b/>
        </w:rPr>
        <w:t>ɣɤzda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saluer (sur le chemin).</w:t>
      </w:r>
    </w:p>
    <w:p>
      <w:r>
        <w:t xml:space="preserve">  </w:t>
      </w:r>
      <w:r>
        <w:rPr>
          <w:b/>
        </w:rPr>
        <w:t>ɕ-kɤ-ta-ɣɤzda ri kɤ-mtshɤm mataŋe</w:t>
      </w:r>
    </w:p>
    <w:p>
      <w:r>
        <w:t xml:space="preserve">  </w:t>
      </w:r>
      <w:r>
        <w:rPr>
          <w:b/>
        </w:rPr>
        <w:t>ɕ-kɤ-ta-ɣɤzda tɕe nɯ-tɯ-ɣe</w:t>
      </w:r>
    </w:p>
    <w:p>
      <w:r>
        <w:t xml:space="preserve">  </w:t>
      </w:r>
      <w:r>
        <w:rPr>
          <w:b/>
        </w:rPr>
        <w:t>ɕ-kɤ-ɣɤzda-t-a ri, pɤjkhu mɯ-ɲɤ-ɣi</w:t>
      </w:r>
    </w:p>
    <w:p>
      <w:r>
        <w:t xml:space="preserve">  </w:t>
      </w:r>
      <w:r>
        <w:rPr>
          <w:b/>
        </w:rPr>
        <w:t>ɲɯ-mu tɕe jɤ-ɣɤzda-t-a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tɯ-zda</w:t>
      </w:r>
      <w:r>
        <w:t xml:space="preserve"> </w:t>
      </w:r>
      <w:r>
        <w:rPr>
          <w:b/>
        </w:rPr>
        <w:t>rɤzda</w:t>
      </w:r>
      <w:r>
        <w:t xml:space="preserve"> </w:t>
      </w:r>
      <w:r>
        <w:rPr>
          <w:b/>
        </w:rPr>
        <w:t>sɤzda</w:t>
      </w:r>
      <w:r>
        <w:t xml:space="preserve"> </w:t>
      </w:r>
      <w:r>
        <w:rPr>
          <w:b/>
        </w:rPr>
        <w:t>nɤzda</w:t>
      </w:r>
      <w:r>
        <w:t>.</w:t>
      </w:r>
      <w:r>
        <w:br/>
        <w:br/>
      </w:r>
    </w:p>
    <w:p>
      <w:r>
        <w:rPr>
          <w:b/>
        </w:rPr>
        <w:t>ɣɤzdoʁloʁ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tout petit et vif.</w:t>
      </w:r>
    </w:p>
    <w:p>
      <w:r>
        <w:t xml:space="preserve">  </w:t>
      </w:r>
      <w:r>
        <w:rPr>
          <w:b/>
        </w:rPr>
        <w:t>ma-tɯ-ɣɤzdoʁloʁ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zdoʁzdoʁ</w:t>
      </w:r>
      <w:r>
        <w:t>.</w:t>
      </w:r>
      <w:r>
        <w:br/>
        <w:br/>
      </w:r>
    </w:p>
    <w:p>
      <w:r>
        <w:rPr>
          <w:b/>
        </w:rPr>
        <w:t>ɣɤzdɯzdɯr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sautiller, rebondir (petits objets ronds).</w:t>
      </w:r>
    </w:p>
    <w:p>
      <w:r>
        <w:t xml:space="preserve">  </w:t>
      </w:r>
      <w:r>
        <w:rPr>
          <w:b/>
        </w:rPr>
        <w:t>staʁpɯ ɲɯ-ɣɤzdɯzdɯr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zdɯzdɯr</w:t>
      </w:r>
      <w:r>
        <w:t>.</w:t>
      </w:r>
      <w:r>
        <w:br/>
        <w:br/>
      </w:r>
    </w:p>
    <w:p>
      <w:r>
        <w:rPr>
          <w:b/>
        </w:rPr>
        <w:t>ɣɤzgrɤɣlɤɣ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deidph</w:t>
      </w:r>
      <w:r>
        <w:t>].</w:t>
      </w:r>
      <w:r>
        <w:t xml:space="preserve"> bruit de saut incessant.</w:t>
      </w:r>
    </w:p>
    <w:p>
      <w:r>
        <w:t xml:space="preserve">  </w:t>
      </w:r>
      <w:r>
        <w:rPr>
          <w:b/>
        </w:rPr>
        <w:t>ɲɯ-ɣɤzgrɤɣlɤɣ</w:t>
      </w:r>
    </w:p>
    <w:p>
      <w:r>
        <w:t xml:space="preserve">  </w:t>
      </w:r>
      <w:r>
        <w:rPr>
          <w:b/>
        </w:rPr>
        <w:t>pɯ-ɣɤzgrɤɣlɤɣ-nɯ pɯ-rɟaʁ-nɯ</w:t>
      </w:r>
      <w:r>
        <w:br/>
        <w:br/>
      </w:r>
    </w:p>
    <w:p>
      <w:r>
        <w:rPr>
          <w:b/>
        </w:rPr>
        <w:t>ɣɤzɣɤrlɤr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la tête qui tourne.</w:t>
      </w:r>
    </w:p>
    <w:p>
      <w:r>
        <w:t xml:space="preserve">  </w:t>
      </w:r>
      <w:r>
        <w:rPr>
          <w:b/>
        </w:rPr>
        <w:t>ɲɯ-ɣɤzɣɤrlar-a ʑo</w:t>
      </w:r>
      <w:r>
        <w:br/>
        <w:br/>
      </w:r>
    </w:p>
    <w:p>
      <w:r>
        <w:rPr>
          <w:b/>
        </w:rPr>
        <w:t>ɣɤzɣɯt</w:t>
      </w:r>
      <w:r/>
      <w:r/>
      <w:r>
        <w:t>.</w:t>
      </w:r>
      <w:r>
        <w:br/>
        <w:br/>
      </w:r>
    </w:p>
    <w:p>
      <w:r>
        <w:rPr>
          <w:b/>
        </w:rPr>
        <w:t>ɣɤzjaŋlaŋ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balancer.</w:t>
      </w:r>
    </w:p>
    <w:p>
      <w:r>
        <w:t xml:space="preserve">  </w:t>
      </w:r>
      <w:r>
        <w:rPr>
          <w:b/>
        </w:rPr>
        <w:t>tʂu mɯ́j-pe tɕe, @qiche ɯ-ŋgɯ ku-kɯ-ɤmdzɯ tɕe tu-ɣɤzjaŋlaŋ ɲɯ-ŋu</w:t>
      </w:r>
    </w:p>
    <w:p>
      <w:r>
        <w:t xml:space="preserve">  </w:t>
      </w:r>
      <w:r>
        <w:rPr>
          <w:b/>
        </w:rPr>
        <w:t>sɤzjaŋlaŋ</w:t>
      </w:r>
      <w:r>
        <w:t xml:space="preserve"> balancer.</w:t>
      </w:r>
    </w:p>
    <w:p>
      <w:r>
        <w:t xml:space="preserve">  </w:t>
      </w:r>
      <w:r>
        <w:rPr>
          <w:b/>
        </w:rPr>
        <w:t>ɣɤzjaŋzjaŋ</w:t>
      </w:r>
    </w:p>
    <w:p>
      <w:r>
        <w:t xml:space="preserve">  </w:t>
      </w:r>
      <w:r>
        <w:rPr>
          <w:b/>
        </w:rPr>
        <w:t>sɤzjaŋzjaŋ</w:t>
      </w:r>
      <w:r/>
    </w:p>
    <w:p>
      <w:r>
        <w:t xml:space="preserve">  </w:t>
      </w:r>
      <w:r>
        <w:rPr>
          <w:b/>
        </w:rPr>
        <w:t>nɯzjaŋ</w:t>
      </w:r>
      <w:r>
        <w:br/>
        <w:br/>
      </w:r>
    </w:p>
    <w:p>
      <w:r>
        <w:rPr>
          <w:b/>
        </w:rPr>
        <w:t>ɣɤzjaŋzjaŋ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br/>
        <w:br/>
      </w:r>
    </w:p>
    <w:p>
      <w:r>
        <w:rPr>
          <w:b/>
        </w:rPr>
        <w:t>ɣɤzjaŋzjaŋ</w:t>
      </w:r>
      <w:r/>
      <w:r/>
      <w:r>
        <w:t>.</w:t>
      </w:r>
      <w:r>
        <w:br/>
        <w:br/>
      </w:r>
    </w:p>
    <w:p>
      <w:r>
        <w:rPr>
          <w:b/>
        </w:rPr>
        <w:t>ɣɤzjɤɣlɤɣ</w:t>
      </w:r>
      <w:r/>
      <w:r/>
      <w:r>
        <w:t>.</w:t>
      </w:r>
      <w:r>
        <w:br/>
        <w:br/>
      </w:r>
    </w:p>
    <w:p>
      <w:r>
        <w:rPr>
          <w:b/>
        </w:rPr>
        <w:t>ɣɤzjɤɣlɤɣ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balancer, se dandiner, se pas tenir en place sur sa chaise.</w:t>
      </w:r>
    </w:p>
    <w:p>
      <w:r>
        <w:t xml:space="preserve">  </w:t>
      </w:r>
      <w:r>
        <w:rPr>
          <w:b/>
        </w:rPr>
        <w:t>tɕɤndi ɲɯ-nɤŋkɯŋke tɕe ɲɯ-ɣɤzjɤɣlɤɣ</w:t>
      </w:r>
    </w:p>
    <w:p>
      <w:r>
        <w:t xml:space="preserve">  </w:t>
      </w:r>
      <w:r>
        <w:rPr>
          <w:b/>
        </w:rPr>
        <w:t>ma-tɯ-ɣɤzjɤɣlɤɣ ntsɯ, phoʁphoʁ kɤ-ɤmdzɯ</w:t>
      </w:r>
    </w:p>
    <w:p>
      <w:r>
        <w:t xml:space="preserve">  </w:t>
      </w:r>
      <w:r>
        <w:rPr>
          <w:b/>
        </w:rPr>
        <w:t>pri ɲɯ-ɣɤzjɤɣlɤɣ ntsɯ</w:t>
      </w:r>
    </w:p>
    <w:p>
      <w:r>
        <w:t xml:space="preserve">  </w:t>
      </w:r>
      <w:r>
        <w:rPr>
          <w:b/>
        </w:rPr>
        <w:t>χpɯn kɤ-ndɯn ɯ-raŋ tɕe tu-ɣɤzjɤɣlɤɣ ntsɯ ŋu</w:t>
      </w:r>
      <w:r>
        <w:br/>
        <w:br/>
      </w:r>
    </w:p>
    <w:p>
      <w:r>
        <w:rPr>
          <w:b/>
        </w:rPr>
        <w:t>ɣɤzoŋzoŋ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deidph</w:t>
      </w:r>
      <w:r>
        <w:t>].</w:t>
      </w:r>
      <w:r>
        <w:t xml:space="preserve"> sensation d'engourdissement.</w:t>
      </w:r>
    </w:p>
    <w:p>
      <w:r>
        <w:t xml:space="preserve">  </w:t>
      </w:r>
      <w:r>
        <w:rPr>
          <w:b/>
        </w:rPr>
        <w:t>nɤ-mi cho-ɣɤzoŋzoŋ</w:t>
      </w:r>
    </w:p>
    <w:p>
      <w:r>
        <w:t xml:space="preserve">  </w:t>
      </w:r>
      <w:r>
        <w:rPr>
          <w:b/>
        </w:rPr>
        <w:t>nɤ-mi to-ndʑɯrpɯt tɕe, ɲɯ-ɣɤzoŋzoŋ loβtɕi</w:t>
      </w:r>
    </w:p>
    <w:p>
      <w:r>
        <w:t xml:space="preserve">  </w:t>
      </w:r>
      <w:r>
        <w:rPr>
          <w:b/>
        </w:rPr>
        <w:t>sɤzoŋzoŋ</w:t>
      </w:r>
      <w:r>
        <w:t xml:space="preserve"> engourdir.</w:t>
      </w:r>
      <w:r>
        <w:br/>
        <w:br/>
      </w:r>
    </w:p>
    <w:p>
      <w:r>
        <w:rPr>
          <w:b/>
        </w:rPr>
        <w:t>ɣɤzri (1)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allonger.</w:t>
      </w:r>
    </w:p>
    <w:p>
      <w:r>
        <w:t xml:space="preserve">  </w:t>
      </w:r>
      <w:r>
        <w:rPr>
          <w:b/>
        </w:rPr>
        <w:t>tɯ-ŋga nɯ-qrɯ-t-a tɕe nɯ-ɣɤzri-t-a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zri</w:t>
      </w:r>
      <w:r>
        <w:t>.</w:t>
      </w:r>
      <w:r>
        <w:br/>
        <w:br/>
      </w:r>
    </w:p>
    <w:p>
      <w:r>
        <w:rPr>
          <w:b/>
        </w:rPr>
        <w:t>ɣɤzri (2)</w:t>
      </w:r>
      <w:r/>
      <w:r/>
      <w:r>
        <w:t>.</w:t>
      </w:r>
      <w:r>
        <w:br/>
        <w:br/>
      </w:r>
    </w:p>
    <w:p>
      <w:r>
        <w:rPr>
          <w:b/>
        </w:rPr>
        <w:t>ɣɤzri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s'allonge vite.</w:t>
      </w:r>
      <w:r>
        <w:br/>
        <w:br/>
      </w:r>
    </w:p>
    <w:p>
      <w:r>
        <w:rPr>
          <w:b/>
        </w:rPr>
        <w:t>ɣɤzɯβzɯβ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astringent.</w:t>
      </w:r>
    </w:p>
    <w:p>
      <w:r>
        <w:t xml:space="preserve">  </w:t>
      </w:r>
      <w:r>
        <w:rPr>
          <w:b/>
        </w:rPr>
        <w:t>sɤzɯβzɯβ</w:t>
      </w:r>
      <w:r/>
      <w:r>
        <w:br/>
        <w:br/>
      </w:r>
    </w:p>
    <w:p>
      <w:r>
        <w:rPr>
          <w:b/>
        </w:rPr>
        <w:t>ɣɤzɯrzɯr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ressentir une démangeaison.</w:t>
      </w:r>
    </w:p>
    <w:p>
      <w:r>
        <w:t xml:space="preserve">  </w:t>
      </w:r>
      <w:r>
        <w:rPr>
          <w:b/>
        </w:rPr>
        <w:t>a-mtɕhi ɲɯ-ɣɤzɯzɯr</w:t>
      </w:r>
      <w:r>
        <w:br/>
        <w:br/>
      </w:r>
    </w:p>
    <w:p>
      <w:r>
        <w:rPr>
          <w:b/>
        </w:rPr>
        <w:t>ɣɤʑin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pentu.</w:t>
      </w:r>
    </w:p>
    <w:p>
      <w:r>
        <w:t xml:space="preserve">  </w:t>
      </w:r>
      <w:r>
        <w:rPr>
          <w:b/>
        </w:rPr>
        <w:t>jiɕqha sɤtɕha ɣɤʑin</w:t>
      </w:r>
    </w:p>
    <w:p>
      <w:r>
        <w:t xml:space="preserve">  </w:t>
      </w:r>
      <w:r>
        <w:rPr>
          <w:b/>
        </w:rPr>
        <w:t>praʁ ɲɯ-ɣɤʑin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nɤʑin</w:t>
      </w:r>
      <w:r>
        <w:t>.</w:t>
      </w:r>
      <w:r>
        <w:br/>
        <w:br/>
      </w:r>
    </w:p>
    <w:p>
      <w:r>
        <w:rPr>
          <w:b/>
        </w:rPr>
        <w:t>ɣɤʑu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y avoir, exister (sensoriel).</w:t>
      </w:r>
    </w:p>
    <w:p>
      <w:r>
        <w:t xml:space="preserve">  </w:t>
      </w:r>
      <w:r>
        <w:rPr>
          <w:b/>
        </w:rPr>
        <w:t>nɯ ma mɤ-kɯ-pe ɯ-ɣɤ́ʑu?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maŋe</w:t>
      </w:r>
      <w:r>
        <w:t>.</w:t>
      </w:r>
    </w:p>
    <w:p>
      <w:pPr>
        <w:pStyle w:val="IntenseQuote"/>
      </w:pPr>
      <w:r>
        <w:t>Paradigms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Paradigm</w:t>
            </w:r>
          </w:p>
        </w:tc>
        <w:tc>
          <w:tcPr>
            <w:tcW w:type="dxa" w:w="5553"/>
          </w:tcPr>
          <w:p>
            <w:r>
              <w:t>Form</w:t>
            </w:r>
          </w:p>
        </w:tc>
      </w:tr>
      <w:tr>
        <w:tc>
          <w:tcPr>
            <w:tcW w:type="dxa" w:w="5553"/>
          </w:tcPr>
          <w:p>
            <w:r>
              <w:t>2s</w:t>
            </w:r>
          </w:p>
        </w:tc>
        <w:tc>
          <w:tcPr>
            <w:tcW w:type="dxa" w:w="5553"/>
          </w:tcPr>
          <w:p>
            <w:r>
              <w:t>ɣɤtɤʑu</w:t>
            </w:r>
          </w:p>
        </w:tc>
      </w:tr>
    </w:tbl>
    <w:p>
      <w:r>
        <w:br/>
        <w:br/>
      </w:r>
    </w:p>
    <w:p>
      <w:r>
        <w:rPr>
          <w:b/>
        </w:rPr>
        <w:t>ɣi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venir.</w:t>
      </w:r>
    </w:p>
    <w:p>
      <w:r>
        <w:t xml:space="preserve">  </w:t>
      </w:r>
      <w:r>
        <w:rPr>
          <w:b/>
        </w:rPr>
        <w:t>jiɕqha kɤ-ari-tɕi tɕe, li nɯ-ɣe-tɕi</w:t>
      </w:r>
    </w:p>
    <w:p>
      <w:r>
        <w:t xml:space="preserve">  </w:t>
      </w:r>
      <w:r>
        <w:rPr>
          <w:b/>
        </w:rPr>
        <w:t>pjɯ-tɯ-ɣi mɤ-ra</w:t>
      </w:r>
    </w:p>
    <w:p>
      <w:r>
        <w:t xml:space="preserve">  </w:t>
      </w:r>
      <w:r>
        <w:rPr>
          <w:b/>
        </w:rPr>
        <w:t>a-mu ɯ-lɯz thɯ-ɣe</w:t>
      </w:r>
    </w:p>
    <w:p>
      <w:r>
        <w:t xml:space="preserve">  </w:t>
      </w:r>
      <w:r>
        <w:rPr>
          <w:b/>
        </w:rPr>
        <w:t>ɯ-ftsa ci chɯ-ɕe ɲɯ-ŋu tɕe, ``thɯ-ɣi ma a-zda me" ɲɯ-ti tɕe thɯ-ari</w:t>
      </w:r>
    </w:p>
    <w:p>
      <w:r>
        <w:t xml:space="preserve">  </w:t>
      </w:r>
      <w:r>
        <w:rPr>
          <w:b/>
        </w:rPr>
        <w:t>ɯ-jaʁ mɯ-jɤ-ɣe</w:t>
      </w:r>
    </w:p>
    <w:p>
      <w:r>
        <w:t xml:space="preserve">  </w:t>
      </w:r>
      <w:r>
        <w:rPr>
          <w:b/>
        </w:rPr>
        <w:t>ɯ-jaʁ tɕhi nɯ-kɯ-ɣe ʑo tu-ndze ɲɯ-ɕti</w:t>
      </w:r>
    </w:p>
    <w:p>
      <w:r>
        <w:t xml:space="preserve">  </w:t>
      </w:r>
      <w:r>
        <w:rPr>
          <w:b/>
        </w:rPr>
        <w:t>ɣɤɣi</w:t>
      </w:r>
      <w:r>
        <w:t xml:space="preserve"> qui vient facilement.</w:t>
      </w:r>
      <w:r>
        <w:br/>
        <w:br/>
      </w:r>
    </w:p>
    <w:p>
      <w:r>
        <w:rPr>
          <w:b/>
        </w:rPr>
        <w:t>ɣɟaβ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battre le lait.</w:t>
      </w:r>
    </w:p>
    <w:p>
      <w:r>
        <w:t xml:space="preserve">  </w:t>
      </w:r>
      <w:r>
        <w:rPr>
          <w:b/>
        </w:rPr>
        <w:t>pɯ-ɣɟaβ-a</w:t>
      </w:r>
    </w:p>
    <w:p>
      <w:r>
        <w:t xml:space="preserve">  </w:t>
      </w:r>
      <w:r>
        <w:rPr>
          <w:b/>
        </w:rPr>
        <w:t>ɯʑo kɯ tɤ-lu na-ɣɟaβ</w:t>
      </w:r>
    </w:p>
    <w:p>
      <w:r>
        <w:t xml:space="preserve">  </w:t>
      </w:r>
      <w:r>
        <w:rPr>
          <w:b/>
        </w:rPr>
        <w:t>tɤ-lu pjɯ́-wɣ-ɣɟaβ kóʁmɯz ta-mar tu-nɯɬoʁ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tɯɣɟaβ</w:t>
      </w:r>
      <w:r>
        <w:t>.</w:t>
      </w:r>
      <w:r>
        <w:br/>
        <w:br/>
      </w:r>
    </w:p>
    <w:p>
      <w:r>
        <w:rPr>
          <w:b/>
        </w:rPr>
        <w:t>ɣɟɯ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tour de garde.</w:t>
      </w:r>
      <w:r>
        <w:br/>
        <w:br/>
      </w:r>
    </w:p>
    <w:p>
      <w:r>
        <w:rPr>
          <w:b/>
        </w:rPr>
        <w:t>ɣɟɯʁar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monstre.</w:t>
      </w:r>
      <w:r>
        <w:br/>
        <w:br/>
      </w:r>
    </w:p>
    <w:p>
      <w:r>
        <w:rPr>
          <w:b/>
        </w:rPr>
        <w:t>ɣɟɯthoʁ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hameau de Ercha près du fleuve.</w:t>
      </w:r>
      <w:r>
        <w:br/>
        <w:br/>
      </w:r>
    </w:p>
    <w:p>
      <w:r>
        <w:rPr>
          <w:b/>
        </w:rPr>
        <w:t>ɣɟɯtshapa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Ercha (village de Gdongbrgyad).</w:t>
      </w:r>
      <w:r>
        <w:br/>
        <w:br/>
      </w:r>
    </w:p>
    <w:p>
      <w:r>
        <w:rPr>
          <w:b/>
        </w:rPr>
        <w:t>ɣle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pétrir, frotter.</w:t>
      </w:r>
    </w:p>
    <w:p>
      <w:r>
        <w:t xml:space="preserve">  </w:t>
      </w:r>
      <w:r>
        <w:rPr>
          <w:b/>
        </w:rPr>
        <w:t>pɯ-ɣle-t-a</w:t>
      </w:r>
    </w:p>
    <w:p>
      <w:r>
        <w:t xml:space="preserve">  </w:t>
      </w:r>
      <w:r>
        <w:rPr>
          <w:b/>
        </w:rPr>
        <w:t>pɯ-tɯ-ɣle-t</w:t>
      </w:r>
    </w:p>
    <w:p>
      <w:r>
        <w:t xml:space="preserve">  </w:t>
      </w:r>
      <w:r>
        <w:rPr>
          <w:b/>
        </w:rPr>
        <w:t>pa-ɣle</w:t>
      </w:r>
    </w:p>
    <w:p>
      <w:r>
        <w:t xml:space="preserve">  </w:t>
      </w:r>
      <w:r>
        <w:rPr>
          <w:b/>
        </w:rPr>
        <w:t>tɤjlu wuma ʑo pa-ɣle tɕe ɲɯ-mɯm</w:t>
      </w:r>
    </w:p>
    <w:p>
      <w:r>
        <w:t xml:space="preserve">  </w:t>
      </w:r>
      <w:r>
        <w:rPr>
          <w:b/>
        </w:rPr>
        <w:t>nɤɣlɤɣle</w:t>
      </w:r>
      <w:r>
        <w:t xml:space="preserve"> frotter dans tous les sens.</w:t>
      </w:r>
      <w:r>
        <w:br/>
        <w:br/>
      </w:r>
    </w:p>
    <w:p>
      <w:r>
        <w:rPr>
          <w:b/>
        </w:rPr>
        <w:t>ɣlɯntɯ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bouse de vache sèche dans la montagne.</w:t>
      </w:r>
      <w:r>
        <w:br/>
        <w:br/>
      </w:r>
    </w:p>
    <w:p>
      <w:r>
        <w:rPr>
          <w:b/>
        </w:rPr>
        <w:t>ɣlɯtɕɤt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retirer le purin de l'étable.</w:t>
      </w:r>
    </w:p>
    <w:p>
      <w:r>
        <w:t xml:space="preserve">  </w:t>
      </w:r>
      <w:r>
        <w:rPr>
          <w:b/>
        </w:rPr>
        <w:t>ɣlɯtɕɤt wuma ʑo ɴqa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tɯ-ɣli</w:t>
      </w:r>
      <w:r>
        <w:t xml:space="preserve"> </w:t>
      </w:r>
      <w:r>
        <w:rPr>
          <w:b/>
        </w:rPr>
        <w:t>tɕɤt</w:t>
      </w:r>
      <w:r>
        <w:t xml:space="preserve"> </w:t>
      </w:r>
      <w:r>
        <w:rPr>
          <w:b/>
        </w:rPr>
        <w:t>ɣɯɣlɯtɕɤt</w:t>
      </w:r>
      <w:r>
        <w:t>.</w:t>
      </w:r>
      <w:r>
        <w:br/>
        <w:br/>
      </w:r>
    </w:p>
    <w:p>
      <w:r>
        <w:rPr>
          <w:b/>
        </w:rPr>
        <w:t>ɣnda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frapper (avec un marteau), marteler, tasser.</w:t>
      </w:r>
    </w:p>
    <w:p>
      <w:r>
        <w:t xml:space="preserve">  </w:t>
      </w:r>
      <w:r>
        <w:rPr>
          <w:b/>
        </w:rPr>
        <w:t>pɯ-ɣnda-t-a</w:t>
      </w:r>
    </w:p>
    <w:p>
      <w:r>
        <w:t xml:space="preserve">  </w:t>
      </w:r>
      <w:r>
        <w:rPr>
          <w:b/>
        </w:rPr>
        <w:t>pɯ-tɯ-ɣnda-t</w:t>
      </w:r>
    </w:p>
    <w:p>
      <w:r>
        <w:t xml:space="preserve">  </w:t>
      </w:r>
      <w:r>
        <w:rPr>
          <w:b/>
        </w:rPr>
        <w:t>pa-ɣnda</w:t>
      </w:r>
    </w:p>
    <w:p>
      <w:r>
        <w:t xml:space="preserve">  </w:t>
      </w:r>
      <w:r>
        <w:rPr>
          <w:b/>
        </w:rPr>
        <w:t>khɤxtu pjɯ́-wɣ-ɣnda tɕe, tɯftsaʁ mɤ-ɣi</w:t>
      </w:r>
    </w:p>
    <w:p>
      <w:r>
        <w:t xml:space="preserve">  </w:t>
      </w:r>
      <w:r>
        <w:rPr>
          <w:b/>
        </w:rPr>
        <w:t>tɤtshoʁ pɯ-ɣnda-t-a</w:t>
      </w:r>
      <w:r>
        <w:br/>
        <w:br/>
      </w:r>
    </w:p>
    <w:p>
      <w:r>
        <w:rPr>
          <w:b/>
        </w:rPr>
        <w:t>ɣndʑɤβ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feu.</w:t>
      </w:r>
    </w:p>
    <w:p>
      <w:r>
        <w:t xml:space="preserve">  </w:t>
      </w:r>
      <w:r>
        <w:rPr>
          <w:b/>
        </w:rPr>
        <w:t>ɣndʑɤβ tɤ-ta-t-a</w:t>
      </w:r>
    </w:p>
    <w:p>
      <w:r>
        <w:t xml:space="preserve">  </w:t>
      </w:r>
      <w:r>
        <w:rPr>
          <w:b/>
        </w:rPr>
        <w:t>ɣndʑɤβ to-lɯɣ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ɣndʑɤβta</w:t>
      </w:r>
      <w:r>
        <w:t>.</w:t>
      </w:r>
      <w:r>
        <w:br/>
        <w:br/>
      </w:r>
    </w:p>
    <w:p>
      <w:r>
        <w:rPr>
          <w:b/>
        </w:rPr>
        <w:t>ɣndʑɤβta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feu.</w:t>
      </w:r>
    </w:p>
    <w:p>
      <w:r>
        <w:t xml:space="preserve">  </w:t>
      </w:r>
      <w:r>
        <w:rPr>
          <w:b/>
        </w:rPr>
        <w:t>ɣndʑɤβta pɯ-tu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ɣɯɣndʑɤβta</w:t>
      </w:r>
      <w:r>
        <w:t>.</w:t>
      </w:r>
      <w:r>
        <w:br/>
        <w:br/>
      </w:r>
    </w:p>
    <w:p>
      <w:r>
        <w:rPr>
          <w:b/>
        </w:rPr>
        <w:t>ɣndʑɯr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moudre.</w:t>
      </w:r>
    </w:p>
    <w:p>
      <w:r>
        <w:t xml:space="preserve">  </w:t>
      </w:r>
      <w:r>
        <w:rPr>
          <w:b/>
        </w:rPr>
        <w:t>thɯ-ɣndʑɯr-a</w:t>
      </w:r>
    </w:p>
    <w:p>
      <w:r>
        <w:t xml:space="preserve">  </w:t>
      </w:r>
      <w:r>
        <w:rPr>
          <w:b/>
        </w:rPr>
        <w:t>ɯʑo kɯ tha-ɣndʑɯr</w:t>
      </w:r>
    </w:p>
    <w:p>
      <w:r>
        <w:t xml:space="preserve">  </w:t>
      </w:r>
      <w:r>
        <w:rPr>
          <w:b/>
        </w:rPr>
        <w:t>tɯjpu chɯ́-wɣ-ndʑɯr mɤɕtʂa kɤ-ndza mɤ-sna</w:t>
      </w:r>
    </w:p>
    <w:p>
      <w:r>
        <w:t xml:space="preserve">  </w:t>
      </w:r>
      <w:r>
        <w:rPr>
          <w:b/>
        </w:rPr>
        <w:t>smɤn nɯ-ɣndʑɯr-a</w:t>
      </w:r>
    </w:p>
    <w:p>
      <w:r>
        <w:t xml:space="preserve">  </w:t>
      </w:r>
      <w:r>
        <w:rPr>
          <w:b/>
        </w:rPr>
        <w:t>tɤjlu thɯ-ɣndʑɯr-a</w:t>
      </w:r>
    </w:p>
    <w:p>
      <w:r>
        <w:t xml:space="preserve">  </w:t>
      </w:r>
      <w:r>
        <w:rPr>
          <w:b/>
        </w:rPr>
        <w:t>pɯ-ɣndʑɯr-a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sɤrŋɤɣndʑɯr</w:t>
      </w:r>
      <w:r>
        <w:t>.</w:t>
      </w:r>
      <w:r>
        <w:br/>
        <w:br/>
      </w:r>
    </w:p>
    <w:p>
      <w:r>
        <w:rPr>
          <w:b/>
        </w:rPr>
        <w:t>ɣnɤsqi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vingt.</w:t>
      </w:r>
      <w:r>
        <w:br/>
        <w:br/>
      </w:r>
    </w:p>
    <w:p>
      <w:r>
        <w:rPr>
          <w:b/>
        </w:rPr>
        <w:t>ɣni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renard volant.</w:t>
      </w:r>
    </w:p>
    <w:p>
      <w:r>
        <w:t xml:space="preserve">  </w:t>
      </w:r>
      <w:r>
        <w:rPr>
          <w:b/>
        </w:rPr>
        <w:t>ɣni nɯ stɤmku cho sɯŋgɯ ku-rɤʑi ŋu, ɯ-mdoʁ nɯ βʑɯ ɯ-mdoʁ cho naχtɕɯɣ, ɯ-mgɯr ɯ-χcɤl nɯ tɕu kɯ-ɲaʁ tɯ-ʂɯl tu, ɯ-mi ɯ-ru me, ɯ-mɤpɤl ma me, ɯ-ndzrɯ tu, kú-wɣ-rtoʁ tɕe, ɯ-mɤlɤjaʁ stɤsmɤt ɯ-phɤrthɤβ nɯ tɯ-ndʐi kɯ ɲɯ-ɤlɤɣɯ ɕti, tɕe tɯ-ɕe jɤ-ʑa tɕe, ɯ-ndʐi nɯ ɯ-mɤlɤjaʁ kɯ ɲɯ-sqhiar tɕe sɤtɕha ɯ-taʁ pjɤ-sthaβ ʑo tɕe ɲɯ-nɯqambɯmbjom kɯ-fse ɲɯ-ŋu. kɤ-ŋke nɯ mɯ́j-khɯ rca, ɯ-jme kɯ-xtɕɯ-xtɕi ci ɣɤʑu, ɯ-ku nɯ βʑɯ ɯ-ku ɲɯ-fse tɕe ri ɯ-rna kɯ-saχsɤl maŋe, tu-mbri tɕe, tɤ-pɤtso nɯ-kɤ-ɣɤwu ɯ-skɤt kɯ-fse tu-lɤt ɲɯ-ŋu, mɤʑɯ kɯmaʁ kɤntɕhɯ-tɯphu ɯ-skɤt tu-lɤt ɲɯ-ŋgrɤl</w:t>
      </w:r>
      <w:r>
        <w:br/>
        <w:br/>
      </w:r>
    </w:p>
    <w:p>
      <w:r>
        <w:rPr>
          <w:b/>
        </w:rPr>
        <w:t>ɣot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lumière et chaleur (du soleil).</w:t>
      </w:r>
    </w:p>
    <w:p>
      <w:r>
        <w:t xml:space="preserve">  </w:t>
      </w:r>
      <w:r>
        <w:rPr>
          <w:b/>
        </w:rPr>
        <w:t>tɤŋe ɯ-ɣot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smɯɣot</w:t>
      </w:r>
      <w:r>
        <w:t>.</w:t>
      </w:r>
      <w:r>
        <w:br/>
        <w:br/>
      </w:r>
    </w:p>
    <w:p>
      <w:r>
        <w:rPr>
          <w:b/>
        </w:rPr>
        <w:t>ɣrɤmu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Thlaspi arvense.</w:t>
      </w:r>
    </w:p>
    <w:p>
      <w:r>
        <w:t xml:space="preserve">  </w:t>
      </w:r>
      <w:r>
        <w:rPr>
          <w:b/>
        </w:rPr>
        <w:t>ɣrɤmu nɯ sɯjno kɯ-xtɕɯ-xtɕi ci ŋu, ɯ-jwaʁ nɯ tɕɤr, ɯ-ku tɕe lu-ortɯm tsa ŋu ma mɤ-amtɕoʁ, ɯ-jwaʁ mpɯ. ɯ-jwaʁ cho ɯ-ru ra arŋi. ɯ-χcɤl ɯ-ru tu-ɬoʁ tɕe, ɯ-jwaʁ tu-oʑɯrja ŋu. ɯ-jwaʁ tɤ-arɕo tɕe ɯ-mɯntoʁ tu-oʑɯrja tɕe, ɯ-mat chɯ-βze ŋu. ɯ-mat nɯ kɯ-ɤrtɯm tɕe kɯ-ɤɕpɯɕpa ŋu. ɯ-mɯntoʁ wɣrum. ɯ-mat ɯ-ŋgɯ ɯ-rɣi wuma ʑo dɤn, ndɯβ. ɯ-rɣi ɯ-taʁ rʑɯɣ kɯ-fse tu, tu-mbro mɤ-cha, ɯ-ru tu-ɬoʁ ɕɯŋgɯ tɕe, ɯ-jwaʁ kɤ-ndza sna, kɯ-xtɕɯ-xtɕi qiaβ. thɯ-tɯt tɕe, ɯ-ru cho ɯ-mat ra lonba ɲɯ-qarŋe, ɯ-jwaʁ ra lonba pjɯ-ŋgra ŋu. ɯ-ru cho ɯ-mat ma ɲɯ-me ŋu.</w:t>
      </w:r>
      <w:r>
        <w:br/>
        <w:br/>
      </w:r>
    </w:p>
    <w:p>
      <w:r>
        <w:rPr>
          <w:b/>
        </w:rPr>
        <w:t>ɣro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s'étouffer.</w:t>
      </w:r>
    </w:p>
    <w:p>
      <w:r>
        <w:t xml:space="preserve">  </w:t>
      </w:r>
      <w:r>
        <w:rPr>
          <w:b/>
        </w:rPr>
        <w:t>tɯsqar (ɣndʑɤr) tɤ-moʁ-a tɕe pɯ-ɣro-a</w:t>
      </w:r>
    </w:p>
    <w:p>
      <w:r>
        <w:t xml:space="preserve">  </w:t>
      </w:r>
      <w:r>
        <w:rPr>
          <w:b/>
        </w:rPr>
        <w:t>sɯɣro</w:t>
      </w:r>
      <w:r>
        <w:t xml:space="preserve"> étouffer.</w:t>
      </w:r>
      <w:r>
        <w:br/>
        <w:br/>
      </w:r>
    </w:p>
    <w:p>
      <w:r>
        <w:rPr>
          <w:b/>
        </w:rPr>
        <w:t>ɣurʑa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cent.</w:t>
      </w:r>
    </w:p>
    <w:p>
      <w:r>
        <w:t xml:space="preserve">  </w:t>
      </w:r>
      <w:r>
        <w:rPr>
          <w:b/>
        </w:rPr>
        <w:t>ɣurʑa cho tɯ-rdoʁ</w:t>
      </w:r>
    </w:p>
    <w:p>
      <w:r>
        <w:t xml:space="preserve">  </w:t>
      </w:r>
      <w:r>
        <w:rPr>
          <w:b/>
        </w:rPr>
        <w:t>ɯ-ɣurʑa-xpa</w:t>
      </w:r>
      <w:r>
        <w:br/>
        <w:br/>
      </w:r>
    </w:p>
    <w:p>
      <w:r>
        <w:rPr>
          <w:b/>
        </w:rPr>
        <w:t>ɣɯβɣɯβ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gens attroupés autour de quelque chose.</w:t>
      </w:r>
    </w:p>
    <w:p>
      <w:r>
        <w:t xml:space="preserve">  </w:t>
      </w:r>
      <w:r>
        <w:rPr>
          <w:b/>
        </w:rPr>
        <w:t>tɤjmɤɣ ɯ-kɯ-ntsɣe jo-ɣi-nɯ tɕe, kɤntɕhaʁ tɯrme ra ɣɯβɣɯβ ʑo ko-nɤrkhar-nɯ</w:t>
      </w:r>
    </w:p>
    <w:p>
      <w:r>
        <w:t xml:space="preserve">  </w:t>
      </w:r>
      <w:r>
        <w:rPr>
          <w:b/>
        </w:rPr>
        <w:t>ɲɯ-mpja ɣɯβɣɯβ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nɤɣɯβɣɯβ</w:t>
      </w:r>
      <w:r>
        <w:t>.</w:t>
      </w:r>
      <w:r>
        <w:br/>
        <w:br/>
      </w:r>
    </w:p>
    <w:p>
      <w:r>
        <w:rPr>
          <w:b/>
        </w:rPr>
        <w:t>ɣɯcɤno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de la chasse à courre.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ca</w:t>
      </w:r>
      <w:r>
        <w:t xml:space="preserve"> </w:t>
      </w:r>
      <w:r>
        <w:rPr>
          <w:b/>
        </w:rPr>
        <w:t>no</w:t>
      </w:r>
      <w:r>
        <w:t>.</w:t>
      </w:r>
      <w:r>
        <w:br/>
        <w:br/>
      </w:r>
    </w:p>
    <w:p>
      <w:r>
        <w:rPr>
          <w:b/>
        </w:rPr>
        <w:t>ɣɯchɤtshi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boire du vin (ensemble).</w:t>
      </w:r>
    </w:p>
    <w:p>
      <w:r>
        <w:t xml:space="preserve">  </w:t>
      </w:r>
      <w:r>
        <w:rPr>
          <w:b/>
        </w:rPr>
        <w:t>pɯ-ɣɯchɤtshi-j</w:t>
      </w:r>
    </w:p>
    <w:p>
      <w:r>
        <w:t xml:space="preserve">  </w:t>
      </w:r>
      <w:r>
        <w:rPr>
          <w:b/>
        </w:rPr>
        <w:t>kɤ-ɣɯchɤtshi-j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chɤtshi</w:t>
      </w:r>
      <w:r>
        <w:t>.</w:t>
      </w:r>
      <w:r>
        <w:br/>
        <w:br/>
      </w:r>
    </w:p>
    <w:p>
      <w:r>
        <w:rPr>
          <w:b/>
        </w:rPr>
        <w:t>ɣɯcɯphɯt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ramasser les pierres.</w:t>
      </w:r>
    </w:p>
    <w:p>
      <w:r>
        <w:t xml:space="preserve">  </w:t>
      </w:r>
      <w:r>
        <w:rPr>
          <w:b/>
        </w:rPr>
        <w:t>jisŋi tɯ-ji ɯ-ŋgɯ pɯ-ɣɯcɯphɯt-a</w:t>
      </w:r>
    </w:p>
    <w:p>
      <w:r>
        <w:t xml:space="preserve">  </w:t>
      </w:r>
      <w:r>
        <w:rPr>
          <w:b/>
        </w:rPr>
        <w:t>iʑo ji-ji ɯ-ŋgɯ pɯ-ɣɯcɯphɯt-a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cɯphɯt</w:t>
      </w:r>
      <w:r>
        <w:t>.</w:t>
      </w:r>
      <w:r>
        <w:br/>
        <w:br/>
      </w:r>
    </w:p>
    <w:p>
      <w:r>
        <w:rPr>
          <w:b/>
        </w:rPr>
        <w:t>ɣɯɕkat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mettre les charges sur les animaux.</w:t>
      </w:r>
    </w:p>
    <w:p>
      <w:r>
        <w:t xml:space="preserve">  </w:t>
      </w:r>
      <w:r>
        <w:rPr>
          <w:b/>
        </w:rPr>
        <w:t>mbala tɤ-ɣɯɕkat-i</w:t>
      </w:r>
    </w:p>
    <w:p>
      <w:r>
        <w:t xml:space="preserve">  </w:t>
      </w:r>
      <w:r>
        <w:rPr>
          <w:b/>
        </w:rPr>
        <w:t>jla tɤ-ɣɯɕkat-i</w:t>
      </w:r>
    </w:p>
    <w:p>
      <w:r>
        <w:t xml:space="preserve">  </w:t>
      </w:r>
      <w:r>
        <w:rPr>
          <w:b/>
        </w:rPr>
        <w:t>mbro tɤ-ɣɯɕkat-i</w:t>
      </w:r>
    </w:p>
    <w:p>
      <w:r>
        <w:t xml:space="preserve">  </w:t>
      </w:r>
      <w:r>
        <w:rPr>
          <w:b/>
        </w:rPr>
        <w:t>jla tɤ-ɣɯɕkat-a</w:t>
      </w:r>
    </w:p>
    <w:p>
      <w:r>
        <w:t xml:space="preserve">  </w:t>
      </w:r>
      <w:r>
        <w:rPr>
          <w:b/>
        </w:rPr>
        <w:t>laχtɕha tɤ-ɣɯɕkat-a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tɯ-ɕkat</w:t>
      </w:r>
      <w:r>
        <w:t xml:space="preserve"> </w:t>
      </w:r>
      <w:r>
        <w:rPr>
          <w:b/>
        </w:rPr>
        <w:t>nɯɕkat</w:t>
      </w:r>
      <w:r>
        <w:t>.</w:t>
      </w:r>
    </w:p>
    <w:p>
      <w:r>
        <w:t xml:space="preserve">  </w:t>
      </w:r>
      <w:r>
        <w:rPr>
          <w:b/>
        </w:rPr>
        <w:t>aɣɯɕkat</w:t>
      </w:r>
      <w:r>
        <w:t xml:space="preserve"> porter comme charge.</w:t>
      </w:r>
      <w:r>
        <w:br/>
        <w:br/>
      </w:r>
    </w:p>
    <w:p>
      <w:r>
        <w:rPr>
          <w:b/>
        </w:rPr>
        <w:t>ɣɯɕoŋtɕa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couper du bois.</w:t>
      </w:r>
    </w:p>
    <w:p>
      <w:r>
        <w:t xml:space="preserve">  </w:t>
      </w:r>
      <w:r>
        <w:rPr>
          <w:b/>
        </w:rPr>
        <w:t>pɯ-ɣɯɕoŋtɕa-a</w:t>
      </w:r>
    </w:p>
    <w:p>
      <w:r>
        <w:t xml:space="preserve">  </w:t>
      </w:r>
      <w:r>
        <w:rPr>
          <w:b/>
        </w:rPr>
        <w:t>ɕ-pɯ-ɣɯɕoŋtɕa-a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ɕoŋtɕa</w:t>
      </w:r>
      <w:r>
        <w:t>.</w:t>
      </w:r>
      <w:r>
        <w:br/>
        <w:br/>
      </w:r>
    </w:p>
    <w:p>
      <w:r>
        <w:rPr>
          <w:b/>
        </w:rPr>
        <w:t>ɣɯɕɯ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âgé et respecté, calme et avisé.</w:t>
      </w:r>
    </w:p>
    <w:p>
      <w:r>
        <w:t xml:space="preserve">  </w:t>
      </w:r>
      <w:r>
        <w:rPr>
          <w:b/>
        </w:rPr>
        <w:t>tɯrme ɲɯ-ɣɯɕɯ</w:t>
      </w:r>
    </w:p>
    <w:p>
      <w:r>
        <w:t xml:space="preserve">  </w:t>
      </w:r>
      <w:r>
        <w:rPr>
          <w:b/>
        </w:rPr>
        <w:t>ɕɯŋgɯ sɤz cho-ɣɤɕɯ</w:t>
      </w:r>
    </w:p>
    <w:p>
      <w:r>
        <w:t xml:space="preserve">  </w:t>
      </w:r>
      <w:r>
        <w:rPr>
          <w:b/>
        </w:rPr>
        <w:t>ɣɤʁre</w:t>
      </w:r>
      <w:r>
        <w:br/>
        <w:br/>
      </w:r>
    </w:p>
    <w:p>
      <w:r>
        <w:rPr>
          <w:b/>
        </w:rPr>
        <w:t>ɣɯfkɯm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mettre dans sa poche, conserver dans le grenier.</w:t>
      </w:r>
    </w:p>
    <w:p>
      <w:r>
        <w:t xml:space="preserve">  </w:t>
      </w:r>
      <w:r>
        <w:rPr>
          <w:b/>
        </w:rPr>
        <w:t>tɯjpu nɯ tɤ-ɣɯfkɯm-a</w:t>
      </w:r>
    </w:p>
    <w:p>
      <w:r>
        <w:t xml:space="preserve">  </w:t>
      </w:r>
      <w:r>
        <w:rPr>
          <w:b/>
        </w:rPr>
        <w:t>qha laχtɕha nɯ tɤ-ɣɯfkɯm-a</w:t>
      </w:r>
    </w:p>
    <w:p>
      <w:r>
        <w:t xml:space="preserve">  </w:t>
      </w:r>
      <w:r>
        <w:rPr>
          <w:b/>
        </w:rPr>
        <w:t>qha laχtɕha nɯra ɣɯfkɯm-i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tɤfkɯm</w:t>
      </w:r>
      <w:r>
        <w:t>.</w:t>
      </w:r>
      <w:r>
        <w:br/>
        <w:br/>
      </w:r>
    </w:p>
    <w:p>
      <w:r>
        <w:rPr>
          <w:b/>
        </w:rPr>
        <w:t>ɣɯfsu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ami.</w:t>
      </w:r>
    </w:p>
    <w:p>
      <w:r>
        <w:t xml:space="preserve">  </w:t>
      </w:r>
      <w:r>
        <w:rPr>
          <w:b/>
        </w:rPr>
        <w:t>ɣɯfsu to-nɯpa-ndʑi</w:t>
      </w:r>
      <w:r>
        <w:br/>
        <w:br/>
      </w:r>
    </w:p>
    <w:p>
      <w:r>
        <w:rPr>
          <w:b/>
        </w:rPr>
        <w:t>ɣɯɣlɯtɕɤt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retirer le purin de l'étable pour en faire de l'engrais.</w:t>
      </w:r>
    </w:p>
    <w:p>
      <w:r>
        <w:t xml:space="preserve">  </w:t>
      </w:r>
      <w:r>
        <w:rPr>
          <w:b/>
        </w:rPr>
        <w:t>thɯ-ɣɯɣlɯtɕɤt-i, pɯ-ɣɯɣlɯtɕɤt-i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ɣlɯtɕɤt</w:t>
      </w:r>
      <w:r>
        <w:t>.</w:t>
      </w:r>
      <w:r>
        <w:br/>
        <w:br/>
      </w:r>
    </w:p>
    <w:p>
      <w:r>
        <w:rPr>
          <w:b/>
        </w:rPr>
        <w:t>ɣɯɣndʑɤβta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défricher par le feu.</w:t>
      </w:r>
    </w:p>
    <w:p>
      <w:r>
        <w:t xml:space="preserve">  </w:t>
      </w:r>
      <w:r>
        <w:rPr>
          <w:b/>
        </w:rPr>
        <w:t>jɯfɕɯr ɕ-pɯ-ɣɯɣndʑɤβta-j</w:t>
      </w:r>
    </w:p>
    <w:p>
      <w:r>
        <w:t xml:space="preserve">  </w:t>
      </w:r>
      <w:r>
        <w:rPr>
          <w:b/>
        </w:rPr>
        <w:t>ruŋgu, sɯŋgɯ, tɯjimŋundo kɤ-ɣɯɣndʑɤβta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ɣndʑɤβta</w:t>
      </w:r>
      <w:r>
        <w:t>.</w:t>
      </w:r>
      <w:r>
        <w:br/>
        <w:br/>
      </w:r>
    </w:p>
    <w:p>
      <w:r>
        <w:rPr>
          <w:b/>
        </w:rPr>
        <w:t>ɣɯjpa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cette année.</w:t>
      </w:r>
      <w:r>
        <w:br/>
        <w:br/>
      </w:r>
    </w:p>
    <w:p>
      <w:r>
        <w:rPr>
          <w:b/>
        </w:rPr>
        <w:t>ɣɯjru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cuire (poterie).</w:t>
      </w:r>
    </w:p>
    <w:p>
      <w:r>
        <w:t xml:space="preserve">  </w:t>
      </w:r>
      <w:r>
        <w:rPr>
          <w:b/>
        </w:rPr>
        <w:t>tɕhorzi kɤ-ɣɯjru-t-a</w:t>
      </w:r>
    </w:p>
    <w:p>
      <w:r>
        <w:t xml:space="preserve">  </w:t>
      </w:r>
      <w:r>
        <w:rPr>
          <w:b/>
        </w:rPr>
        <w:t>tɕhorzi ɯ-ɣɯjru mɯ-ko-rtaʁ</w:t>
      </w:r>
      <w:r>
        <w:br/>
        <w:br/>
      </w:r>
    </w:p>
    <w:p>
      <w:r>
        <w:rPr>
          <w:b/>
        </w:rPr>
        <w:t>ɣɯjtsi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soutenir.</w:t>
      </w:r>
    </w:p>
    <w:p>
      <w:r>
        <w:t xml:space="preserve">  </w:t>
      </w:r>
      <w:r>
        <w:rPr>
          <w:b/>
        </w:rPr>
        <w:t>kɯki tɤ-ɣɯjtsi-t-a</w:t>
      </w:r>
    </w:p>
    <w:p>
      <w:r>
        <w:t xml:space="preserve">  </w:t>
      </w:r>
      <w:r>
        <w:rPr>
          <w:b/>
        </w:rPr>
        <w:t>tɕɤtu nɯ ɯ-pa pjɯ-nɯɣi ɲɯ-ŋu tɕe tɤ-ɣɯjtsi-t-a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tɤ-jtsi</w:t>
      </w:r>
      <w:r>
        <w:t>.</w:t>
      </w:r>
      <w:r>
        <w:br/>
        <w:br/>
      </w:r>
    </w:p>
    <w:p>
      <w:r>
        <w:rPr>
          <w:b/>
        </w:rPr>
        <w:t>ɣɯkhɯtshoʁ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lâcher les chiens (à la chasse).</w:t>
      </w:r>
    </w:p>
    <w:p>
      <w:r>
        <w:t xml:space="preserve">  </w:t>
      </w:r>
      <w:r>
        <w:rPr>
          <w:b/>
        </w:rPr>
        <w:t>jɯfɕo kɯ-ɣɯkhɯtshoʁ jɤ-ari-a</w:t>
      </w:r>
    </w:p>
    <w:p>
      <w:r>
        <w:t xml:space="preserve">  </w:t>
      </w:r>
      <w:r>
        <w:rPr>
          <w:b/>
        </w:rPr>
        <w:t>ɕ-pɯ-ɣɯkhɯtshoʁ-a</w:t>
      </w:r>
    </w:p>
    <w:p>
      <w:r>
        <w:t xml:space="preserve">  </w:t>
      </w:r>
      <w:r>
        <w:rPr>
          <w:b/>
        </w:rPr>
        <w:t>kɯ-ɣɤrʁaʁ ci jo-ɣi tɕe, khɯna to-ndo, ta-ʁrɯ chɤ-ʑmbri tɕe, chɤ-ɣɯkhɯtshoʁ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khɯtshoʁ</w:t>
      </w:r>
      <w:r>
        <w:t>.</w:t>
      </w:r>
      <w:r>
        <w:br/>
        <w:br/>
      </w:r>
    </w:p>
    <w:p>
      <w:r>
        <w:rPr>
          <w:b/>
        </w:rPr>
        <w:t>ɣɯlɤn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répondre.</w:t>
      </w:r>
    </w:p>
    <w:p>
      <w:r>
        <w:t xml:space="preserve">  </w:t>
      </w:r>
      <w:r>
        <w:rPr>
          <w:b/>
        </w:rPr>
        <w:t>ɯʑo kɯ na-ɣɯlɤn</w:t>
      </w:r>
    </w:p>
    <w:p>
      <w:r>
        <w:t xml:space="preserve">  </w:t>
      </w:r>
      <w:r>
        <w:rPr>
          <w:b/>
        </w:rPr>
        <w:t>jiɕqha ɲɯ-ɤkhu tɕe tɤ-ɣɯlan-a</w:t>
      </w:r>
    </w:p>
    <w:p>
      <w:r>
        <w:t xml:space="preserve">  </w:t>
      </w:r>
      <w:r>
        <w:rPr>
          <w:b/>
        </w:rPr>
        <w:t>ɲo-sɯthu tɕe tɤ-ɣɯlan-a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tɯ-lɤn</w:t>
      </w:r>
      <w:r>
        <w:t>.</w:t>
      </w:r>
      <w:r>
        <w:br/>
        <w:br/>
      </w:r>
    </w:p>
    <w:p>
      <w:r>
        <w:rPr>
          <w:b/>
        </w:rPr>
        <w:t>ɣɯpɕawtsɯfsoʁ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gagner de l'argent.</w:t>
      </w:r>
    </w:p>
    <w:p>
      <w:r>
        <w:t xml:space="preserve">  </w:t>
      </w:r>
      <w:r>
        <w:rPr>
          <w:b/>
        </w:rPr>
        <w:t>ʑ-nɯ-ɣɯpɕawtsɯfsoʁ</w:t>
      </w:r>
    </w:p>
    <w:p>
      <w:r>
        <w:t xml:space="preserve">  </w:t>
      </w:r>
      <w:r>
        <w:rPr>
          <w:b/>
        </w:rPr>
        <w:t>kɯ-nɯχɯɲi kɯ-nɯpɕawtsɯfsoʁ jɤ-ari</w:t>
      </w:r>
    </w:p>
    <w:p>
      <w:r>
        <w:t xml:space="preserve">  </w:t>
      </w:r>
      <w:r>
        <w:rPr>
          <w:b/>
        </w:rPr>
        <w:t>kɯ-nɯχɯɲi jɤ-ari tɕe ɲɯ-ɣɯpɕawtsɯfsoʁ</w:t>
      </w:r>
      <w:r>
        <w:br/>
        <w:br/>
      </w:r>
    </w:p>
    <w:p>
      <w:r>
        <w:rPr>
          <w:b/>
        </w:rPr>
        <w:t>ɣɯrɣɯr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beaucoup de gens rassemblés.</w:t>
      </w:r>
    </w:p>
    <w:p>
      <w:r>
        <w:t xml:space="preserve">  </w:t>
      </w:r>
      <w:r>
        <w:rPr>
          <w:b/>
        </w:rPr>
        <w:t>ɣɯrɣɯr ʑo pjɤ-k-ɤkhar-nɯ-ci</w:t>
      </w:r>
    </w:p>
    <w:p>
      <w:r>
        <w:t xml:space="preserve">  </w:t>
      </w:r>
      <w:r>
        <w:rPr>
          <w:b/>
        </w:rPr>
        <w:t>ɣɯrnɤɣɯr</w:t>
      </w:r>
    </w:p>
    <w:p>
      <w:r>
        <w:t xml:space="preserve">  </w:t>
      </w:r>
      <w:r>
        <w:rPr>
          <w:b/>
        </w:rPr>
        <w:t>ɣɤɣɯrɣɯr</w:t>
      </w:r>
      <w:r>
        <w:t xml:space="preserve"> ardent (feu), animé, bruyant.</w:t>
      </w:r>
      <w:r>
        <w:br/>
        <w:br/>
      </w:r>
    </w:p>
    <w:p>
      <w:r>
        <w:rPr>
          <w:b/>
        </w:rPr>
        <w:t>ɣɯri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tɤ-ri</w:t>
      </w:r>
      <w:r>
        <w:t>.</w:t>
      </w:r>
    </w:p>
    <w:p>
      <w:r>
        <w:t xml:space="preserve">  1)</w:t>
      </w:r>
      <w:r>
        <w:t xml:space="preserve"> insérer des perles sur un fil.</w:t>
      </w:r>
    </w:p>
    <w:p>
      <w:r>
        <w:t xml:space="preserve">  </w:t>
      </w:r>
      <w:r>
        <w:rPr>
          <w:b/>
        </w:rPr>
        <w:t>tɤ-rɣe thɯ-ɣɯri</w:t>
      </w:r>
    </w:p>
    <w:p>
      <w:r>
        <w:t xml:space="preserve">  </w:t>
      </w:r>
      <w:r>
        <w:rPr>
          <w:b/>
        </w:rPr>
        <w:t>rɤjndoʁ (kɯfse) cho-ɣɯri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tɤ-ri</w:t>
      </w:r>
      <w:r>
        <w:t>.</w:t>
      </w:r>
    </w:p>
    <w:p>
      <w:r>
        <w:t xml:space="preserve">  2)</w:t>
      </w:r>
      <w:r>
        <w:t xml:space="preserve"> mettre un fil dans le chas d'une aiguille.</w:t>
      </w:r>
    </w:p>
    <w:p>
      <w:r>
        <w:t xml:space="preserve">  </w:t>
      </w:r>
      <w:r>
        <w:rPr>
          <w:b/>
        </w:rPr>
        <w:t>taqaβrna nɯ-ɣɯri-t-a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tɤ-ri</w:t>
      </w:r>
      <w:r>
        <w:t>.</w:t>
      </w:r>
      <w:r>
        <w:br/>
        <w:br/>
      </w:r>
    </w:p>
    <w:p>
      <w:r>
        <w:rPr>
          <w:b/>
        </w:rPr>
        <w:t>ɣɯrɟɤn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décoré.</w:t>
      </w:r>
    </w:p>
    <w:p>
      <w:r>
        <w:t xml:space="preserve">  </w:t>
      </w:r>
      <w:r>
        <w:rPr>
          <w:b/>
        </w:rPr>
        <w:t>kha nɯ kɯ-wɣrum to-lɤt-nɯ tɕe to-ɣɯrɟɤn-nɯ</w:t>
      </w:r>
    </w:p>
    <w:p>
      <w:r>
        <w:t xml:space="preserve">  </w:t>
      </w:r>
      <w:r>
        <w:rPr>
          <w:b/>
        </w:rPr>
        <w:t>si ɯ-taʁ qarma ɯ-muj ko-tshoʁ-nɯ tɕe ko-ɣɯrɟɤn-nɯ</w:t>
      </w:r>
      <w:r>
        <w:br/>
        <w:br/>
      </w:r>
    </w:p>
    <w:p>
      <w:r>
        <w:rPr>
          <w:b/>
        </w:rPr>
        <w:t>ɣɯrɟɯfsoʁ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gagner de l'argent.</w:t>
      </w:r>
    </w:p>
    <w:p>
      <w:r>
        <w:t xml:space="preserve">  </w:t>
      </w:r>
      <w:r>
        <w:rPr>
          <w:b/>
        </w:rPr>
        <w:t>nɯ-ɣɯrɟɯfsoʁ-a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rɟɯfsoʁ</w:t>
      </w:r>
      <w:r>
        <w:t>.</w:t>
      </w:r>
      <w:r>
        <w:br/>
        <w:br/>
      </w:r>
    </w:p>
    <w:p>
      <w:r>
        <w:rPr>
          <w:b/>
        </w:rPr>
        <w:t>ɣɯrnɤɣɯr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br/>
        <w:br/>
      </w:r>
    </w:p>
    <w:p>
      <w:r>
        <w:rPr>
          <w:b/>
        </w:rPr>
        <w:t>ɣɯrni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rouge.</w:t>
      </w:r>
    </w:p>
    <w:p>
      <w:r>
        <w:t xml:space="preserve">  </w:t>
      </w:r>
      <w:r>
        <w:rPr>
          <w:b/>
        </w:rPr>
        <w:t>a-rŋa ɯ-ɲo-ɣɯrni</w:t>
      </w:r>
    </w:p>
    <w:p>
      <w:r>
        <w:t xml:space="preserve">  </w:t>
      </w:r>
      <w:r>
        <w:rPr>
          <w:b/>
        </w:rPr>
        <w:t>tɤ-se pjɤ-ɣɯrni</w:t>
      </w:r>
    </w:p>
    <w:p>
      <w:r>
        <w:t xml:space="preserve">  </w:t>
      </w:r>
      <w:r>
        <w:rPr>
          <w:b/>
        </w:rPr>
        <w:t>zɣɯrni</w:t>
      </w:r>
      <w:r>
        <w:t xml:space="preserve"> rendre rouge.</w:t>
      </w:r>
      <w:r>
        <w:br/>
        <w:br/>
      </w:r>
    </w:p>
    <w:p>
      <w:r>
        <w:rPr>
          <w:b/>
        </w:rPr>
        <w:t>ɣɯrŋi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humide.</w:t>
      </w:r>
    </w:p>
    <w:p>
      <w:r>
        <w:t xml:space="preserve">  </w:t>
      </w:r>
      <w:r>
        <w:rPr>
          <w:b/>
        </w:rPr>
        <w:t>si ɲɯ-ɣɯrŋi</w:t>
      </w:r>
      <w:r>
        <w:br/>
        <w:br/>
      </w:r>
    </w:p>
    <w:p>
      <w:r>
        <w:rPr>
          <w:b/>
        </w:rPr>
        <w:t>ɣɯscur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tenir dans les deux mains.</w:t>
      </w:r>
    </w:p>
    <w:p>
      <w:r>
        <w:t xml:space="preserve">  </w:t>
      </w:r>
      <w:r>
        <w:rPr>
          <w:b/>
        </w:rPr>
        <w:t>mbrɤz pjɤ-ʁndɤr tɕe tɤ-ɣɯscur-a</w:t>
      </w:r>
    </w:p>
    <w:p>
      <w:r>
        <w:t xml:space="preserve">  </w:t>
      </w:r>
      <w:r>
        <w:rPr>
          <w:b/>
        </w:rPr>
        <w:t>tɤ-ŋgɯm a-mɤ-pɯ-ɴɢrɯ ɲɯ-ra tɕe, tɤ-ɣɯscur-a</w:t>
      </w:r>
      <w:r>
        <w:br/>
        <w:br/>
      </w:r>
    </w:p>
    <w:p>
      <w:r>
        <w:rPr>
          <w:b/>
        </w:rPr>
        <w:t>ɣɯsɯphɯt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couper du bois pour faire du feu.</w:t>
      </w:r>
    </w:p>
    <w:p>
      <w:r>
        <w:t xml:space="preserve">  </w:t>
      </w:r>
      <w:r>
        <w:rPr>
          <w:b/>
        </w:rPr>
        <w:t>Yingchun kɯ-ɣɯsɯphɯt jo-ɕe</w:t>
      </w:r>
    </w:p>
    <w:p>
      <w:r>
        <w:t xml:space="preserve">  </w:t>
      </w:r>
      <w:r>
        <w:rPr>
          <w:b/>
        </w:rPr>
        <w:t>jisŋi pɯ-ɣɯsɯphɯt-a</w:t>
      </w:r>
    </w:p>
    <w:p>
      <w:r>
        <w:t xml:space="preserve">  </w:t>
      </w:r>
      <w:r>
        <w:rPr>
          <w:b/>
        </w:rPr>
        <w:t>nɯʑo ɯ-tɯ́-ɣɯsɯphɯt-nɯ</w:t>
      </w:r>
    </w:p>
    <w:p>
      <w:r>
        <w:t xml:space="preserve">  </w:t>
      </w:r>
      <w:r>
        <w:rPr>
          <w:b/>
        </w:rPr>
        <w:t>ɕɯ-ɣɯsɯphɯt-a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sɯphɯt</w:t>
      </w:r>
      <w:r>
        <w:t>.</w:t>
      </w:r>
      <w:r>
        <w:br/>
        <w:br/>
      </w:r>
    </w:p>
    <w:p>
      <w:r>
        <w:rPr>
          <w:b/>
        </w:rPr>
        <w:t>ɣɯt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amener.</w:t>
      </w:r>
    </w:p>
    <w:p>
      <w:r>
        <w:t xml:space="preserve">  </w:t>
      </w:r>
      <w:r>
        <w:rPr>
          <w:b/>
        </w:rPr>
        <w:t>tɯji kɯ tɤ-rɤku tɤ-kɤ-ɣɯt nɯ pe</w:t>
      </w:r>
    </w:p>
    <w:p>
      <w:r>
        <w:t xml:space="preserve">  </w:t>
      </w:r>
      <w:r>
        <w:rPr>
          <w:b/>
        </w:rPr>
        <w:t>nɤki tɯji kɯ tɤ-rɤku kɯ-pɯ-pe ʑo to-ɣɯt</w:t>
      </w:r>
    </w:p>
    <w:p>
      <w:r>
        <w:t xml:space="preserve">  </w:t>
      </w:r>
      <w:r>
        <w:rPr>
          <w:b/>
        </w:rPr>
        <w:t>@chezi ɯ-ŋgɯ kɤ-mdzɯt mɤ-cha ma @yunche ɯ-tɯ-βzu saχaʁ ʑo qhe, tɕe kɤ-ɣɯt mɤ-sna wo.</w:t>
      </w:r>
    </w:p>
    <w:p>
      <w:r>
        <w:t xml:space="preserve">  </w:t>
      </w:r>
      <w:r>
        <w:rPr>
          <w:b/>
        </w:rPr>
        <w:t>tɤ-scoz ɯ-kɯ-ɣɯt ci pɯ-tu</w:t>
      </w:r>
    </w:p>
    <w:p>
      <w:r>
        <w:t xml:space="preserve">  </w:t>
      </w:r>
      <w:r>
        <w:rPr>
          <w:b/>
        </w:rPr>
        <w:t>ku-ɣɯt-a ɕi? ɲɯ-pe, a-kɤ-tɯ-ɣɯt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ɣi</w:t>
      </w:r>
      <w:r>
        <w:t>.</w:t>
      </w:r>
      <w:r>
        <w:br/>
        <w:br/>
      </w:r>
    </w:p>
    <w:p>
      <w:r>
        <w:rPr>
          <w:b/>
        </w:rPr>
        <w:t>ɣɯt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ɣɯtɕha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répondre.</w:t>
      </w:r>
    </w:p>
    <w:p>
      <w:r>
        <w:t xml:space="preserve">  </w:t>
      </w:r>
      <w:r>
        <w:rPr>
          <w:b/>
        </w:rPr>
        <w:t>jiɕqha tɤ-tɯ-thu nɯ nɯ-ɣɯtɕha-t-a</w:t>
      </w:r>
    </w:p>
    <w:p>
      <w:r>
        <w:t xml:space="preserve">  </w:t>
      </w:r>
      <w:r>
        <w:rPr>
          <w:b/>
        </w:rPr>
        <w:t>jɯfɕɯr tɤ-tɯ-thu nɯ kɤ-ɣɯtɕha mɯ-pɯ-ŋgrɯ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tɯ-tɕha1</w:t>
      </w:r>
      <w:r>
        <w:t>.</w:t>
      </w:r>
      <w:r>
        <w:br/>
        <w:br/>
      </w:r>
    </w:p>
    <w:p>
      <w:r>
        <w:rPr>
          <w:b/>
        </w:rPr>
        <w:t>ɣɯthaʁ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séparer deux objets en mettant un autre objet entre eux.</w:t>
      </w:r>
    </w:p>
    <w:p>
      <w:r>
        <w:t xml:space="preserve">  </w:t>
      </w:r>
      <w:r>
        <w:rPr>
          <w:b/>
        </w:rPr>
        <w:t>nɯ-ɣɯthaʁ-a</w:t>
      </w:r>
    </w:p>
    <w:p>
      <w:r>
        <w:t xml:space="preserve">  </w:t>
      </w:r>
      <w:r>
        <w:rPr>
          <w:b/>
        </w:rPr>
        <w:t>tɤrɤm ɯ-pɤrthɤβ tɕe ndʑu ci pjɯ́-wɣ-rku tɕe ɲɯ́-wɣ-ɣɯthaʁ</w:t>
      </w:r>
    </w:p>
    <w:p>
      <w:r>
        <w:t xml:space="preserve">  </w:t>
      </w:r>
      <w:r>
        <w:rPr>
          <w:b/>
        </w:rPr>
        <w:t>@dianshiji ɲɯ-wxti tɕe, kha ɯ-ŋgɯ ɲɯ-ɣɯthaʁ ʑo ɲɯ-ɕti</w:t>
      </w:r>
    </w:p>
    <w:p>
      <w:r>
        <w:t xml:space="preserve">  </w:t>
      </w:r>
      <w:r>
        <w:rPr>
          <w:b/>
        </w:rPr>
        <w:t>mbɣosroʁ nɯ kɯ mbɣoru cho mbɣopɤl ɲɯ-ɣɯthaʁ ra</w:t>
      </w:r>
      <w:r>
        <w:br/>
        <w:br/>
      </w:r>
    </w:p>
    <w:p>
      <w:r>
        <w:rPr>
          <w:b/>
        </w:rPr>
        <w:t>ɣɯtshɤdɯɣ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chaud (temps).</w:t>
      </w:r>
    </w:p>
    <w:p>
      <w:r>
        <w:t xml:space="preserve">  </w:t>
      </w:r>
      <w:r>
        <w:rPr>
          <w:b/>
        </w:rPr>
        <w:t>tɯmɯ ɲɯ-jɯm, ɲɯ-ɣɯtshɤdɯɣ</w:t>
      </w:r>
      <w:r>
        <w:br/>
        <w:br/>
      </w:r>
    </w:p>
    <w:p>
      <w:r>
        <w:rPr>
          <w:b/>
        </w:rPr>
        <w:t>ɣɯtʂɤmtshi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conduire le chemin.</w:t>
      </w:r>
    </w:p>
    <w:p>
      <w:r>
        <w:t xml:space="preserve">  </w:t>
      </w:r>
      <w:r>
        <w:rPr>
          <w:b/>
        </w:rPr>
        <w:t>jo-ɣɯtʂɤmtshi</w:t>
      </w:r>
    </w:p>
    <w:p>
      <w:r>
        <w:t xml:space="preserve">  </w:t>
      </w:r>
      <w:r>
        <w:rPr>
          <w:b/>
        </w:rPr>
        <w:t>jɤ-ɣɯtʂɤmtshi-a</w:t>
      </w:r>
    </w:p>
    <w:p>
      <w:r>
        <w:t xml:space="preserve">  </w:t>
      </w:r>
      <w:r>
        <w:rPr>
          <w:b/>
        </w:rPr>
        <w:t>jiɕqha tʂu mɯ́j-sɯz tɕe, ɯ-kɯ-ɣɯtʂɤmtshi jo-ɕe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tʂu</w:t>
      </w:r>
      <w:r>
        <w:t xml:space="preserve"> </w:t>
      </w:r>
      <w:r>
        <w:rPr>
          <w:b/>
        </w:rPr>
        <w:t>mtshi</w:t>
      </w:r>
      <w:r>
        <w:t>.</w:t>
      </w:r>
      <w:r>
        <w:br/>
        <w:br/>
      </w:r>
    </w:p>
    <w:p>
      <w:r>
        <w:rPr>
          <w:b/>
        </w:rPr>
        <w:t>ɣɯtʂhɤtshi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boire du thé.</w:t>
      </w:r>
    </w:p>
    <w:p>
      <w:r>
        <w:t xml:space="preserve">  </w:t>
      </w:r>
      <w:r>
        <w:rPr>
          <w:b/>
        </w:rPr>
        <w:t>jisŋi rcanɯ pɯ-ɣɯtʂhɤtshi-tɕi ko</w:t>
      </w:r>
    </w:p>
    <w:p>
      <w:r>
        <w:t xml:space="preserve">  </w:t>
      </w:r>
      <w:r>
        <w:rPr>
          <w:b/>
        </w:rPr>
        <w:t>tshi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tʂha</w:t>
      </w:r>
      <w:r>
        <w:t>.</w:t>
      </w:r>
      <w:r>
        <w:br/>
        <w:br/>
      </w:r>
    </w:p>
    <w:p>
      <w:r>
        <w:rPr>
          <w:b/>
        </w:rPr>
        <w:t>ɣzɤn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appât, leurre.</w:t>
      </w:r>
    </w:p>
    <w:p>
      <w:r>
        <w:t xml:space="preserve">  </w:t>
      </w:r>
      <w:r>
        <w:rPr>
          <w:b/>
        </w:rPr>
        <w:t>ɯ-fsa ɯ-ŋgɯ ɯ-ɣzɤn pɯ-pɯ-me nɤ mɤ-ɕe</w:t>
      </w:r>
      <w:r>
        <w:br/>
        <w:br/>
      </w:r>
    </w:p>
    <w:p>
      <w:r>
        <w:rPr>
          <w:b/>
        </w:rPr>
        <w:t>ɣzɯ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singe.</w:t>
      </w:r>
      <w:r>
        <w:br/>
        <w:br/>
      </w:r>
    </w:p>
    <w:p>
      <w:r>
        <w:rPr>
          <w:b/>
        </w:rPr>
        <w:t>ɣzɯlu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singe.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ɣzɯ</w:t>
      </w:r>
      <w:r>
        <w:t>.</w:t>
      </w:r>
      <w:r>
        <w:br/>
        <w:br/>
      </w:r>
    </w:p>
    <w:p>
      <w:r>
        <w:rPr>
          <w:b/>
        </w:rPr>
        <w:t>ɣzɯɬa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pika.</w:t>
      </w:r>
    </w:p>
    <w:p>
      <w:r>
        <w:t xml:space="preserve">  </w:t>
      </w:r>
      <w:r>
        <w:rPr>
          <w:b/>
        </w:rPr>
        <w:t>ɣzɯɬa nɯ zndɤrchɤβ cho praʁ rchɤβ ku-rɤʑi ŋu, ɯ-rme ɯ-mdoʁ nɯ βʑɯ ɯ-mdoʁ asɯndo, kɯ-pɣi ŋu. ɯ-tshɯɣa nɯ ra qala fse, ɯ-rna rɲɟi, ɯ-mtɕhi amtɕoʁ ɯ-jme xtɯt, ɯ-jaʁ xtɯt, ɯ-mi rɲɟi, xɕaj tu-ndze ŋu, tɯ-ji ɯ-rkɯ tɤ-rɤku ra tu-ndze ŋgrɤl, ɯ-zda ra nɯ ɯ-taʁ mɤ-ʁnɤt, ɯʑo ɯ-kɯ-ndza dɤn.</w:t>
      </w:r>
      <w:r>
        <w:br/>
        <w:br/>
      </w:r>
    </w:p>
    <w:p>
      <w:r>
        <w:rPr>
          <w:b/>
        </w:rPr>
        <w:t>ɣzɯthɯz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Selaginella sp.</w:t>
      </w:r>
    </w:p>
    <w:p>
      <w:r>
        <w:t xml:space="preserve">  </w:t>
      </w:r>
      <w:r>
        <w:rPr>
          <w:b/>
        </w:rPr>
        <w:t>ɣzɯthɯz nɯ praʁ ɯ-taʁ ku-ndzoʁ ŋu, cɤmi pɕoʁ sɤtɕha kɯ-mpja nɯ tɕu tu-ɬoʁ ɲɯ-ŋu. praʁ ɯ-taʁ ko-ɲɟoʁ ku-fse tu-ɬoʁ, tɕe ɯ-ru maŋe, ɯ-mɯntoʁ me, ɯ-jwaʁ nɯ ɕɤɣ ɣɯ ɯ-jwaʁ tsa ɲɯ-fse, ɯ-jwaʁ ɯ-χcɤl ɯ-ŋgɯ chu tu-ŋgɤɣ, tɕe ɯ-χcɤl pɕoʁ ku-wum kɯ-fse ɲɯ-ŋu. ɯ-mdoʁ nɯ ftɕar ɲɯ-ɤrŋi, qartsɯ ɲɯ-pɣi ɲɯ-ŋu ri, ɲɯ-rom mɯ́j-cha. kɯɕɯŋgɯ tɕe, ɲɯ-phɯt-nɯ tɕe, tɯ-thɯ ɯ-sɤ-χtɕi tu-βzu-nɯ pɯ-ŋu. tham tɕe ɯ-kɯ-ntɕhoz me.</w:t>
      </w:r>
      <w:r>
        <w:br/>
        <w:br/>
      </w:r>
    </w:p>
    <w:p>
      <w:r>
        <w:rPr>
          <w:b/>
        </w:rPr>
        <w:t>ɣʑɤndza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Elshotzia sp.</w:t>
      </w:r>
    </w:p>
    <w:p>
      <w:r>
        <w:t xml:space="preserve">  </w:t>
      </w:r>
      <w:r>
        <w:rPr>
          <w:b/>
        </w:rPr>
        <w:t>ɣʑɤndza nɯ sɯjno ŋu, mɤ-mbro, tɤ-rɤku ɯ-rchɤβ kɤ-ɬoʁ rga ɯ-mdoʁ kɯ-ɤrŋi ɯ-ŋgɯz kɯnɤ kɯ-ɤɲaʁndzɯm tsa ŋu, ɯ-rtaʁ dɤn, ɯ-mɯntoʁ nɯ phaʁrzi ɯ-tshɯɣa kɯ-fse tu, kɯ-ɤlɯlju ɯ-tshɯɣa tu, mɯntoʁ dɤn, ɣʑo wuma ʑo rga tɕe ɣʑɤndza rmi, ɯ-di wuma ʑo χɕɤβ</w:t>
      </w:r>
      <w:r>
        <w:br/>
        <w:br/>
      </w:r>
    </w:p>
    <w:p>
      <w:r>
        <w:rPr>
          <w:b/>
        </w:rPr>
        <w:t>ɣʑɤzga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miel.</w:t>
      </w:r>
    </w:p>
    <w:p>
      <w:r>
        <w:t xml:space="preserve">  </w:t>
      </w:r>
      <w:r>
        <w:rPr>
          <w:b/>
        </w:rPr>
        <w:t>ɣʑɤzga ɯ-rqhu</w:t>
      </w:r>
      <w:r>
        <w:t xml:space="preserve"> alvéole.</w:t>
      </w:r>
      <w:r>
        <w:br/>
        <w:br/>
      </w:r>
    </w:p>
    <w:p>
      <w:r>
        <w:rPr>
          <w:b/>
        </w:rPr>
        <w:t>ɣʑɤzga ɯ-rqhu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alvéole.</w:t>
      </w:r>
    </w:p>
    <w:p>
      <w:r>
        <w:t xml:space="preserve">  </w:t>
      </w:r>
      <w:r>
        <w:rPr>
          <w:b/>
        </w:rPr>
        <w:t>ɣʑɤzga pɯ-phɯt-a / kɤ-tɕat-a</w:t>
      </w:r>
      <w:r>
        <w:br/>
        <w:br/>
      </w:r>
    </w:p>
    <w:p>
      <w:r>
        <w:rPr>
          <w:b/>
        </w:rPr>
        <w:t>ɣʑo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abeille.</w:t>
      </w:r>
    </w:p>
    <w:p>
      <w:r>
        <w:t xml:space="preserve">  </w:t>
      </w:r>
      <w:r>
        <w:rPr>
          <w:b/>
        </w:rPr>
        <w:t>ɣʑo nɯ kɤntɕhɯ-tɯphu tu, ɯ-zga kɯ-tu ci tu, sɤtɕha ɣʑo kɤ-ti ci tu, ndzɯrnaʁ kɤ-ti ci tu, li nɯ ɣʑo ɕti, tɕe ɯ-zga kɯ-tu nɯ khro mɤ-wxti tɕe tɯ-khɤl kɯ-dɯdɤn ʑo ku-rɤʑi ɕti, ftɕar mɯntoʁ nɯ-ʁaʁ tɕe, nɯ-tɯ-mbɣom saχaʁ, tɕe ku-rɤzga-nɯ ŋu, tɕe khɤrka ri tu-ndzóʁ-nɯ tɕe, nɯ-zga ku-tshoʁ-nɯ ŋu tɕe tɯ-xpa tɕe zgo kɯ-fse nɯ kɯngɯsqi jamar ku-tshoʁ ɲɯ-cha, tɕe pjɯ́-wɣ-phɯt tɕe, ɕnɤcat tɯ-rpa jamar tu-ŋgrɤl tɕe ɣʑo nɯ ɯ-ku kɯ-ɤmtɕoʁ ci ɯ-mthɤɣ kɯ-xtshɯm ci ɯ-xtu kɯ-wxti tsa ci ŋu, ɯ-ʁar kɯ-nɤmbju kɯ-mbɯ-mba ci ŋu ɯ-rɯmu tu, ɯ-mɤlɤjaʁ kɯtʂɤ-ldʑa tu, tɕeri sɤmtsɯɣ tɕe ɯ-mdzu nɯ ɯ-mphɯz ri ku-ndzoʁ ŋu, tɕe kɤ-kɯ-mtsɯɣ tɕe, ɯʑo ju-nɯɕe ŋu ri, ɯ-mdzu nɯ tɯ-ɕa ɯ-ŋgɯ ku-raʁ tɕe ɯ-mphɯz ɯ-ntɕhɯr ɲɯ-nɯ-phɯt ŋu tɕe ɯʑo pjɯ-si ŋu tu-kɯ-ti ŋu. tɕe kɤ-kɯ-mtsɯɣ tɕe aɣɯtɯɣ tɕe tɯ-ɕa ra ɯ-kho kɯ-jom chɯ-z-nɯɣmbɤβ cha. ɯ-zga nɯ wuma ʑo chi, smɤn kɯ-sna ɲɯ-ŋu. sɤtɕha ɣʑo nɯ sɤtɕha ɯ-ŋgɯ kɯ-spoʁ kɯ-tu nɯ tɕu ku-rɤʑi ɲɯ-ŋu, tɕe ɲɯ-dɤn.</w:t>
      </w:r>
      <w:r>
        <w:br/>
        <w:br/>
      </w:r>
    </w:p>
    <w:p>
      <w:r>
        <w:rPr>
          <w:b/>
        </w:rPr>
        <w:t>ɣʑokha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ruche.</w:t>
      </w:r>
      <w:r>
        <w:br/>
        <w:br/>
      </w:r>
    </w:p>
    <w:p>
      <w:r>
        <w:br w:type="page"/>
      </w:r>
    </w:p>
    <w:p>
      <w:pPr>
        <w:pStyle w:val="Heading1"/>
      </w:pPr>
      <w:r>
        <w:t>- h ɦ -</w:t>
      </w:r>
    </w:p>
    <w:p>
      <w:r>
        <w:rPr>
          <w:b/>
        </w:rPr>
        <w:t>hanɯni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un peu.</w:t>
      </w:r>
      <w:r>
        <w:br/>
        <w:br/>
      </w:r>
    </w:p>
    <w:p>
      <w:r>
        <w:rPr>
          <w:b/>
        </w:rPr>
        <w:t>hatsɯtsi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un peu.</w:t>
      </w:r>
      <w:r>
        <w:br/>
        <w:br/>
      </w:r>
    </w:p>
    <w:p>
      <w:r>
        <w:rPr>
          <w:b/>
        </w:rPr>
        <w:t>hɤjtsu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piment.</w:t>
      </w:r>
      <w:r>
        <w:br/>
        <w:br/>
      </w:r>
    </w:p>
    <w:p>
      <w:r>
        <w:rPr>
          <w:b/>
        </w:rPr>
        <w:t>hu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souffle.</w:t>
      </w:r>
    </w:p>
    <w:p>
      <w:r>
        <w:t xml:space="preserve">  </w:t>
      </w:r>
      <w:r>
        <w:rPr>
          <w:b/>
        </w:rPr>
        <w:t>hu nɤ hu ʑo tɤ-tɯt-a tɕe nɯ-ɣɤmpja-t-a</w:t>
      </w:r>
      <w:r>
        <w:br/>
        <w:br/>
      </w:r>
    </w:p>
    <w:p>
      <w:r>
        <w:rPr>
          <w:b/>
        </w:rPr>
        <w:t>hwɤrhwɤr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évasé.</w:t>
      </w:r>
    </w:p>
    <w:p>
      <w:r>
        <w:t xml:space="preserve">  </w:t>
      </w:r>
      <w:r>
        <w:rPr>
          <w:b/>
        </w:rPr>
        <w:t>ki a-rte ki hwɤrhwɤr ʑo ɲɯ-pa</w:t>
      </w:r>
      <w:r>
        <w:br/>
        <w:br/>
      </w:r>
    </w:p>
    <w:p>
      <w:r>
        <w:br w:type="page"/>
      </w:r>
    </w:p>
    <w:p>
      <w:pPr>
        <w:pStyle w:val="Heading1"/>
      </w:pPr>
      <w:r>
        <w:t>- i -</w:t>
      </w:r>
    </w:p>
    <w:p>
      <w:r>
        <w:rPr>
          <w:b/>
        </w:rPr>
        <w:t>iʑo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nous.</w:t>
      </w:r>
      <w:r>
        <w:br/>
        <w:br/>
      </w:r>
    </w:p>
    <w:p>
      <w:r>
        <w:br w:type="page"/>
      </w:r>
    </w:p>
    <w:p>
      <w:pPr>
        <w:pStyle w:val="Heading1"/>
      </w:pPr>
      <w:r>
        <w:t>- j -</w:t>
      </w:r>
    </w:p>
    <w:p>
      <w:r>
        <w:rPr>
          <w:b/>
        </w:rPr>
        <w:t>ja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enfermer. amasser des grains dans une chambre.</w:t>
      </w:r>
    </w:p>
    <w:p>
      <w:r>
        <w:t xml:space="preserve">  </w:t>
      </w:r>
      <w:r>
        <w:rPr>
          <w:b/>
        </w:rPr>
        <w:t>nɯŋa kɤ-je</w:t>
      </w:r>
    </w:p>
    <w:p>
      <w:r>
        <w:t xml:space="preserve">  </w:t>
      </w:r>
      <w:r>
        <w:rPr>
          <w:b/>
        </w:rPr>
        <w:t>paʁ kɤ-je</w:t>
      </w:r>
    </w:p>
    <w:p>
      <w:r>
        <w:t xml:space="preserve">  </w:t>
      </w:r>
      <w:r>
        <w:rPr>
          <w:b/>
        </w:rPr>
        <w:t>qaʑo kɤ-ja-t-a</w:t>
      </w:r>
    </w:p>
    <w:p>
      <w:r>
        <w:t xml:space="preserve">  </w:t>
      </w:r>
      <w:r>
        <w:rPr>
          <w:b/>
        </w:rPr>
        <w:t>tɤɕi lɤ-ja-t-a</w:t>
      </w:r>
    </w:p>
    <w:p>
      <w:r>
        <w:t xml:space="preserve">  </w:t>
      </w:r>
      <w:r>
        <w:rPr>
          <w:b/>
        </w:rPr>
        <w:t>aja</w:t>
      </w:r>
      <w:r>
        <w:t xml:space="preserve"> être enfermé.</w:t>
      </w:r>
      <w:r>
        <w:br/>
        <w:br/>
      </w:r>
    </w:p>
    <w:p>
      <w:r>
        <w:rPr>
          <w:b/>
        </w:rPr>
        <w:t>ja (2)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se faner.</w:t>
      </w:r>
    </w:p>
    <w:p>
      <w:r>
        <w:t xml:space="preserve">  </w:t>
      </w:r>
      <w:r>
        <w:rPr>
          <w:b/>
        </w:rPr>
        <w:t>ɯ-mɯntoʁ ko-ja</w:t>
      </w:r>
      <w:r>
        <w:br/>
        <w:br/>
      </w:r>
    </w:p>
    <w:p>
      <w:r>
        <w:rPr>
          <w:b/>
        </w:rPr>
        <w:t>jaftɕin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étriers.</w:t>
      </w:r>
      <w:r>
        <w:br/>
        <w:br/>
      </w:r>
    </w:p>
    <w:p>
      <w:r>
        <w:rPr>
          <w:b/>
        </w:rPr>
        <w:t>jaftɕinkha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cheville.</w:t>
      </w:r>
      <w:r>
        <w:br/>
        <w:br/>
      </w:r>
    </w:p>
    <w:p>
      <w:r>
        <w:rPr>
          <w:b/>
        </w:rPr>
        <w:t>jamar</w:t>
      </w:r>
      <w:r/>
      <w:r/>
      <w:r>
        <w:t xml:space="preserve">. </w:t>
      </w:r>
      <w:r>
        <w:rPr>
          <w:i/>
        </w:rPr>
        <w:t>adverb</w:t>
      </w:r>
      <w:r>
        <w:t>.</w:t>
      </w:r>
    </w:p>
    <w:p>
      <w:r>
        <w:t xml:space="preserve">  1)</w:t>
      </w:r>
      <w:r>
        <w:t xml:space="preserve"> environ.</w:t>
      </w:r>
    </w:p>
    <w:p>
      <w:r>
        <w:t xml:space="preserve">  2)</w:t>
      </w:r>
      <w:r>
        <w:t xml:space="preserve"> à ce moment.</w:t>
      </w:r>
      <w:r>
        <w:br/>
        <w:br/>
      </w:r>
    </w:p>
    <w:p>
      <w:r>
        <w:rPr>
          <w:b/>
        </w:rPr>
        <w:t>jaŋjaŋ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calme.</w:t>
      </w:r>
    </w:p>
    <w:p>
      <w:r>
        <w:t xml:space="preserve">  2)</w:t>
      </w:r>
      <w:r>
        <w:t xml:space="preserve"> complètement plat.</w:t>
      </w:r>
    </w:p>
    <w:p>
      <w:r>
        <w:t xml:space="preserve">  </w:t>
      </w:r>
      <w:r>
        <w:rPr>
          <w:b/>
        </w:rPr>
        <w:t>jisŋi kɯ-ɣɤɕqali ri maŋe tɕe, jaŋjaŋ ʑo ɲɯ-pa</w:t>
      </w:r>
    </w:p>
    <w:p>
      <w:r>
        <w:t xml:space="preserve">  </w:t>
      </w:r>
      <w:r>
        <w:rPr>
          <w:b/>
        </w:rPr>
        <w:t>tɯji jaŋjaŋ ʑo ɲɯ-pa, ɲɯ-jom</w:t>
      </w:r>
      <w:r>
        <w:br/>
        <w:br/>
      </w:r>
    </w:p>
    <w:p>
      <w:r>
        <w:rPr>
          <w:b/>
        </w:rPr>
        <w:t>jaŋntsɤrpa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hache que l'on peut tenir d'une seule main.</w:t>
      </w:r>
      <w:r>
        <w:br/>
        <w:br/>
      </w:r>
    </w:p>
    <w:p>
      <w:r>
        <w:rPr>
          <w:b/>
        </w:rPr>
        <w:t>jaŋpho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fusil.</w:t>
      </w:r>
      <w:r>
        <w:br/>
        <w:br/>
      </w:r>
    </w:p>
    <w:p>
      <w:r>
        <w:rPr>
          <w:b/>
        </w:rPr>
        <w:t>japa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l'année dernière.</w:t>
      </w:r>
    </w:p>
    <w:p>
      <w:r>
        <w:t xml:space="preserve">  </w:t>
      </w:r>
      <w:r>
        <w:rPr>
          <w:b/>
        </w:rPr>
        <w:t>japa to-mɯɕtaʁ tsa ma ɣɯjpa mɯ́j-mɯɕtaʁ</w:t>
      </w:r>
      <w:r>
        <w:br/>
        <w:br/>
      </w:r>
    </w:p>
    <w:p>
      <w:r>
        <w:rPr>
          <w:b/>
        </w:rPr>
        <w:t>japandʐi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l'année d'avant.</w:t>
      </w:r>
      <w:r>
        <w:br/>
        <w:br/>
      </w:r>
    </w:p>
    <w:p>
      <w:r>
        <w:rPr>
          <w:b/>
        </w:rPr>
        <w:t>jaqhɤrŋgɤβ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br/>
        <w:br/>
      </w:r>
    </w:p>
    <w:p>
      <w:r>
        <w:rPr>
          <w:b/>
        </w:rPr>
        <w:t>jaqhɤrŋgɤβ,lɤt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attacher les mains derrière le dos.</w:t>
      </w:r>
    </w:p>
    <w:p>
      <w:r>
        <w:t xml:space="preserve">  </w:t>
      </w:r>
      <w:r>
        <w:rPr>
          <w:b/>
        </w:rPr>
        <w:t>aʑo jaqhɤrŋgɤβ nɯ́-wɣ-lat-a-nɯ</w:t>
      </w:r>
    </w:p>
    <w:p>
      <w:r>
        <w:t xml:space="preserve">  </w:t>
      </w:r>
      <w:r>
        <w:rPr>
          <w:b/>
        </w:rPr>
        <w:t>a-jaqhɤrŋgɤβ na-lɤt-nɯ</w:t>
      </w:r>
      <w:r>
        <w:br/>
        <w:br/>
      </w:r>
    </w:p>
    <w:p>
      <w:r>
        <w:rPr>
          <w:b/>
        </w:rPr>
        <w:t>jaramara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chercher à gagner de l'argent par tout les moyens.</w:t>
      </w:r>
    </w:p>
    <w:p>
      <w:r>
        <w:t xml:space="preserve">  </w:t>
      </w:r>
      <w:r>
        <w:rPr>
          <w:b/>
        </w:rPr>
        <w:t>jaramara to-βzu-j</w:t>
      </w:r>
      <w:r>
        <w:br/>
        <w:br/>
      </w:r>
    </w:p>
    <w:p>
      <w:r>
        <w:rPr>
          <w:b/>
        </w:rPr>
        <w:t>jaʁ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épais.</w:t>
      </w:r>
    </w:p>
    <w:p>
      <w:r>
        <w:t xml:space="preserve">  </w:t>
      </w:r>
      <w:r>
        <w:rPr>
          <w:b/>
        </w:rPr>
        <w:t>tɤjpa ɲɯ-jaʁ</w:t>
      </w:r>
    </w:p>
    <w:p>
      <w:r>
        <w:t xml:space="preserve">  </w:t>
      </w:r>
      <w:r>
        <w:rPr>
          <w:b/>
        </w:rPr>
        <w:t>ɣɤjaʁ</w:t>
      </w:r>
      <w:r/>
      <w:r>
        <w:br/>
        <w:br/>
      </w:r>
    </w:p>
    <w:p>
      <w:r>
        <w:rPr>
          <w:b/>
        </w:rPr>
        <w:t>jaʁjɯ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épais et résistant.</w:t>
      </w:r>
    </w:p>
    <w:p>
      <w:r>
        <w:t xml:space="preserve">  </w:t>
      </w:r>
      <w:r>
        <w:rPr>
          <w:b/>
        </w:rPr>
        <w:t>ŋgɤjpan kɯ-jaʁjɯ ci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jaʁ</w:t>
      </w:r>
      <w:r>
        <w:t>.</w:t>
      </w:r>
      <w:r>
        <w:br/>
        <w:br/>
      </w:r>
    </w:p>
    <w:p>
      <w:r>
        <w:rPr>
          <w:b/>
        </w:rPr>
        <w:t>jaʁlu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manchot.</w:t>
      </w:r>
      <w:r>
        <w:br/>
        <w:br/>
      </w:r>
    </w:p>
    <w:p>
      <w:r>
        <w:rPr>
          <w:b/>
        </w:rPr>
        <w:t>jaʁmba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épaisseur.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jaʁ</w:t>
      </w:r>
      <w:r>
        <w:t xml:space="preserve"> </w:t>
      </w:r>
      <w:r>
        <w:rPr>
          <w:b/>
        </w:rPr>
        <w:t>mba</w:t>
      </w:r>
      <w:r>
        <w:t>.</w:t>
      </w:r>
      <w:r>
        <w:br/>
        <w:br/>
      </w:r>
    </w:p>
    <w:p>
      <w:r>
        <w:rPr>
          <w:b/>
        </w:rPr>
        <w:t>jaʁmɤzdoʁzdoʁ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d'oiseau.</w:t>
      </w:r>
    </w:p>
    <w:p>
      <w:r>
        <w:t xml:space="preserve">  </w:t>
      </w:r>
      <w:r>
        <w:rPr>
          <w:b/>
        </w:rPr>
        <w:t>jarmɤzdoʁzdoʁ nɯ pɣɤtɕɯ kɯ-xtɕɯ-xtɕi ci ŋu, ɯ-mdoʁ pɣi, ɯ-ʁar ɯ-rkɯ ra χanɯni ɲaʁ, ɲɯ-nɯqambɯmbjom tɕe wuma ʑo ɣɤji, ɯ-mtsioʁ kɯnɤ kɯ-xtɯ-xtɯt ma me, qajɯ tu-ndze ŋu, ɯʑo sti ma kɤ-mto me. ɯ-mi nɯ ra kɯ-pɣi ɯ-ŋgɯz kɯ-qarŋɯrŋe tsa ŋu.</w:t>
      </w:r>
      <w:r>
        <w:br/>
        <w:br/>
      </w:r>
    </w:p>
    <w:p>
      <w:r>
        <w:rPr>
          <w:b/>
        </w:rPr>
        <w:t>jasa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br/>
        <w:br/>
      </w:r>
    </w:p>
    <w:p>
      <w:r>
        <w:rPr>
          <w:b/>
        </w:rPr>
        <w:t>jasa,ta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respect.</w:t>
      </w:r>
    </w:p>
    <w:p>
      <w:r>
        <w:t xml:space="preserve">  </w:t>
      </w:r>
      <w:r>
        <w:rPr>
          <w:b/>
        </w:rPr>
        <w:t>tɯrme kɯ-wxti ra jasa tú-wɣ-ta ra</w:t>
      </w:r>
      <w:r>
        <w:br/>
        <w:br/>
      </w:r>
    </w:p>
    <w:p>
      <w:r>
        <w:rPr>
          <w:b/>
        </w:rPr>
        <w:t>jaχpatar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frapper dans mains, applaudir.</w:t>
      </w:r>
    </w:p>
    <w:p>
      <w:r>
        <w:t xml:space="preserve">  </w:t>
      </w:r>
      <w:r>
        <w:rPr>
          <w:b/>
        </w:rPr>
        <w:t>jaχpatar to-lɤt-nɯ</w:t>
      </w:r>
      <w:r>
        <w:br/>
        <w:br/>
      </w:r>
    </w:p>
    <w:p>
      <w:r>
        <w:rPr>
          <w:b/>
        </w:rPr>
        <w:t>jɤβjɤβ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faible lueur (au lever du jour).</w:t>
      </w:r>
    </w:p>
    <w:p>
      <w:r>
        <w:t xml:space="preserve">  </w:t>
      </w:r>
      <w:r>
        <w:rPr>
          <w:b/>
        </w:rPr>
        <w:t>soz jɤβjɤβ ʑo lɤ-pa tɕe aʑo tɤ-ndzu-a</w:t>
      </w:r>
      <w:r>
        <w:br/>
        <w:br/>
      </w:r>
    </w:p>
    <w:p>
      <w:r>
        <w:rPr>
          <w:b/>
        </w:rPr>
        <w:t>jɤɣ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1)</w:t>
      </w:r>
      <w:r>
        <w:t xml:space="preserve"> accomplir.</w:t>
      </w:r>
    </w:p>
    <w:p>
      <w:r>
        <w:t xml:space="preserve">  </w:t>
      </w:r>
      <w:r>
        <w:rPr>
          <w:b/>
        </w:rPr>
        <w:t>ji-kha pɤjkhu mɯ-tɤ-jɤɣ</w:t>
      </w:r>
    </w:p>
    <w:p>
      <w:r>
        <w:t xml:space="preserve">  </w:t>
      </w:r>
      <w:r>
        <w:rPr>
          <w:b/>
        </w:rPr>
        <w:t>a-ʑɯɣ pɯ-jɤɣ</w:t>
      </w:r>
    </w:p>
    <w:p>
      <w:r>
        <w:t xml:space="preserve">  </w:t>
      </w:r>
      <w:r>
        <w:rPr>
          <w:b/>
        </w:rPr>
        <w:t>a-kɤ-nɤma pɯ-jɤɣ</w:t>
      </w:r>
    </w:p>
    <w:p>
      <w:r>
        <w:t xml:space="preserve">  </w:t>
      </w:r>
      <w:r>
        <w:rPr>
          <w:b/>
        </w:rPr>
        <w:t>ɯ-kɤ-nɤma jɤɣ mɤ-jɤɣ ʑo tɕe li ɲɤ-khrɤt</w:t>
      </w:r>
    </w:p>
    <w:p>
      <w:r>
        <w:t xml:space="preserve">  </w:t>
      </w:r>
      <w:r>
        <w:rPr>
          <w:b/>
        </w:rPr>
        <w:t>ɯ-rju jɤɣ mɤ-jɤɣ ʑo tɕe to-nɤla</w:t>
      </w:r>
    </w:p>
    <w:p>
      <w:r>
        <w:t xml:space="preserve">  2)</w:t>
      </w:r>
      <w:r>
        <w:t xml:space="preserve"> être possible.</w:t>
      </w:r>
    </w:p>
    <w:p>
      <w:r>
        <w:t xml:space="preserve">  </w:t>
      </w:r>
      <w:r>
        <w:rPr>
          <w:b/>
        </w:rPr>
        <w:t>tɤ-ti jɤɣ ma a-ʁa tu</w:t>
      </w:r>
    </w:p>
    <w:p>
      <w:r>
        <w:t xml:space="preserve">  </w:t>
      </w:r>
      <w:r>
        <w:rPr>
          <w:b/>
        </w:rPr>
        <w:t>mɤ-kɯ-jɤɣ kɯ</w:t>
      </w:r>
      <w:r>
        <w:t xml:space="preserve"> non seulement.</w:t>
      </w:r>
      <w:r>
        <w:br/>
        <w:br/>
      </w:r>
    </w:p>
    <w:p>
      <w:r>
        <w:rPr>
          <w:b/>
        </w:rPr>
        <w:t>jɤɣɤrna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partie du balcon où l'on fait sécher la nourriture.</w:t>
      </w:r>
      <w:r>
        <w:br/>
        <w:br/>
      </w:r>
    </w:p>
    <w:p>
      <w:r>
        <w:rPr>
          <w:b/>
        </w:rPr>
        <w:t>jɤɣɤt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construction suspendue au deuxième étage des maisons tibétaines, servant à faire sécher la nourriture.</w:t>
      </w:r>
    </w:p>
    <w:p>
      <w:r>
        <w:t xml:space="preserve">  </w:t>
      </w:r>
      <w:r>
        <w:rPr>
          <w:b/>
        </w:rPr>
        <w:t>jɤɣɤt jɤ-ari-a</w:t>
      </w:r>
    </w:p>
    <w:p>
      <w:r>
        <w:t xml:space="preserve">  </w:t>
      </w:r>
      <w:r>
        <w:rPr>
          <w:b/>
        </w:rPr>
        <w:t>jɤɣɤt nɯ znde ɯ-taʁ tɯ-mɢɯt kú-wɣ-sɤtsa tɕe ɯ-taʁ nɯ tɕu romɲa chɯ́-wɣ-lɤt, romɲa nɯ tɯ-mɢɯt cho pjɯ́-wɣ-sɯ-ɤqɤtʂha tɕe pjɯ́-wɣ-ta ra. romɲa ɯ-taʁ nɯ tɕu χɕaʁ chɯ́-wɣ-ta, tɕe nɯ ɯ-taʁ tɕe tɤ-lmɯz chɯ́-wɣ-ta, nɯ ɯ-taʁ tɕe thɤlwa chɯ́-wɣ-lɤt tɕe tɯ-mɢɯt ɯ-ɕnɤz ɯ-taʁ nɯ tɕu, koʑi komɤl tɯ-ldʑa ka kú-wɣ-lɤt, koʑi komɤl cho romɲa ni pjɯ-ɤnɯpɕɯ-pɕoʁ ɲɯ-ra. nɯ ɯ-taʁ nɯ tɕu jɤɣɤt laχtsɯ pjɯ́-wɣ-tshoʁ tɕe, tɯ-mɢɯt tɯ-ldza ɯ-taʁ nɯ tɕu jɤɣɤt laχtsɯ nɯ tɯ-ldʑa pjɯ-tu ra, nɯ ɯ-taʁ nɯ tɕu li koʑi komɤl pjɯ́-wɣ-tshoʁ, nɯ ɯ-taʁ nɯ tɕu, tɤsthoʁsi chɯ́-wɣ-lɤt tɕe tɤsthoʁsi nɯ tɯ-mɢɯt tú-wɣ-z-nɯjin tɕe pjɯ́-wɣ-ta, tɯ-ldʑa pjɯ-tu khɯ, ʁnɯ-ldʑa pɯ-tu kɯnɤ khɯ, tɕe jɤɣɤt laχtsɯ roŋri ɯ-taʁ chɯ́-wɣ-ta ra. nɯ ɯ-taʁ nɯ tɕu li romɲa tɤsthoʁsi cho pjɯ́-wɣ-sɯ-ɤqɤtʂha tɕe pjɯ́-wɣ-ta ra, nɯ ɯ-taʁ nɯ tɕu cupa chɯ́-wɣ-ta, tɕe thɤlwa chɯ́-wɣ-lɤt, tɕe pjɯ́-wɣ-ɣnda, tɕe khɤxtu ɲɯ-βze ŋu. tɕe jɤɣɤt laχtsɯ ɣɯ ɯ-kɯ-spoʁ tu tɕe, nɯ tɕu rorʁe ɲɯ́-wɣ-rʁe tɕe, ftɕar tɕe tɯ-ɣro tú-wɣ-sɤro ŋu, stonka tɕe tɤ-rɤku tú-wɣ-sɤro ŋu tɕe rasti kɯnɤ nɯ tɕu tú-wɣ-sɯɣrom khɯ. tɕe jɤɣɤt nɯ ŋkhorwapa ra ɣɯ nɯ-ɲɤm wuma phɤn.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rɯjɤɣɤt</w:t>
      </w:r>
      <w:r>
        <w:t>.</w:t>
      </w:r>
      <w:r>
        <w:br/>
        <w:br/>
      </w:r>
    </w:p>
    <w:p>
      <w:r>
        <w:rPr>
          <w:b/>
        </w:rPr>
        <w:t>jɤlwa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rideau.</w:t>
      </w:r>
      <w:r>
        <w:br/>
        <w:br/>
      </w:r>
    </w:p>
    <w:p>
      <w:r>
        <w:rPr>
          <w:b/>
        </w:rPr>
        <w:t>jɤmtsa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casserole en fer.</w:t>
      </w:r>
    </w:p>
    <w:p>
      <w:r>
        <w:t xml:space="preserve">  </w:t>
      </w:r>
      <w:r>
        <w:rPr>
          <w:b/>
        </w:rPr>
        <w:t>jɤmtsa pjɤ-ɲɟɤβ</w:t>
      </w:r>
      <w:r>
        <w:br/>
        <w:br/>
      </w:r>
    </w:p>
    <w:p>
      <w:r>
        <w:rPr>
          <w:b/>
        </w:rPr>
        <w:t>jɤnlaʁ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nom commun aux balcons et aux terrasses des maisons tibétaines.</w:t>
      </w:r>
    </w:p>
    <w:p>
      <w:r>
        <w:t xml:space="preserve">  </w:t>
      </w:r>
      <w:r>
        <w:rPr>
          <w:b/>
        </w:rPr>
        <w:t>kha ɣɯ jɤɣɤt cho khɤxtu nɯ ra jɤnlaʁ rmi</w:t>
      </w:r>
      <w:r>
        <w:br/>
        <w:br/>
      </w:r>
    </w:p>
    <w:p>
      <w:r>
        <w:rPr>
          <w:b/>
        </w:rPr>
        <w:t>jɤntɤn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savoir.</w:t>
      </w:r>
    </w:p>
    <w:p>
      <w:r>
        <w:t xml:space="preserve">  </w:t>
      </w:r>
      <w:r>
        <w:rPr>
          <w:b/>
        </w:rPr>
        <w:t>nɤ-jɤntɤn, @qiche kɤ-lɤt tu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nɯjɤntɤn</w:t>
      </w:r>
      <w:r>
        <w:t>.</w:t>
      </w:r>
      <w:r>
        <w:br/>
        <w:br/>
      </w:r>
    </w:p>
    <w:p>
      <w:r>
        <w:rPr>
          <w:b/>
        </w:rPr>
        <w:t>jɤŋkhɤphɯt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chiquenaude avec l'index.</w:t>
      </w:r>
      <w:r>
        <w:br/>
        <w:br/>
      </w:r>
    </w:p>
    <w:p>
      <w:r>
        <w:rPr>
          <w:b/>
        </w:rPr>
        <w:t>jɤrjɤr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allure de qqn portant une lourde charge.</w:t>
      </w:r>
    </w:p>
    <w:p>
      <w:r>
        <w:t xml:space="preserve">  </w:t>
      </w:r>
      <w:r>
        <w:rPr>
          <w:b/>
        </w:rPr>
        <w:t>jɤrjɤr ʑo ɲɯ-ɤsɯ-ndo</w:t>
      </w:r>
    </w:p>
    <w:p>
      <w:r>
        <w:t xml:space="preserve">  </w:t>
      </w:r>
      <w:r>
        <w:rPr>
          <w:b/>
        </w:rPr>
        <w:t>jɤrjɤr ʑo ɲɯ-rɤʑi</w:t>
      </w:r>
    </w:p>
    <w:p>
      <w:r>
        <w:t xml:space="preserve">  </w:t>
      </w:r>
      <w:r>
        <w:rPr>
          <w:b/>
        </w:rPr>
        <w:t>jiɕqha tɕheme ɲɤ-sɤfɕi ɯ-xtu jɤrjɤr ɲɤ-pa</w:t>
      </w:r>
    </w:p>
    <w:p>
      <w:r>
        <w:t xml:space="preserve">  </w:t>
      </w:r>
      <w:r>
        <w:rPr>
          <w:b/>
        </w:rPr>
        <w:t>jɤrjɤr ʑo ma-tɯ-ʑɣɤstu</w:t>
      </w:r>
    </w:p>
    <w:p>
      <w:r>
        <w:t xml:space="preserve">  </w:t>
      </w:r>
      <w:r>
        <w:rPr>
          <w:b/>
        </w:rPr>
        <w:t>ɯ-fkur ɲɯ-nɤrʑi tɕe, jɤrjɤr ʑo tɤ-ʑɣɤstu</w:t>
      </w:r>
    </w:p>
    <w:p>
      <w:r>
        <w:t xml:space="preserve">  </w:t>
      </w:r>
      <w:r>
        <w:rPr>
          <w:b/>
        </w:rPr>
        <w:t>jɤrnɤjɤr</w:t>
      </w:r>
      <w:r/>
    </w:p>
    <w:p>
      <w:r>
        <w:t xml:space="preserve">  </w:t>
      </w:r>
      <w:r>
        <w:rPr>
          <w:b/>
        </w:rPr>
        <w:t>nɤjɤrjɤr</w:t>
      </w:r>
      <w:r>
        <w:t xml:space="preserve"> porter une lourde charge (à plusieurs).</w:t>
      </w:r>
      <w:r>
        <w:br/>
        <w:br/>
      </w:r>
    </w:p>
    <w:p>
      <w:r>
        <w:rPr>
          <w:b/>
        </w:rPr>
        <w:t>jɤrnɤjɤr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jɤrjɤr nɤ jɤrjɤr ka-tsɯm</w:t>
      </w:r>
      <w:r>
        <w:br/>
        <w:br/>
      </w:r>
    </w:p>
    <w:p>
      <w:r>
        <w:rPr>
          <w:b/>
        </w:rPr>
        <w:t>jɤxtshi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cette fois-ci.</w:t>
      </w:r>
      <w:r>
        <w:br/>
        <w:br/>
      </w:r>
    </w:p>
    <w:p>
      <w:r>
        <w:rPr>
          <w:b/>
        </w:rPr>
        <w:t>jɤznɤ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à partir de.</w:t>
      </w:r>
    </w:p>
    <w:p>
      <w:r>
        <w:t xml:space="preserve">  </w:t>
      </w:r>
      <w:r>
        <w:rPr>
          <w:b/>
        </w:rPr>
        <w:t>andi kɤ-ɣe-a jɤznɤ tɯ-mɯ pɯ-a&lt;nɯ&gt;sɯ-lɤt ɕti</w:t>
      </w:r>
    </w:p>
    <w:p>
      <w:r>
        <w:t xml:space="preserve">  </w:t>
      </w:r>
      <w:r>
        <w:rPr>
          <w:b/>
        </w:rPr>
        <w:t>jɯfɕɯr jɤznɤ tɯ-mɯ pɯ-asɯ-lɤt tɕe tham to-stat</w:t>
      </w:r>
    </w:p>
    <w:p>
      <w:r>
        <w:t xml:space="preserve">  </w:t>
      </w:r>
      <w:r>
        <w:rPr>
          <w:b/>
        </w:rPr>
        <w:t>aʑo @zhongguo ju-ɣi-a ɕɯŋgɯ jɤznɤ pɯ-a&lt;nɯ&gt;ɕqhe-a ɕti</w:t>
      </w:r>
    </w:p>
    <w:p>
      <w:r>
        <w:t xml:space="preserve">  </w:t>
      </w:r>
      <w:r>
        <w:rPr>
          <w:b/>
        </w:rPr>
        <w:t>tɯ-kɯ-mŋɤm tu-ʑe ɕɯŋgɯ jɤznɤ tú-wɣ-z-nɯsmɤn ra</w:t>
      </w:r>
      <w:r>
        <w:br/>
        <w:br/>
      </w:r>
    </w:p>
    <w:p>
      <w:r>
        <w:rPr>
          <w:b/>
        </w:rPr>
        <w:t>jɤzɯlu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lapin.</w:t>
      </w:r>
      <w:r>
        <w:br/>
        <w:br/>
      </w:r>
    </w:p>
    <w:p>
      <w:r>
        <w:rPr>
          <w:b/>
        </w:rPr>
        <w:t>jɣɤt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revenir.</w:t>
      </w:r>
    </w:p>
    <w:p>
      <w:r>
        <w:t xml:space="preserve">  </w:t>
      </w:r>
      <w:r>
        <w:rPr>
          <w:b/>
        </w:rPr>
        <w:t>jiɕqha nɯ-ɣe ri li kɤ-jɣɤt</w:t>
      </w:r>
    </w:p>
    <w:p>
      <w:r>
        <w:t xml:space="preserve">  </w:t>
      </w:r>
      <w:r>
        <w:rPr>
          <w:b/>
        </w:rPr>
        <w:t>jiɕqha nɯ-ɣe-a tɕe li kɤ-jɣat-a</w:t>
      </w:r>
    </w:p>
    <w:p>
      <w:r>
        <w:t xml:space="preserve">  </w:t>
      </w:r>
      <w:r>
        <w:rPr>
          <w:b/>
        </w:rPr>
        <w:t>tɕiʑo kɯ-nɯsaχsɯ kɤ-ari-tɕi tɕe, li nɯ-nɯ-jɣɤt-tɕi</w:t>
      </w:r>
    </w:p>
    <w:p>
      <w:r>
        <w:t xml:space="preserve">  </w:t>
      </w:r>
      <w:r>
        <w:rPr>
          <w:b/>
        </w:rPr>
        <w:t>sɯjɣɤt</w:t>
      </w:r>
      <w:r>
        <w:t xml:space="preserve"> faire revenir.</w:t>
      </w:r>
      <w:r>
        <w:br/>
        <w:br/>
      </w:r>
    </w:p>
    <w:p>
      <w:r>
        <w:rPr>
          <w:b/>
        </w:rPr>
        <w:t>ji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planter.</w:t>
      </w:r>
    </w:p>
    <w:p>
      <w:r>
        <w:t xml:space="preserve">  </w:t>
      </w:r>
      <w:r>
        <w:rPr>
          <w:b/>
        </w:rPr>
        <w:t>jiɕqha jaŋjy nɯ lɤ-ji-t-a</w:t>
      </w:r>
    </w:p>
    <w:p>
      <w:r>
        <w:t xml:space="preserve">  </w:t>
      </w:r>
      <w:r>
        <w:rPr>
          <w:b/>
        </w:rPr>
        <w:t>si tɯβli nɯ ɕ-pɯ-ji-t-a</w:t>
      </w:r>
    </w:p>
    <w:p>
      <w:r>
        <w:t xml:space="preserve">  </w:t>
      </w:r>
      <w:r>
        <w:rPr>
          <w:b/>
        </w:rPr>
        <w:t>tɯrgi tɯβli ɕ-pɯ-ji-t-a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rɤji</w:t>
      </w:r>
      <w:r>
        <w:t>.</w:t>
      </w:r>
      <w:r>
        <w:br/>
        <w:br/>
      </w:r>
    </w:p>
    <w:p>
      <w:r>
        <w:rPr>
          <w:b/>
        </w:rPr>
        <w:t>jiɕqha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à l'instant.</w:t>
      </w:r>
      <w:r>
        <w:br/>
        <w:br/>
      </w:r>
    </w:p>
    <w:p>
      <w:r>
        <w:rPr>
          <w:b/>
        </w:rPr>
        <w:t>jil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village.</w:t>
      </w:r>
      <w:r>
        <w:br/>
        <w:br/>
      </w:r>
    </w:p>
    <w:p>
      <w:r>
        <w:rPr>
          <w:b/>
        </w:rPr>
        <w:t>jilco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voisin.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tɤ-rɣa</w:t>
      </w:r>
      <w:r>
        <w:t>.</w:t>
      </w:r>
      <w:r>
        <w:br/>
        <w:br/>
      </w:r>
    </w:p>
    <w:p>
      <w:r>
        <w:rPr>
          <w:b/>
        </w:rPr>
        <w:t>jima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maïs.</w:t>
      </w:r>
      <w:r>
        <w:br/>
        <w:br/>
      </w:r>
    </w:p>
    <w:p>
      <w:r>
        <w:rPr>
          <w:b/>
        </w:rPr>
        <w:t>jinbalazɯ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non seulement... mais.</w:t>
      </w:r>
    </w:p>
    <w:p>
      <w:r>
        <w:t xml:space="preserve">  </w:t>
      </w:r>
      <w:r>
        <w:rPr>
          <w:b/>
        </w:rPr>
        <w:t>jisŋi ɲɯ-jɯm jinbalazɯ, qale ɣɤʑu</w:t>
      </w:r>
      <w:r>
        <w:br/>
        <w:br/>
      </w:r>
    </w:p>
    <w:p>
      <w:r>
        <w:rPr>
          <w:b/>
        </w:rPr>
        <w:t>jinde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maintenant.</w:t>
      </w:r>
      <w:r>
        <w:br/>
        <w:br/>
      </w:r>
    </w:p>
    <w:p>
      <w:r>
        <w:rPr>
          <w:b/>
        </w:rPr>
        <w:t>jinɤji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son de gémissement.</w:t>
      </w:r>
    </w:p>
    <w:p>
      <w:r>
        <w:t xml:space="preserve">  </w:t>
      </w:r>
      <w:r>
        <w:rPr>
          <w:b/>
        </w:rPr>
        <w:t>ɲɯ-nɤmŋɤm tɕe jinɤji ʑo ɲɯ-ti</w:t>
      </w:r>
      <w:r>
        <w:br/>
        <w:br/>
      </w:r>
    </w:p>
    <w:p>
      <w:r>
        <w:rPr>
          <w:b/>
        </w:rPr>
        <w:t>jisŋi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aujourd'hui.</w:t>
      </w:r>
      <w:r>
        <w:br/>
        <w:br/>
      </w:r>
    </w:p>
    <w:p>
      <w:r>
        <w:rPr>
          <w:b/>
        </w:rPr>
        <w:t>jit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couler.</w:t>
      </w:r>
    </w:p>
    <w:p>
      <w:r>
        <w:t xml:space="preserve">  </w:t>
      </w:r>
      <w:r>
        <w:rPr>
          <w:b/>
        </w:rPr>
        <w:t>tɯ-rŋa sɤmar nɯ pjɤ-jit</w:t>
      </w:r>
    </w:p>
    <w:p>
      <w:r>
        <w:t xml:space="preserve">  </w:t>
      </w:r>
      <w:r>
        <w:rPr>
          <w:b/>
        </w:rPr>
        <w:t>jiɕqha phoŋ ɯ-ŋgɯ cha nɯ pjɤ-jit</w:t>
      </w:r>
    </w:p>
    <w:p>
      <w:r>
        <w:t xml:space="preserve">  </w:t>
      </w:r>
      <w:r>
        <w:rPr>
          <w:b/>
        </w:rPr>
        <w:t>phoŋ ɯ-ŋgɯ tɤ-lu nɯ pjɤ-jit</w:t>
      </w:r>
    </w:p>
    <w:p>
      <w:r>
        <w:t xml:space="preserve">  </w:t>
      </w:r>
      <w:r>
        <w:rPr>
          <w:b/>
        </w:rPr>
        <w:t>jiɕqha a-tʂha kɯre pɯ-ata ri pjɤ-jit</w:t>
      </w:r>
      <w:r>
        <w:br/>
        <w:br/>
      </w:r>
    </w:p>
    <w:p>
      <w:r>
        <w:rPr>
          <w:b/>
        </w:rPr>
        <w:t>jkrɯt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solidifier.</w:t>
      </w:r>
    </w:p>
    <w:p>
      <w:r>
        <w:t xml:space="preserve">  </w:t>
      </w:r>
      <w:r>
        <w:rPr>
          <w:b/>
        </w:rPr>
        <w:t>tɯkri nɯ-sɤla-t-a tɕe ɲo-mɯɕtaʁ tɕe ko-jkrɯt</w:t>
      </w:r>
      <w:r>
        <w:br/>
        <w:br/>
      </w:r>
    </w:p>
    <w:p>
      <w:r>
        <w:rPr>
          <w:b/>
        </w:rPr>
        <w:t>jla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hybride de yak et de vache.</w:t>
      </w:r>
    </w:p>
    <w:p>
      <w:r>
        <w:t xml:space="preserve">  </w:t>
      </w:r>
      <w:r>
        <w:rPr>
          <w:b/>
        </w:rPr>
        <w:t>jla nɯ fsapaʁ kɯ-wxti ci ŋu, ɯ-rme jndʐɤz, khro mɤ-rɲɟi, jla ɯ-ɲɤm a-pɯ-pe tɕe ɯ-rme nɤmbju, ɯ-ʁrɯ jpum tsa rɲɟi, ʑɯrɯʑɤri lu-omtɕoʁ ŋu, ɯ-jme ɣɯ ɯ-rme nɯ khro mɤ-dɤn, rɲɟi, ɯ-ʁrɯ ɯ-rca pa tsa ri ɯ-rna ku-ndzoʁ ŋu. nɯ ɯ-pa ri ɯ-mɲaʁ ŋu, jla ɯ-ku wxti, ɯ-mtɕi jpum, ɯ-ɕna ɲɯ́-wɣ-sɯ-spoʁ tɕe, nɯ tɕu ɯ-si tɤ-loʁ ɲɯ́-wɣ-βzu tɕe, tɕe nɯ ɲɯ́-wɣ-rʁe, tɕe nɯ tɕu tɯ-mbri kú-wɣ-tshoʁ tɕe nɯ ɕnɤri ŋu tɕe, ɣɯ-mtshi tɤ-ra tɕe, tɯ-mbri nɯ kú-wɣ-ndo tɕe jla nɯ tɯ-qhu ju-ɣi ŋu, tɕe jla ju-ɕe mɯ-tɤ-jɤɣ tɕe nɯ tɯ-mbri nɯ cɯschɯz kú-wɣ-βraʁ tɕe jla ku-nɯ-rɤʑi ŋu. jla ju-nɯɕɯ-ce tɤ-jɤɣ tɕe, nɯ-ɕnɤri nɯ jla ɯ-ʁrɯ ɯ-taʁ tú-wɣ-rtɤβ tɕe tɤ-mtɯ tú-wɣ-lɤt jla ju-nɯɕe ɕti. jla nɯ kɯ-rɯŋkhorwa ra ɣɯ kɤ-rɤji cho kɤ-ɕlu pjɯ-me mɤ-kɯ-khɯ ʑo ɕti ma tɯ-ɕlu ɯ-kɯ-rɤɕi nɯ ɕti. nɯ a-pɯ-maʁ tɕe, tɤ-rɤku kɤ-ji mɤ-khɯ. tɕe jla sna mɤ-sna cho taŋ mɤ-taŋ nɯ ɯ-jme ɯ-rme ɯ-ʁrɯ ɯ-qɯ-qataʁrɯ ɯ-mtɕhi nɯ ra ku-χpjɤt ŋu. jla nɯ sɯjno ndze, tɯ-jpu ndze, tɯ-kri tshi, tɕeri li ɯ-ŋgo tu tɕe pjɯ-nɯtɕhɯtɯɣ ŋgrɤl, pjɯ-nɯrtsatɯɣ ŋgrɤl. jla kɯmɯxte kɯ-ɲaʁ ŋu tɕeri li kɯ-wɣrum kɯ-ɣɯrni kɯ-pɣi nɯ ra tu, ʑakastaka nɯ-rmi tu : raχtɕoŋ, sɯli, mdzukɤr, mdzumɤr, mdzusŋun, kanaʁ, ɕasca, rɟamar, rɟandzi nɯ ra kɤ-ti tu-ŋgrɤl</w:t>
      </w:r>
      <w:r>
        <w:br/>
        <w:br/>
      </w:r>
    </w:p>
    <w:p>
      <w:r>
        <w:rPr>
          <w:b/>
        </w:rPr>
        <w:t>jlaʁar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veau d'hybride de yak et de vache.</w:t>
      </w:r>
      <w:r>
        <w:br/>
        <w:br/>
      </w:r>
    </w:p>
    <w:p>
      <w:r>
        <w:rPr>
          <w:b/>
        </w:rPr>
        <w:t>jlɤβndʑu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bâton duquel on défile la trame.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ɯ-jlɤβ</w:t>
      </w:r>
      <w:r>
        <w:t xml:space="preserve"> </w:t>
      </w:r>
      <w:r>
        <w:rPr>
          <w:b/>
        </w:rPr>
        <w:t>ndʑu</w:t>
      </w:r>
      <w:r>
        <w:t>.</w:t>
      </w:r>
      <w:r>
        <w:br/>
        <w:br/>
      </w:r>
    </w:p>
    <w:p>
      <w:r>
        <w:rPr>
          <w:b/>
        </w:rPr>
        <w:t>jlɤdo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vieux yak hybride.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jla</w:t>
      </w:r>
      <w:r>
        <w:t xml:space="preserve"> </w:t>
      </w:r>
      <w:r>
        <w:rPr>
          <w:b/>
        </w:rPr>
        <w:t>ɯ-do</w:t>
      </w:r>
      <w:r>
        <w:t>.</w:t>
      </w:r>
      <w:r>
        <w:br/>
        <w:br/>
      </w:r>
    </w:p>
    <w:p>
      <w:r>
        <w:rPr>
          <w:b/>
        </w:rPr>
        <w:t>jlɤkrɯ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hotte.</w:t>
      </w:r>
      <w:r>
        <w:br/>
        <w:br/>
      </w:r>
    </w:p>
    <w:p>
      <w:r>
        <w:rPr>
          <w:b/>
        </w:rPr>
        <w:t>jlɤmtshi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action de mener un yak hybride.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nɯjlɤmtshi</w:t>
      </w:r>
      <w:r>
        <w:t>.</w:t>
      </w:r>
      <w:r>
        <w:br/>
        <w:br/>
      </w:r>
    </w:p>
    <w:p>
      <w:r>
        <w:rPr>
          <w:b/>
        </w:rPr>
        <w:t>jlɤndʐi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peau de yak hybride.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jla</w:t>
      </w:r>
      <w:r>
        <w:t xml:space="preserve"> </w:t>
      </w:r>
      <w:r>
        <w:rPr>
          <w:b/>
        </w:rPr>
        <w:t>tɯ-ndʐi</w:t>
      </w:r>
      <w:r>
        <w:t>.</w:t>
      </w:r>
      <w:r>
        <w:br/>
        <w:br/>
      </w:r>
    </w:p>
    <w:p>
      <w:r>
        <w:rPr>
          <w:b/>
        </w:rPr>
        <w:t>jlɤprɤm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poudre pour nourrir les bœufs hybrides.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jla</w:t>
      </w:r>
      <w:r>
        <w:t xml:space="preserve"> </w:t>
      </w:r>
      <w:r>
        <w:rPr>
          <w:b/>
        </w:rPr>
        <w:t>tɤ-prɤm</w:t>
      </w:r>
      <w:r>
        <w:t>.</w:t>
      </w:r>
      <w:r>
        <w:br/>
        <w:br/>
      </w:r>
    </w:p>
    <w:p>
      <w:r>
        <w:rPr>
          <w:b/>
        </w:rPr>
        <w:t>jlɤtɯndzɯm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deux yak hybrides (pour tirer la charrue).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jla</w:t>
      </w:r>
      <w:r>
        <w:t xml:space="preserve"> </w:t>
      </w:r>
      <w:r>
        <w:rPr>
          <w:b/>
        </w:rPr>
        <w:t>tɯ-tɯndzɯm</w:t>
      </w:r>
      <w:r>
        <w:t>.</w:t>
      </w:r>
      <w:r>
        <w:br/>
        <w:br/>
      </w:r>
    </w:p>
    <w:p>
      <w:r>
        <w:rPr>
          <w:b/>
        </w:rPr>
        <w:t>jmɤɣni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russule rouge.</w:t>
      </w:r>
    </w:p>
    <w:p>
      <w:r>
        <w:t xml:space="preserve">  </w:t>
      </w:r>
      <w:r>
        <w:rPr>
          <w:b/>
        </w:rPr>
        <w:t>jmɤɣni nɯ tɯrgi ɯ-ŋgɯ tu-ɬoʁ ŋu, kɤ-ndza mɯm ɯ-mdoʁ nɯ kɯ-ɤɣɯrnɯɕɯr tsa ŋu. ftɕar tɕe tɯrgi kɯ-xtɕi ɯ-ŋgɯ ɯ-ŋgɯ ŋu stonka tɕe tɯrgi kɯ-wxti ɯ-ŋgɯ tu-ɬoʁ ŋu</w:t>
      </w:r>
      <w:r>
        <w:br/>
        <w:br/>
      </w:r>
    </w:p>
    <w:p>
      <w:r>
        <w:rPr>
          <w:b/>
        </w:rPr>
        <w:t>jmɤjmɤr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doux.</w:t>
      </w:r>
      <w:r>
        <w:br/>
        <w:br/>
      </w:r>
    </w:p>
    <w:p>
      <w:r>
        <w:rPr>
          <w:b/>
        </w:rPr>
        <w:t>jmɤlu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sans queue.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tɤ-jme</w:t>
      </w:r>
      <w:r>
        <w:t>.</w:t>
      </w:r>
      <w:r>
        <w:br/>
        <w:br/>
      </w:r>
    </w:p>
    <w:p>
      <w:r>
        <w:rPr>
          <w:b/>
        </w:rPr>
        <w:t>jmɤrtaʁ</w:t>
      </w:r>
      <w:r/>
      <w:r/>
      <w:r>
        <w:t>.</w:t>
      </w:r>
      <w:r>
        <w:t xml:space="preserve"> espèce d'insecte.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tɤ-jme</w:t>
      </w:r>
      <w:r>
        <w:t xml:space="preserve"> </w:t>
      </w:r>
      <w:r>
        <w:rPr>
          <w:b/>
        </w:rPr>
        <w:t>artaʁ</w:t>
      </w:r>
      <w:r>
        <w:t>.</w:t>
      </w:r>
      <w:r>
        <w:br/>
        <w:br/>
      </w:r>
    </w:p>
    <w:p>
      <w:r>
        <w:rPr>
          <w:b/>
        </w:rPr>
        <w:t>jmɤtɤsti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de champignon.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jmɤɣni</w:t>
      </w:r>
      <w:r>
        <w:t>.</w:t>
      </w:r>
      <w:r>
        <w:br/>
        <w:br/>
      </w:r>
    </w:p>
    <w:p>
      <w:r>
        <w:rPr>
          <w:b/>
        </w:rPr>
        <w:t>jmɯt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oublier.</w:t>
      </w:r>
    </w:p>
    <w:p>
      <w:r>
        <w:t xml:space="preserve">  </w:t>
      </w:r>
      <w:r>
        <w:rPr>
          <w:b/>
        </w:rPr>
        <w:t>ma-nɯ-tɯ-jmɯt</w:t>
      </w:r>
    </w:p>
    <w:p>
      <w:r>
        <w:t xml:space="preserve">  </w:t>
      </w:r>
      <w:r>
        <w:rPr>
          <w:b/>
        </w:rPr>
        <w:t>ɲɤ-jmɯt</w:t>
      </w:r>
    </w:p>
    <w:p>
      <w:r>
        <w:t xml:space="preserve">  </w:t>
      </w:r>
      <w:r>
        <w:rPr>
          <w:b/>
        </w:rPr>
        <w:t>ɲo-nɯ-jmɯt</w:t>
      </w:r>
    </w:p>
    <w:p>
      <w:r>
        <w:t xml:space="preserve">  </w:t>
      </w:r>
      <w:r>
        <w:rPr>
          <w:b/>
        </w:rPr>
        <w:t>ɲo-kɯ-jmɯt-a</w:t>
      </w:r>
    </w:p>
    <w:p>
      <w:r>
        <w:t xml:space="preserve">  </w:t>
      </w:r>
      <w:r>
        <w:rPr>
          <w:b/>
        </w:rPr>
        <w:t>mɯ́j-tɯ-cha wo ma nɤ-ma ntsɯ, nɤ-koŋtso ntsɯ tu-tɯ-nɤme qhe, kɯmaʁ ra ɲɯ-tɯ-nɯ-jmɯt ɲɯ-ɕti</w:t>
      </w:r>
    </w:p>
    <w:p>
      <w:r>
        <w:t xml:space="preserve">  </w:t>
      </w:r>
      <w:r>
        <w:rPr>
          <w:b/>
        </w:rPr>
        <w:t>ɣɤjmɯt</w:t>
      </w:r>
      <w:r>
        <w:t xml:space="preserve"> oublier facilement.</w:t>
      </w:r>
      <w:r>
        <w:br/>
        <w:br/>
      </w:r>
    </w:p>
    <w:p>
      <w:r>
        <w:rPr>
          <w:b/>
        </w:rPr>
        <w:t>jndʐɤz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épaisse (poudre).</w:t>
      </w:r>
    </w:p>
    <w:p>
      <w:r>
        <w:t xml:space="preserve">  </w:t>
      </w:r>
      <w:r>
        <w:rPr>
          <w:b/>
        </w:rPr>
        <w:t>ʑɴɢɯloʁ ɲɯ-jndʐɤz</w:t>
      </w:r>
    </w:p>
    <w:p>
      <w:r>
        <w:t xml:space="preserve">  </w:t>
      </w:r>
      <w:r>
        <w:rPr>
          <w:b/>
        </w:rPr>
        <w:t>tɯsqar chɤ-jndʐɤz</w:t>
      </w:r>
      <w:r>
        <w:br/>
        <w:br/>
      </w:r>
    </w:p>
    <w:p>
      <w:r>
        <w:rPr>
          <w:b/>
        </w:rPr>
        <w:t>jndʐɯɣ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ruminer.</w:t>
      </w:r>
    </w:p>
    <w:p>
      <w:r>
        <w:t xml:space="preserve">  </w:t>
      </w:r>
      <w:r>
        <w:rPr>
          <w:b/>
        </w:rPr>
        <w:t>nɯŋa ɲɯ-jndʐɯɣ</w:t>
      </w:r>
    </w:p>
    <w:p>
      <w:r>
        <w:t xml:space="preserve">  </w:t>
      </w:r>
      <w:r>
        <w:rPr>
          <w:b/>
        </w:rPr>
        <w:t>tɯrme kɤ-jndʐɯɣ kɯ-tu me</w:t>
      </w:r>
      <w:r>
        <w:br/>
        <w:br/>
      </w:r>
    </w:p>
    <w:p>
      <w:r>
        <w:rPr>
          <w:b/>
        </w:rPr>
        <w:t>jnom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flexible.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ldʑɯz</w:t>
      </w:r>
      <w:r>
        <w:t>.</w:t>
      </w:r>
      <w:r>
        <w:br/>
        <w:br/>
      </w:r>
    </w:p>
    <w:p>
      <w:r>
        <w:rPr>
          <w:b/>
        </w:rPr>
        <w:t>jom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large.</w:t>
      </w:r>
    </w:p>
    <w:p>
      <w:r>
        <w:t xml:space="preserve">  </w:t>
      </w:r>
      <w:r>
        <w:rPr>
          <w:b/>
        </w:rPr>
        <w:t>sɤtɕha ɲɯ-jom</w:t>
      </w:r>
    </w:p>
    <w:p>
      <w:r>
        <w:t xml:space="preserve">  </w:t>
      </w:r>
      <w:r>
        <w:rPr>
          <w:b/>
        </w:rPr>
        <w:t>sɤta ɲɯ-jom</w:t>
      </w:r>
    </w:p>
    <w:p>
      <w:r>
        <w:t xml:space="preserve">  </w:t>
      </w:r>
      <w:r>
        <w:rPr>
          <w:b/>
        </w:rPr>
        <w:t>kha ɲɯ-jom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ɣɤjom</w:t>
      </w:r>
      <w:r>
        <w:t>.</w:t>
      </w:r>
      <w:r>
        <w:br/>
        <w:br/>
      </w:r>
    </w:p>
    <w:p>
      <w:r>
        <w:rPr>
          <w:b/>
        </w:rPr>
        <w:t>joʁ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lever.</w:t>
      </w:r>
    </w:p>
    <w:p>
      <w:r>
        <w:t xml:space="preserve">  </w:t>
      </w:r>
      <w:r>
        <w:rPr>
          <w:b/>
        </w:rPr>
        <w:t>kɯki laχtɕha tɤ-joʁ-a</w:t>
      </w:r>
    </w:p>
    <w:p>
      <w:r>
        <w:t xml:space="preserve">  </w:t>
      </w:r>
      <w:r>
        <w:rPr>
          <w:b/>
        </w:rPr>
        <w:t>ɯʑo kɯ @luyinji pɯ-asɯ-ndo tɕe la-joʁ</w:t>
      </w:r>
    </w:p>
    <w:p>
      <w:r>
        <w:t xml:space="preserve">  </w:t>
      </w:r>
      <w:r>
        <w:rPr>
          <w:b/>
        </w:rPr>
        <w:t>a-jaʁ tɤ-joʁ-a</w:t>
      </w:r>
    </w:p>
    <w:p>
      <w:r>
        <w:t xml:space="preserve">  </w:t>
      </w:r>
      <w:r>
        <w:rPr>
          <w:b/>
        </w:rPr>
        <w:t>ɯ-stɤt chɤ-joʁ</w:t>
      </w:r>
      <w:r>
        <w:br/>
        <w:br/>
      </w:r>
    </w:p>
    <w:p>
      <w:r>
        <w:rPr>
          <w:b/>
        </w:rPr>
        <w:t>joʁβzɯr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rangement.</w:t>
      </w:r>
    </w:p>
    <w:p>
      <w:r>
        <w:t xml:space="preserve">  </w:t>
      </w:r>
      <w:r>
        <w:rPr>
          <w:b/>
        </w:rPr>
        <w:t>joʁβzɯr tɤ-βzu-t-a</w:t>
      </w:r>
    </w:p>
    <w:p>
      <w:r>
        <w:t xml:space="preserve">  </w:t>
      </w:r>
      <w:r>
        <w:rPr>
          <w:b/>
        </w:rPr>
        <w:t>kɯra laχtɕha ra ɲɯ-dɤn tɕe, joʁβzu kɤ-βzu ɲɯ-ra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rɤjoʁβzɯr</w:t>
      </w:r>
      <w:r>
        <w:t>.</w:t>
      </w:r>
      <w:r>
        <w:br/>
        <w:br/>
      </w:r>
    </w:p>
    <w:p>
      <w:r>
        <w:rPr>
          <w:b/>
        </w:rPr>
        <w:t>jpɣom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geler.</w:t>
      </w:r>
    </w:p>
    <w:p>
      <w:r>
        <w:t xml:space="preserve">  </w:t>
      </w:r>
      <w:r>
        <w:rPr>
          <w:b/>
        </w:rPr>
        <w:t>ɕɤfɕo ɲɯ-mɯɕtaʁ tɕe tɯ-ci ko-jpɣom</w:t>
      </w:r>
    </w:p>
    <w:p>
      <w:r>
        <w:t xml:space="preserve">  </w:t>
      </w:r>
      <w:r>
        <w:rPr>
          <w:b/>
        </w:rPr>
        <w:t>jaŋjy ɯ-pɕi pjɤ-k-ɤ-ta pjɤ-mɯɕtaʁ tɕe pjɤ-jpɣom</w:t>
      </w:r>
    </w:p>
    <w:p>
      <w:r>
        <w:t xml:space="preserve">  </w:t>
      </w:r>
      <w:r>
        <w:rPr>
          <w:b/>
        </w:rPr>
        <w:t>nɤki ɯ-pɕi ma-nɯ-tɯ-te ma ɲɯ-mɯɕtaʁ tɕe jpɣom</w:t>
      </w:r>
    </w:p>
    <w:p>
      <w:r>
        <w:t xml:space="preserve">  </w:t>
      </w:r>
      <w:r>
        <w:rPr>
          <w:b/>
        </w:rPr>
        <w:t>sɯjpɣom</w:t>
      </w:r>
      <w:r>
        <w:t xml:space="preserve"> geler.</w:t>
      </w:r>
      <w:r>
        <w:br/>
        <w:br/>
      </w:r>
    </w:p>
    <w:p>
      <w:r>
        <w:rPr>
          <w:b/>
        </w:rPr>
        <w:t>jpum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large (diamètre).</w:t>
      </w:r>
    </w:p>
    <w:p>
      <w:r>
        <w:t xml:space="preserve">  </w:t>
      </w:r>
      <w:r>
        <w:rPr>
          <w:b/>
        </w:rPr>
        <w:t>si ɲɯ-jpum</w:t>
      </w:r>
    </w:p>
    <w:p>
      <w:r>
        <w:t xml:space="preserve">  </w:t>
      </w:r>
      <w:r>
        <w:rPr>
          <w:b/>
        </w:rPr>
        <w:t>ɣɤjpum</w:t>
      </w:r>
      <w:r>
        <w:t xml:space="preserve"> rendre plus large.</w:t>
      </w:r>
      <w:r>
        <w:br/>
        <w:br/>
      </w:r>
    </w:p>
    <w:p>
      <w:r>
        <w:rPr>
          <w:b/>
        </w:rPr>
        <w:t>jpumqa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épais.</w:t>
      </w:r>
    </w:p>
    <w:p>
      <w:r>
        <w:t xml:space="preserve">  </w:t>
      </w:r>
      <w:r>
        <w:rPr>
          <w:b/>
        </w:rPr>
        <w:t>kɯ-jpumqa ci ɲɯ-ŋu</w:t>
      </w:r>
      <w:r>
        <w:br/>
        <w:br/>
      </w:r>
    </w:p>
    <w:p>
      <w:r>
        <w:rPr>
          <w:b/>
        </w:rPr>
        <w:t>jpumxtshɯm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épaisseur.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jpum</w:t>
      </w:r>
      <w:r>
        <w:t xml:space="preserve"> </w:t>
      </w:r>
      <w:r>
        <w:rPr>
          <w:b/>
        </w:rPr>
        <w:t>xtshɯm</w:t>
      </w:r>
      <w:r>
        <w:t>.</w:t>
      </w:r>
      <w:r>
        <w:br/>
        <w:br/>
      </w:r>
    </w:p>
    <w:p>
      <w:r>
        <w:rPr>
          <w:b/>
        </w:rPr>
        <w:t>jqu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être capable de soulever.</w:t>
      </w:r>
    </w:p>
    <w:p>
      <w:r>
        <w:t xml:space="preserve">  </w:t>
      </w:r>
      <w:r>
        <w:rPr>
          <w:b/>
        </w:rPr>
        <w:t>ɲɯ-jqe-a</w:t>
      </w:r>
    </w:p>
    <w:p>
      <w:r>
        <w:t xml:space="preserve">  </w:t>
      </w:r>
      <w:r>
        <w:rPr>
          <w:b/>
        </w:rPr>
        <w:t>ɯ-ɲɯ́-tɯ-jqe?</w:t>
      </w:r>
    </w:p>
    <w:p>
      <w:r>
        <w:t xml:space="preserve">  </w:t>
      </w:r>
      <w:r>
        <w:rPr>
          <w:b/>
        </w:rPr>
        <w:t>mɯ-ɕɯ-tɯ-jqe nɯ-sɯ-so-t-a</w:t>
      </w:r>
    </w:p>
    <w:p>
      <w:r>
        <w:t xml:space="preserve">  </w:t>
      </w:r>
      <w:r>
        <w:rPr>
          <w:b/>
        </w:rPr>
        <w:t>jiɕqha laχtɕha nɯ tɤ-fkur-a ri pɯ-jqut-a</w:t>
      </w:r>
    </w:p>
    <w:p>
      <w:r>
        <w:t xml:space="preserve">  </w:t>
      </w:r>
      <w:r>
        <w:rPr>
          <w:b/>
        </w:rPr>
        <w:t>tɯkhɯr ɲɯ-rʑi ri, ɲɯ-jqe-a</w:t>
      </w:r>
    </w:p>
    <w:p>
      <w:r>
        <w:t xml:space="preserve">  </w:t>
      </w:r>
      <w:r>
        <w:rPr>
          <w:b/>
        </w:rPr>
        <w:t>pɤjkhu ɯ-ku mɤ-jqe</w:t>
      </w:r>
    </w:p>
    <w:p>
      <w:r>
        <w:t xml:space="preserve">  </w:t>
      </w:r>
      <w:r>
        <w:rPr>
          <w:b/>
        </w:rPr>
        <w:t>ɯ-ku to-nɯ-jqu</w:t>
      </w:r>
    </w:p>
    <w:p>
      <w:r>
        <w:t xml:space="preserve">  </w:t>
      </w:r>
      <w:r>
        <w:rPr>
          <w:b/>
        </w:rPr>
        <w:t>nɯ sthɯci kɯ-mŋɤm mɤ-jqe</w:t>
      </w:r>
    </w:p>
    <w:p>
      <w:r>
        <w:t xml:space="preserve">  </w:t>
      </w:r>
      <w:r>
        <w:rPr>
          <w:b/>
        </w:rPr>
        <w:t>sɤjqu</w:t>
      </w:r>
      <w:r>
        <w:t xml:space="preserve"> qui peut être soulevé.</w:t>
      </w:r>
      <w:r>
        <w:br/>
        <w:br/>
      </w:r>
    </w:p>
    <w:p>
      <w:r>
        <w:rPr>
          <w:b/>
        </w:rPr>
        <w:t>jtshi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donner à boire.</w:t>
      </w:r>
    </w:p>
    <w:p>
      <w:r>
        <w:t xml:space="preserve">  </w:t>
      </w:r>
      <w:r>
        <w:rPr>
          <w:b/>
        </w:rPr>
        <w:t>tʂha nɯ-kɯ-jtshi-a</w:t>
      </w:r>
    </w:p>
    <w:p>
      <w:r>
        <w:t xml:space="preserve">  </w:t>
      </w:r>
      <w:r>
        <w:rPr>
          <w:b/>
        </w:rPr>
        <w:t>cha nɯ-kɯ-jtshi-a</w:t>
      </w:r>
    </w:p>
    <w:p>
      <w:r>
        <w:t xml:space="preserve">  </w:t>
      </w:r>
      <w:r>
        <w:rPr>
          <w:b/>
        </w:rPr>
        <w:t>sɤjtshi</w:t>
      </w:r>
      <w:r>
        <w:t xml:space="preserve"> demander à boire.</w:t>
      </w:r>
    </w:p>
    <w:p>
      <w:r>
        <w:t xml:space="preserve">  </w:t>
      </w:r>
      <w:r>
        <w:rPr>
          <w:b/>
        </w:rPr>
        <w:t>rɤjtshi</w:t>
      </w:r>
      <w:r>
        <w:t xml:space="preserve"> donner à boire à quelqu'un.</w:t>
      </w:r>
    </w:p>
    <w:p>
      <w:r>
        <w:t xml:space="preserve">  </w:t>
      </w:r>
      <w:r>
        <w:rPr>
          <w:b/>
        </w:rPr>
        <w:t>ajtshi</w:t>
      </w:r>
      <w:r/>
      <w:r>
        <w:br/>
        <w:br/>
      </w:r>
    </w:p>
    <w:p>
      <w:r>
        <w:rPr>
          <w:b/>
        </w:rPr>
        <w:t>jtsraβ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retarder son départ.</w:t>
      </w:r>
    </w:p>
    <w:p>
      <w:r>
        <w:t xml:space="preserve">  </w:t>
      </w:r>
      <w:r>
        <w:rPr>
          <w:b/>
        </w:rPr>
        <w:t>toʁde nɯ-jtsraβ-a</w:t>
      </w:r>
    </w:p>
    <w:p>
      <w:r>
        <w:t xml:space="preserve">  </w:t>
      </w:r>
      <w:r>
        <w:rPr>
          <w:b/>
        </w:rPr>
        <w:t>ɯʑo toʁde nɯ-jtsraβ</w:t>
      </w:r>
    </w:p>
    <w:p>
      <w:r>
        <w:t xml:space="preserve">  </w:t>
      </w:r>
      <w:r>
        <w:rPr>
          <w:b/>
        </w:rPr>
        <w:t>tanba ɕe-a pɯ-ŋu ri, tɤ-ngo-a tɕe mɯ́j-cha-a tɕe nɯ-jtsraβ-a pɯ-ra</w:t>
      </w:r>
      <w:r>
        <w:br/>
        <w:br/>
      </w:r>
    </w:p>
    <w:p>
      <w:r>
        <w:rPr>
          <w:b/>
        </w:rPr>
        <w:t>jɯβjɯβ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beaucoup d'animaux.</w:t>
      </w:r>
    </w:p>
    <w:p>
      <w:r>
        <w:t xml:space="preserve">  </w:t>
      </w:r>
      <w:r>
        <w:rPr>
          <w:b/>
        </w:rPr>
        <w:t>fsapaʁ jɯβjɯβ ʑo ɲɯ-rɤʑinɯ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ʑɯβʑɯβ</w:t>
      </w:r>
      <w:r>
        <w:t>.</w:t>
      </w:r>
      <w:r>
        <w:br/>
        <w:br/>
      </w:r>
    </w:p>
    <w:p>
      <w:r>
        <w:rPr>
          <w:b/>
        </w:rPr>
        <w:t>jɯfɕɯmɯr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hier soir.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jɯfɕɯr</w:t>
      </w:r>
      <w:r>
        <w:t xml:space="preserve"> </w:t>
      </w:r>
      <w:r>
        <w:rPr>
          <w:b/>
        </w:rPr>
        <w:t>tɯ-ɣmɯr</w:t>
      </w:r>
      <w:r>
        <w:t>.</w:t>
      </w:r>
      <w:r>
        <w:br/>
        <w:br/>
      </w:r>
    </w:p>
    <w:p>
      <w:r>
        <w:rPr>
          <w:b/>
        </w:rPr>
        <w:t>jɯfɕɯndʐi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ces derniers jours.</w:t>
      </w:r>
      <w:r>
        <w:br/>
        <w:br/>
      </w:r>
    </w:p>
    <w:p>
      <w:r>
        <w:rPr>
          <w:b/>
        </w:rPr>
        <w:t>jɯfɕɯndʐɯɕɯŋgɯpa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il y a trois ans.</w:t>
      </w:r>
      <w:r>
        <w:br/>
        <w:br/>
      </w:r>
    </w:p>
    <w:p>
      <w:r>
        <w:rPr>
          <w:b/>
        </w:rPr>
        <w:t>jɯfɕɯndʐɯpa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l'année d'avant.</w:t>
      </w:r>
      <w:r>
        <w:br/>
        <w:br/>
      </w:r>
    </w:p>
    <w:p>
      <w:r>
        <w:rPr>
          <w:b/>
        </w:rPr>
        <w:t>jɯfɕɯndʐɯsŋi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avant-hier.</w:t>
      </w:r>
      <w:r>
        <w:br/>
        <w:br/>
      </w:r>
    </w:p>
    <w:p>
      <w:r>
        <w:rPr>
          <w:b/>
        </w:rPr>
        <w:t>jɯfɕɯr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hier.</w:t>
      </w:r>
      <w:r>
        <w:br/>
        <w:br/>
      </w:r>
    </w:p>
    <w:p>
      <w:r>
        <w:rPr>
          <w:b/>
        </w:rPr>
        <w:t>jɯɣi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lettre.</w:t>
      </w:r>
      <w:r>
        <w:br/>
        <w:br/>
      </w:r>
    </w:p>
    <w:p>
      <w:r>
        <w:rPr>
          <w:b/>
        </w:rPr>
        <w:t>jɯɣmɯr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ce soir.</w:t>
      </w:r>
      <w:r>
        <w:br/>
        <w:br/>
      </w:r>
    </w:p>
    <w:p>
      <w:r>
        <w:rPr>
          <w:b/>
        </w:rPr>
        <w:t>jɯm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clair.</w:t>
      </w:r>
    </w:p>
    <w:p>
      <w:r>
        <w:t xml:space="preserve">  </w:t>
      </w:r>
      <w:r>
        <w:rPr>
          <w:b/>
        </w:rPr>
        <w:t>jisŋi ɲɯ-jɯm</w:t>
      </w:r>
    </w:p>
    <w:p>
      <w:r>
        <w:t xml:space="preserve">  </w:t>
      </w:r>
      <w:r>
        <w:rPr>
          <w:b/>
        </w:rPr>
        <w:t>tɤŋe ɲɯ-jɯm</w:t>
      </w:r>
      <w:r>
        <w:br/>
        <w:br/>
      </w:r>
    </w:p>
    <w:p>
      <w:r>
        <w:rPr>
          <w:b/>
        </w:rPr>
        <w:t>jɯm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épouse de sprulsku.</w:t>
      </w:r>
      <w:r>
        <w:br/>
        <w:br/>
      </w:r>
    </w:p>
    <w:p>
      <w:r>
        <w:rPr>
          <w:b/>
        </w:rPr>
        <w:t>jɯxɕo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ce matin.</w:t>
      </w:r>
      <w:r>
        <w:br/>
        <w:br/>
      </w:r>
    </w:p>
    <w:p>
      <w:r>
        <w:rPr>
          <w:b/>
        </w:rPr>
        <w:t>jwajwa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très fin.</w:t>
      </w:r>
      <w:r>
        <w:br/>
        <w:br/>
      </w:r>
    </w:p>
    <w:p>
      <w:r>
        <w:br w:type="page"/>
      </w:r>
    </w:p>
    <w:p>
      <w:pPr>
        <w:pStyle w:val="Heading1"/>
      </w:pPr>
      <w:r>
        <w:t>- ɟ -</w:t>
      </w:r>
    </w:p>
    <w:p>
      <w:r>
        <w:rPr>
          <w:b/>
        </w:rPr>
        <w:t>ɟar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séparer le navet et les feuilles du navet.</w:t>
      </w:r>
    </w:p>
    <w:p>
      <w:r>
        <w:t xml:space="preserve">  </w:t>
      </w:r>
      <w:r>
        <w:rPr>
          <w:b/>
        </w:rPr>
        <w:t>rɤɟar</w:t>
      </w:r>
      <w:r/>
      <w:r>
        <w:br/>
        <w:br/>
      </w:r>
    </w:p>
    <w:p>
      <w:r>
        <w:rPr>
          <w:b/>
        </w:rPr>
        <w:t>ɟɤr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colle.</w:t>
      </w:r>
      <w:r>
        <w:br/>
        <w:br/>
      </w:r>
    </w:p>
    <w:p>
      <w:r>
        <w:rPr>
          <w:b/>
        </w:rPr>
        <w:t>ɟɤrɯru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tsampa.</w:t>
      </w:r>
    </w:p>
    <w:p>
      <w:r>
        <w:t xml:space="preserve">  </w:t>
      </w:r>
      <w:r>
        <w:rPr>
          <w:b/>
        </w:rPr>
        <w:t>khɯtsa ɯ-ŋgɯ tʂha tú-wɣ-rku tɕe, tɕhɯrtsɤm sɤznɤ a-pɯ-dɤn tsa tɕe ɯ-taʁ tɯ-sqar pjɯ́-wɣ-lɤt, tɯ-sqar nɯ tɯ-ci sɤznɤ a-pɯ-dɤn tsa tɕe ɲo-ɕmi tɕe rwoʁ-rwoʁ ʑo a-nɯ-pa tɕe tú-wɣ-ndza tɕe nɯ ɟɤrɯru rmi.</w:t>
      </w:r>
      <w:r>
        <w:br/>
        <w:br/>
      </w:r>
    </w:p>
    <w:p>
      <w:r>
        <w:rPr>
          <w:b/>
        </w:rPr>
        <w:t>ɟɤwɤt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d'herbe.</w:t>
      </w:r>
      <w:r>
        <w:br/>
        <w:br/>
      </w:r>
    </w:p>
    <w:p>
      <w:r>
        <w:rPr>
          <w:b/>
        </w:rPr>
        <w:t>ɟrɯɣɟrɯɣ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gargouillant.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ɣɤɟɯɟrɯɣ</w:t>
      </w:r>
      <w:r>
        <w:t>.</w:t>
      </w:r>
      <w:r>
        <w:br/>
        <w:br/>
      </w:r>
    </w:p>
    <w:p>
      <w:r>
        <w:rPr>
          <w:b/>
        </w:rPr>
        <w:t>ɟu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bambou.</w:t>
      </w:r>
      <w:r>
        <w:br/>
        <w:br/>
      </w:r>
    </w:p>
    <w:p>
      <w:r>
        <w:rPr>
          <w:b/>
        </w:rPr>
        <w:t>ɟuli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flûte.</w:t>
      </w:r>
    </w:p>
    <w:p>
      <w:r>
        <w:t xml:space="preserve">  </w:t>
      </w:r>
      <w:r>
        <w:rPr>
          <w:b/>
        </w:rPr>
        <w:t>ɟuli tɤ-ʑmbri-t-a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rɯɟuli</w:t>
      </w:r>
      <w:r>
        <w:t>.</w:t>
      </w:r>
      <w:r>
        <w:br/>
        <w:br/>
      </w:r>
    </w:p>
    <w:p>
      <w:r>
        <w:rPr>
          <w:b/>
        </w:rPr>
        <w:t>ɟɯga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chemin tortueux.</w:t>
      </w:r>
      <w:r>
        <w:br/>
        <w:br/>
      </w:r>
    </w:p>
    <w:p>
      <w:r>
        <w:rPr>
          <w:b/>
        </w:rPr>
        <w:t>ɟɯgɯɟɯga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(chemin) tortueux.</w:t>
      </w:r>
    </w:p>
    <w:p>
      <w:r>
        <w:t xml:space="preserve">  </w:t>
      </w:r>
      <w:r>
        <w:rPr>
          <w:b/>
        </w:rPr>
        <w:t>tʂu ɟɯgɯɟɯga ʑo tu-βze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ɟɯga</w:t>
      </w:r>
      <w:r>
        <w:t>.</w:t>
      </w:r>
      <w:r>
        <w:br/>
        <w:br/>
      </w:r>
    </w:p>
    <w:p>
      <w:r>
        <w:rPr>
          <w:b/>
        </w:rPr>
        <w:t>ɟɯɣɟɯɣ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meuble (terre), déluré.</w:t>
      </w:r>
    </w:p>
    <w:p>
      <w:r>
        <w:t xml:space="preserve">  2)</w:t>
      </w:r>
      <w:r>
        <w:t xml:space="preserve"> nombreux (objets longs).</w:t>
      </w:r>
    </w:p>
    <w:p>
      <w:r>
        <w:t xml:space="preserve">  </w:t>
      </w:r>
      <w:r>
        <w:rPr>
          <w:b/>
        </w:rPr>
        <w:t>laʑu ɟɯɣɟɯɣ ʑo ɲɯ-ɴqoʁ</w:t>
      </w:r>
    </w:p>
    <w:p>
      <w:r>
        <w:t xml:space="preserve">  </w:t>
      </w:r>
      <w:r>
        <w:rPr>
          <w:b/>
        </w:rPr>
        <w:t>nɤ-ŋga ɯ-ŋga tɤ-ɣɤβdi ɟɯɣɟɯɣ ʑo ma-tɯ-ʑɣɤ-stu</w:t>
      </w:r>
    </w:p>
    <w:p>
      <w:r>
        <w:t xml:space="preserve">  </w:t>
      </w:r>
      <w:r>
        <w:rPr>
          <w:b/>
        </w:rPr>
        <w:t>ɟɯɣnɤɟɯɣ</w:t>
      </w:r>
      <w:r>
        <w:t xml:space="preserve"> grouillant et très nombreux.</w:t>
      </w:r>
      <w:r>
        <w:br/>
        <w:br/>
      </w:r>
    </w:p>
    <w:p>
      <w:r>
        <w:rPr>
          <w:b/>
        </w:rPr>
        <w:t>ɟɯɣnɤɟɯɣ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grouillant et très nombreux.</w:t>
      </w:r>
    </w:p>
    <w:p>
      <w:r>
        <w:t xml:space="preserve">  </w:t>
      </w:r>
      <w:r>
        <w:rPr>
          <w:b/>
        </w:rPr>
        <w:t>tɯ-ci ɯ-ŋgɯ zɯ qapri ɟɯɣnɤɟɯɣ ʑo ɲɯ-pa</w:t>
      </w:r>
    </w:p>
    <w:p>
      <w:r>
        <w:t xml:space="preserve">  </w:t>
      </w:r>
      <w:r>
        <w:rPr>
          <w:b/>
        </w:rPr>
        <w:t>tɯ-ci ɯ-ɣmbaj zɯ tɤjpɣom ɟɯɣnɤɟɯɣ ʑo ɲɯ-pa</w:t>
      </w:r>
      <w:r>
        <w:br/>
        <w:br/>
      </w:r>
    </w:p>
    <w:p>
      <w:r>
        <w:br w:type="page"/>
      </w:r>
    </w:p>
    <w:p>
      <w:pPr>
        <w:pStyle w:val="Heading1"/>
      </w:pPr>
      <w:r>
        <w:t>- k -</w:t>
      </w:r>
    </w:p>
    <w:p>
      <w:r>
        <w:rPr>
          <w:b/>
        </w:rPr>
        <w:t>ka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chaque.</w:t>
      </w:r>
      <w:r>
        <w:br/>
        <w:br/>
      </w:r>
    </w:p>
    <w:p>
      <w:r>
        <w:rPr>
          <w:b/>
        </w:rPr>
        <w:t>kaβ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porter de l'eau sur son dos.</w:t>
      </w:r>
    </w:p>
    <w:p>
      <w:r>
        <w:t xml:space="preserve">  </w:t>
      </w:r>
      <w:r>
        <w:rPr>
          <w:b/>
        </w:rPr>
        <w:t>aj ɕ-ku-kaβ-a (ʑ-ɲɯ-kaβ-a)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sakaβ</w:t>
      </w:r>
      <w:r>
        <w:t>.</w:t>
      </w:r>
      <w:r>
        <w:br/>
        <w:br/>
      </w:r>
    </w:p>
    <w:p>
      <w:r>
        <w:rPr>
          <w:b/>
        </w:rPr>
        <w:t>kachijmɤɣ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champignon.</w:t>
      </w:r>
    </w:p>
    <w:p>
      <w:r>
        <w:t xml:space="preserve">  </w:t>
      </w:r>
      <w:r>
        <w:rPr>
          <w:b/>
        </w:rPr>
        <w:t>kachijmɤɣ kɤ-ndza sna</w:t>
      </w:r>
      <w:r>
        <w:br/>
        <w:br/>
      </w:r>
    </w:p>
    <w:p>
      <w:r>
        <w:rPr>
          <w:b/>
        </w:rPr>
        <w:t>kaɣɯ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collier avec pendentif en argent.</w:t>
      </w:r>
      <w:r>
        <w:br/>
        <w:br/>
      </w:r>
    </w:p>
    <w:p>
      <w:r>
        <w:rPr>
          <w:b/>
        </w:rPr>
        <w:t>kaldʐa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d'arbrisseau.</w:t>
      </w:r>
    </w:p>
    <w:p>
      <w:r>
        <w:t xml:space="preserve">  </w:t>
      </w:r>
      <w:r>
        <w:rPr>
          <w:b/>
        </w:rPr>
        <w:t>kaldʐa nɯ si mɤ-jpum ri kɯ-mbro ci ŋu, zgo ku kɯ-mbro tɕe, si kɯ-wxti ra nɯ-rca tu-ɬoʁ ŋu. ɯ-ru nɯ ɲaʁ, ɯ-jwaʁ nɯ kɯ-ɤrtɯm kɯ-zri tsa tɕe kɯ-ndɯ-ndɯβ ʑo ŋu. ɯ-mɯntoʁ kɯ-wɣrum ɲɯ-lɤt tɕe, ɯ-mɯntoʁ ɯ-jɯ nɯ zri tsa tɕe, tɯ-ɣnɤsqi jamar tɯtɯrca ku-ndzoʁ ŋu. ɯ-mat thɯ-tɯt tɕe, kɯ-ɣrɯ-wɣrum ŋu, spaʁpɯ kɯ-jndʐɤz ʑo fse, ɯ-si nɯ wuma ʑo ngɯt tɕe laʁdɯn ɯ-jɯ ɯ-spa wuma ʑo pe.</w:t>
      </w:r>
      <w:r>
        <w:br/>
        <w:br/>
      </w:r>
    </w:p>
    <w:p>
      <w:r>
        <w:rPr>
          <w:b/>
        </w:rPr>
        <w:t>kanaʁ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bovidé de couleur noire dont le ventre et les pattes sont blancs.</w:t>
      </w:r>
      <w:r>
        <w:br/>
        <w:br/>
      </w:r>
    </w:p>
    <w:p>
      <w:r>
        <w:rPr>
          <w:b/>
        </w:rPr>
        <w:t>kaŋi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endroit où l'on place la nourriture préparée.</w:t>
      </w:r>
      <w:r>
        <w:br/>
        <w:br/>
      </w:r>
    </w:p>
    <w:p>
      <w:r>
        <w:rPr>
          <w:b/>
        </w:rPr>
        <w:t>kaŋkaŋ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tasse (avec une poignée).</w:t>
      </w:r>
      <w:r>
        <w:br/>
        <w:br/>
      </w:r>
    </w:p>
    <w:p>
      <w:r>
        <w:rPr>
          <w:b/>
        </w:rPr>
        <w:t>karɣi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graine de navet.</w:t>
      </w:r>
    </w:p>
    <w:p>
      <w:r>
        <w:t xml:space="preserve">  </w:t>
      </w:r>
      <w:r>
        <w:rPr>
          <w:b/>
        </w:rPr>
        <w:t>karɣi nɯ rasti rɣi kɤ-ti ŋu</w:t>
      </w:r>
      <w:r>
        <w:br/>
        <w:br/>
      </w:r>
    </w:p>
    <w:p>
      <w:r>
        <w:rPr>
          <w:b/>
        </w:rPr>
        <w:t>karkɯm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cotylédon du navet.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ɯ-rkɯm</w:t>
      </w:r>
      <w:r>
        <w:t>.</w:t>
      </w:r>
      <w:r>
        <w:br/>
        <w:br/>
      </w:r>
    </w:p>
    <w:p>
      <w:r>
        <w:rPr>
          <w:b/>
        </w:rPr>
        <w:t>katɕa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Katcha (village de Gdongbrgyad).</w:t>
      </w:r>
      <w:r>
        <w:br/>
        <w:br/>
      </w:r>
    </w:p>
    <w:p>
      <w:r>
        <w:rPr>
          <w:b/>
        </w:rPr>
        <w:t>kawa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bovidé à tête blanche et au corps noir.</w:t>
      </w:r>
      <w:r>
        <w:br/>
        <w:br/>
      </w:r>
    </w:p>
    <w:p>
      <w:r>
        <w:rPr>
          <w:b/>
        </w:rPr>
        <w:t>kɕilu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chien.</w:t>
      </w:r>
      <w:r>
        <w:br/>
        <w:br/>
      </w:r>
    </w:p>
    <w:p>
      <w:r>
        <w:rPr>
          <w:b/>
        </w:rPr>
        <w:t>kɤɕŋaʁ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avoir l'impression d'entendre.</w:t>
      </w:r>
    </w:p>
    <w:p>
      <w:r>
        <w:t xml:space="preserve">  </w:t>
      </w:r>
      <w:r>
        <w:rPr>
          <w:b/>
        </w:rPr>
        <w:t>ɯ-pɕi tɕe, kɤkhu ɣɤʑu rcama kɤɕŋaʁ ci ɣɤʑu</w:t>
      </w:r>
    </w:p>
    <w:p>
      <w:r>
        <w:t xml:space="preserve">  </w:t>
      </w:r>
      <w:r>
        <w:rPr>
          <w:b/>
        </w:rPr>
        <w:t>jiɕqha ri kɤɕŋaʁ ci pɯ-tu</w:t>
      </w:r>
      <w:r>
        <w:br/>
        <w:br/>
      </w:r>
    </w:p>
    <w:p>
      <w:r>
        <w:rPr>
          <w:b/>
        </w:rPr>
        <w:t>kɤɕoʁ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nœud.</w:t>
      </w:r>
    </w:p>
    <w:p>
      <w:r>
        <w:t xml:space="preserve">  </w:t>
      </w:r>
      <w:r>
        <w:rPr>
          <w:b/>
        </w:rPr>
        <w:t>kɯki tɤmtɯɲaʁ mɤ-tú-wɣ-lɤt, kɤɕoʁ tú-wɣ-lɤt ra</w:t>
      </w:r>
      <w:r>
        <w:br/>
        <w:br/>
      </w:r>
    </w:p>
    <w:p>
      <w:r>
        <w:rPr>
          <w:b/>
        </w:rPr>
        <w:t>kɤɣ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courber.</w:t>
      </w:r>
    </w:p>
    <w:p>
      <w:r>
        <w:t xml:space="preserve">  </w:t>
      </w:r>
      <w:r>
        <w:rPr>
          <w:b/>
        </w:rPr>
        <w:t>jiɕqha si nɯ pɯ-kaɣ-a</w:t>
      </w:r>
    </w:p>
    <w:p>
      <w:r>
        <w:t xml:space="preserve">  </w:t>
      </w:r>
      <w:r>
        <w:rPr>
          <w:b/>
        </w:rPr>
        <w:t>laʁjɯɣ pɯ-kaɣ-a</w:t>
      </w:r>
    </w:p>
    <w:p>
      <w:r>
        <w:t xml:space="preserve">  </w:t>
      </w:r>
      <w:r>
        <w:rPr>
          <w:b/>
        </w:rPr>
        <w:t>tɯdi kɤ-kɤɣ ɲɯ-tɯ́-wɣ-sɯxcha</w:t>
      </w:r>
    </w:p>
    <w:p>
      <w:r>
        <w:t xml:space="preserve">  </w:t>
      </w:r>
      <w:r>
        <w:rPr>
          <w:b/>
        </w:rPr>
        <w:t>ɕom kɤ-kɤɣ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ŋgɤɣ</w:t>
      </w:r>
      <w:r>
        <w:t>.</w:t>
      </w:r>
      <w:r>
        <w:br/>
        <w:br/>
      </w:r>
    </w:p>
    <w:p>
      <w:r>
        <w:rPr>
          <w:b/>
        </w:rPr>
        <w:t>kɤjpɯ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poulain.</w:t>
      </w:r>
      <w:r>
        <w:br/>
        <w:br/>
      </w:r>
    </w:p>
    <w:p>
      <w:r>
        <w:rPr>
          <w:b/>
        </w:rPr>
        <w:t>kɤlɤthɤftɕa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ustensiles de cuisine.</w:t>
      </w:r>
      <w:r>
        <w:br/>
        <w:br/>
      </w:r>
    </w:p>
    <w:p>
      <w:r>
        <w:rPr>
          <w:b/>
        </w:rPr>
        <w:t>kɤlu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sans tête.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tɯ-ku</w:t>
      </w:r>
      <w:r>
        <w:t>.</w:t>
      </w:r>
      <w:r>
        <w:br/>
        <w:br/>
      </w:r>
    </w:p>
    <w:p>
      <w:r>
        <w:rPr>
          <w:b/>
        </w:rPr>
        <w:t>kɤlɯmlɯm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ensemble.</w:t>
      </w:r>
    </w:p>
    <w:p>
      <w:r>
        <w:t xml:space="preserve">  </w:t>
      </w:r>
      <w:r>
        <w:rPr>
          <w:b/>
        </w:rPr>
        <w:t>ɯ-kɤrme cho ɯ-ɕa kɤlɯmlɯm ʑo ka-ndo</w:t>
      </w:r>
      <w:r>
        <w:br/>
        <w:br/>
      </w:r>
    </w:p>
    <w:p>
      <w:r>
        <w:rPr>
          <w:b/>
        </w:rPr>
        <w:t>kɤmbrɤβraʁ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relation.</w:t>
      </w:r>
    </w:p>
    <w:p>
      <w:r>
        <w:t xml:space="preserve">  </w:t>
      </w:r>
      <w:r>
        <w:rPr>
          <w:b/>
        </w:rPr>
        <w:t>nɤj nɤ-kɤ-nɤma cho aʑo a-kɤ-nɤma nɯ ʑaka ɕti ma kɤmbrɤβraʁ me</w:t>
      </w:r>
      <w:r>
        <w:br/>
        <w:br/>
      </w:r>
    </w:p>
    <w:p>
      <w:r>
        <w:rPr>
          <w:b/>
        </w:rPr>
        <w:t>kɤmɲɯ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Kamnyu.</w:t>
      </w:r>
    </w:p>
    <w:p>
      <w:r>
        <w:t xml:space="preserve">  </w:t>
      </w:r>
      <w:r>
        <w:rPr>
          <w:b/>
        </w:rPr>
        <w:t>ʑatsa kɤmɲɯ nɯɕe-a</w:t>
      </w:r>
      <w:r>
        <w:br/>
        <w:br/>
      </w:r>
    </w:p>
    <w:p>
      <w:r>
        <w:rPr>
          <w:b/>
        </w:rPr>
        <w:t>kɤmoʁ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tsampa destinée à être consommée sèche.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moʁ</w:t>
      </w:r>
      <w:r>
        <w:t>.</w:t>
      </w:r>
      <w:r>
        <w:br/>
        <w:br/>
      </w:r>
    </w:p>
    <w:p>
      <w:r>
        <w:rPr>
          <w:b/>
        </w:rPr>
        <w:t>kɤndzɤtshi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repas.</w:t>
      </w:r>
      <w:r>
        <w:br/>
        <w:br/>
      </w:r>
    </w:p>
    <w:p>
      <w:r>
        <w:rPr>
          <w:b/>
        </w:rPr>
        <w:t>kɤndʑɯβzaŋsa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amis.</w:t>
      </w:r>
    </w:p>
    <w:p>
      <w:r>
        <w:t xml:space="preserve">  </w:t>
      </w:r>
      <w:r>
        <w:rPr>
          <w:b/>
        </w:rPr>
        <w:t>nɤʑo cho aʑo kɤndʑɯβzaŋsa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βzaŋsa</w:t>
      </w:r>
      <w:r>
        <w:t>.</w:t>
      </w:r>
      <w:r>
        <w:br/>
        <w:br/>
      </w:r>
    </w:p>
    <w:p>
      <w:r>
        <w:rPr>
          <w:b/>
        </w:rPr>
        <w:t>kɤndʑɯɕaχpu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amis.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ɕaχpu</w:t>
      </w:r>
      <w:r>
        <w:t>.</w:t>
      </w:r>
      <w:r>
        <w:br/>
        <w:br/>
      </w:r>
    </w:p>
    <w:p>
      <w:r>
        <w:rPr>
          <w:b/>
        </w:rPr>
        <w:t>kɤndʑɯɣe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grand-père et petit-fils.</w:t>
      </w:r>
    </w:p>
    <w:p>
      <w:r>
        <w:t xml:space="preserve">  </w:t>
      </w:r>
      <w:r>
        <w:rPr>
          <w:b/>
        </w:rPr>
        <w:t>a-ɣe cho tɕiʑo kɤndʑɯɣe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tɤ-ɣe</w:t>
      </w:r>
      <w:r>
        <w:t>.</w:t>
      </w:r>
      <w:r>
        <w:br/>
        <w:br/>
      </w:r>
    </w:p>
    <w:p>
      <w:r>
        <w:rPr>
          <w:b/>
        </w:rPr>
        <w:t>kɤndʑɯkɯmdza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membres d'une même famille.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kɯmdza</w:t>
      </w:r>
      <w:r>
        <w:t>.</w:t>
      </w:r>
      <w:r>
        <w:br/>
        <w:br/>
      </w:r>
    </w:p>
    <w:p>
      <w:r>
        <w:rPr>
          <w:b/>
        </w:rPr>
        <w:t>kɤndʑɯmɤtsa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cousin (collectif).</w:t>
      </w:r>
      <w:r>
        <w:br/>
        <w:br/>
      </w:r>
    </w:p>
    <w:p>
      <w:r>
        <w:rPr>
          <w:b/>
        </w:rPr>
        <w:t>kɤndʑɯmu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mère et fille.</w:t>
      </w:r>
      <w:r>
        <w:br/>
        <w:br/>
      </w:r>
    </w:p>
    <w:p>
      <w:r>
        <w:rPr>
          <w:b/>
        </w:rPr>
        <w:t>kɤndʑɯɲi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tante et neveu.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tɤ-ɲi</w:t>
      </w:r>
      <w:r>
        <w:t>.</w:t>
      </w:r>
      <w:r>
        <w:br/>
        <w:br/>
      </w:r>
    </w:p>
    <w:p>
      <w:r>
        <w:rPr>
          <w:b/>
        </w:rPr>
        <w:t>kɤndʑɯpɤmdɯ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oncle et neveu.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tɤ-mdɯ</w:t>
      </w:r>
      <w:r>
        <w:t>.</w:t>
      </w:r>
      <w:r>
        <w:br/>
        <w:br/>
      </w:r>
    </w:p>
    <w:p>
      <w:r>
        <w:rPr>
          <w:b/>
        </w:rPr>
        <w:t>kɤndʑɯʁi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grand frère et petit frère, grande sœur et petite sœur.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ta-ʁi</w:t>
      </w:r>
      <w:r>
        <w:t>.</w:t>
      </w:r>
      <w:r>
        <w:br/>
        <w:br/>
      </w:r>
    </w:p>
    <w:p>
      <w:r>
        <w:rPr>
          <w:b/>
        </w:rPr>
        <w:t>kɤndʑɯslamaχti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ami de classe.</w:t>
      </w:r>
      <w:r>
        <w:br/>
        <w:br/>
      </w:r>
    </w:p>
    <w:p>
      <w:r>
        <w:rPr>
          <w:b/>
        </w:rPr>
        <w:t>kɤndʑɯsqhaj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sœurs (collectif).</w:t>
      </w:r>
    </w:p>
    <w:p>
      <w:r>
        <w:t xml:space="preserve">  </w:t>
      </w:r>
      <w:r>
        <w:rPr>
          <w:b/>
        </w:rPr>
        <w:t>iʑo kɤndʑɯsqhaj ŋu-j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tɤ-sqhaj</w:t>
      </w:r>
      <w:r>
        <w:t>.</w:t>
      </w:r>
      <w:r>
        <w:br/>
        <w:br/>
      </w:r>
    </w:p>
    <w:p>
      <w:r>
        <w:rPr>
          <w:b/>
        </w:rPr>
        <w:t>kɤndʑɯtɕhemɤχti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amies.</w:t>
      </w:r>
      <w:r>
        <w:br/>
        <w:br/>
      </w:r>
    </w:p>
    <w:p>
      <w:r>
        <w:rPr>
          <w:b/>
        </w:rPr>
        <w:t>kɤndʑɯtɤtɕɯχti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amis (garçons).</w:t>
      </w:r>
      <w:r>
        <w:br/>
        <w:br/>
      </w:r>
    </w:p>
    <w:p>
      <w:r>
        <w:rPr>
          <w:b/>
        </w:rPr>
        <w:t>kɤndʑɯwɤɬaʁ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tante et neveu.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tɤ-ɬaʁ</w:t>
      </w:r>
      <w:r>
        <w:t>.</w:t>
      </w:r>
      <w:r>
        <w:br/>
        <w:br/>
      </w:r>
    </w:p>
    <w:p>
      <w:r>
        <w:rPr>
          <w:b/>
        </w:rPr>
        <w:t>kɤndʑɯwɤmɯsnom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frères et sœurs.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tɤ-wɤmɯ</w:t>
      </w:r>
      <w:r>
        <w:t xml:space="preserve"> </w:t>
      </w:r>
      <w:r>
        <w:rPr>
          <w:b/>
        </w:rPr>
        <w:t>tɤ-snom</w:t>
      </w:r>
      <w:r>
        <w:t>.</w:t>
      </w:r>
      <w:r>
        <w:br/>
        <w:br/>
      </w:r>
    </w:p>
    <w:p>
      <w:r>
        <w:rPr>
          <w:b/>
        </w:rPr>
        <w:t>kɤndʑɯxtɤɣ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frères (collectif).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tɤ-xtɤɣ</w:t>
      </w:r>
      <w:r>
        <w:t>.</w:t>
      </w:r>
      <w:r>
        <w:br/>
        <w:br/>
      </w:r>
    </w:p>
    <w:p>
      <w:r>
        <w:rPr>
          <w:b/>
        </w:rPr>
        <w:t>kɤndʑɯχti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amis.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tɯ-χti</w:t>
      </w:r>
      <w:r>
        <w:t>.</w:t>
      </w:r>
      <w:r>
        <w:br/>
        <w:br/>
      </w:r>
    </w:p>
    <w:p>
      <w:r>
        <w:rPr>
          <w:b/>
        </w:rPr>
        <w:t>kɤndʑɯzda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compagnons.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tɯ-zda</w:t>
      </w:r>
      <w:r>
        <w:t>.</w:t>
      </w:r>
      <w:r>
        <w:br/>
        <w:br/>
      </w:r>
    </w:p>
    <w:p>
      <w:r>
        <w:rPr>
          <w:b/>
        </w:rPr>
        <w:t>kɤntɕhaʁ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rue.</w:t>
      </w:r>
    </w:p>
    <w:p>
      <w:r>
        <w:t xml:space="preserve">  </w:t>
      </w:r>
      <w:r>
        <w:rPr>
          <w:b/>
        </w:rPr>
        <w:t>kɤntɕhaʁ rɤʑi-a</w:t>
      </w:r>
    </w:p>
    <w:p>
      <w:r>
        <w:t xml:space="preserve">  </w:t>
      </w:r>
      <w:r>
        <w:rPr>
          <w:b/>
        </w:rPr>
        <w:t>kɤntɕhaʁ ci chɤ-ta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nɯkɤntɕhaʁ</w:t>
      </w:r>
      <w:r>
        <w:t>.</w:t>
      </w:r>
      <w:r>
        <w:br/>
        <w:br/>
      </w:r>
    </w:p>
    <w:p>
      <w:r>
        <w:rPr>
          <w:b/>
        </w:rPr>
        <w:t>kɤntɕhɯkɤβdɤm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entre quatre et neuf.</w:t>
      </w:r>
    </w:p>
    <w:p>
      <w:r>
        <w:t xml:space="preserve">  </w:t>
      </w:r>
      <w:r>
        <w:rPr>
          <w:b/>
        </w:rPr>
        <w:t>jiɕqha ɯ-rɟit kɤntɕhɯkɤβdɤm tu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antɕhɯ</w:t>
      </w:r>
      <w:r>
        <w:t>.</w:t>
      </w:r>
      <w:r>
        <w:br/>
        <w:br/>
      </w:r>
    </w:p>
    <w:p>
      <w:r>
        <w:rPr>
          <w:b/>
        </w:rPr>
        <w:t>kɤŋgɤxtsa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habits et chaussures.</w:t>
      </w:r>
      <w:r>
        <w:br/>
        <w:br/>
      </w:r>
    </w:p>
    <w:p>
      <w:r>
        <w:rPr>
          <w:b/>
        </w:rPr>
        <w:t>kɤpa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moyen.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pa</w:t>
      </w:r>
      <w:r>
        <w:t>.</w:t>
      </w:r>
      <w:r>
        <w:br/>
        <w:br/>
      </w:r>
    </w:p>
    <w:p>
      <w:r>
        <w:rPr>
          <w:b/>
        </w:rPr>
        <w:t>kɤpupu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racine de navet cuite.</w:t>
      </w:r>
    </w:p>
    <w:p>
      <w:r>
        <w:t xml:space="preserve">  </w:t>
      </w:r>
      <w:r>
        <w:rPr>
          <w:b/>
        </w:rPr>
        <w:t>rɤjndoʁ lú-wɣ-pu tɕe nɯnɯ kɤpupu tu-kɯ-ti ɲɯ-ŋu</w:t>
      </w:r>
      <w:r>
        <w:br/>
        <w:br/>
      </w:r>
    </w:p>
    <w:p>
      <w:r>
        <w:rPr>
          <w:b/>
        </w:rPr>
        <w:t>kɤpɯpri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sans arrêt, l'un après l'autre.</w:t>
      </w:r>
    </w:p>
    <w:p>
      <w:r>
        <w:t xml:space="preserve">  </w:t>
      </w:r>
      <w:r>
        <w:rPr>
          <w:b/>
        </w:rPr>
        <w:t>ɯ-kɤ-nɤma ɲɯ-dɤn tɕe kɤpɯpri ʑo nɤme ɲɯ-ra</w:t>
      </w:r>
      <w:r>
        <w:br/>
        <w:br/>
      </w:r>
    </w:p>
    <w:p>
      <w:r>
        <w:rPr>
          <w:b/>
        </w:rPr>
        <w:t>kɤrɤsla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plusieurs mois.</w:t>
      </w:r>
    </w:p>
    <w:p>
      <w:r>
        <w:t xml:space="preserve">  </w:t>
      </w:r>
      <w:r>
        <w:rPr>
          <w:b/>
        </w:rPr>
        <w:t>kɤrɤsla jɤ-tsu, jɤ-tsu-a</w:t>
      </w:r>
      <w:r>
        <w:br/>
        <w:br/>
      </w:r>
    </w:p>
    <w:p>
      <w:r>
        <w:rPr>
          <w:b/>
        </w:rPr>
        <w:t>kɤrɤxpa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plusieurs années.</w:t>
      </w:r>
    </w:p>
    <w:p>
      <w:r>
        <w:t xml:space="preserve">  </w:t>
      </w:r>
      <w:r>
        <w:rPr>
          <w:b/>
        </w:rPr>
        <w:t>kɤrɤxpa jɤ-tsu-a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tɯ-xpa</w:t>
      </w:r>
      <w:r>
        <w:t>.</w:t>
      </w:r>
      <w:r>
        <w:br/>
        <w:br/>
      </w:r>
    </w:p>
    <w:p>
      <w:r>
        <w:rPr>
          <w:b/>
        </w:rPr>
        <w:t>kɤrjɤl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porcelaine.</w:t>
      </w:r>
    </w:p>
    <w:p>
      <w:r>
        <w:t xml:space="preserve">  </w:t>
      </w:r>
      <w:r>
        <w:rPr>
          <w:b/>
        </w:rPr>
        <w:t>kɤrjɤl popo, kɤrjɤl tɕhorzi kɤrjɤl khɯtsa</w:t>
      </w:r>
      <w:r>
        <w:br/>
        <w:br/>
      </w:r>
    </w:p>
    <w:p>
      <w:r>
        <w:rPr>
          <w:b/>
        </w:rPr>
        <w:t>kɤrŋijmɤɣ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champignon.</w:t>
      </w:r>
    </w:p>
    <w:p>
      <w:r>
        <w:t xml:space="preserve">  </w:t>
      </w:r>
      <w:r>
        <w:rPr>
          <w:b/>
        </w:rPr>
        <w:t>kɤrŋi jmɤɣ to-ɬoʁ</w:t>
      </w:r>
    </w:p>
    <w:p>
      <w:r>
        <w:t xml:space="preserve">  </w:t>
      </w:r>
      <w:r>
        <w:rPr>
          <w:b/>
        </w:rPr>
        <w:t>kɤrŋijmɤɣ nɯ tɤjmɤɣ ci ŋu stɤmku ri tu-ɬoʁ tɕe arɤkhɯmkhɤl, kɤrŋijmɤɣ ɯ-sɤ-ɬoʁ stɤmku nɯ kɯroz ʑo arŋi, kɯ-ɤrqhi ʑo ju-kɯ-ru tɕe saχsɤl, kɤrŋijmɤɣ ɯʑo kɯnɤ kɯ-ɤrŋi tsa kɯ-ndɯ-ndɯβ ʑo ŋu, kɤ-ndza wuma ʑo mɯm</w:t>
      </w:r>
      <w:r>
        <w:br/>
        <w:br/>
      </w:r>
    </w:p>
    <w:p>
      <w:r>
        <w:rPr>
          <w:b/>
        </w:rPr>
        <w:t>kɤrŋu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première période du mois.</w:t>
      </w:r>
      <w:r>
        <w:br/>
        <w:br/>
      </w:r>
    </w:p>
    <w:p>
      <w:r>
        <w:rPr>
          <w:b/>
        </w:rPr>
        <w:t>kɤrpu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chaux.</w:t>
      </w:r>
    </w:p>
    <w:p>
      <w:r>
        <w:t xml:space="preserve">  </w:t>
      </w:r>
      <w:r>
        <w:rPr>
          <w:b/>
        </w:rPr>
        <w:t>kha ɯ-taʁ kɤrpu ta-lɤt</w:t>
      </w:r>
      <w:r>
        <w:br/>
        <w:br/>
      </w:r>
    </w:p>
    <w:p>
      <w:r>
        <w:rPr>
          <w:b/>
        </w:rPr>
        <w:t>kɤrta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croix.</w:t>
      </w:r>
    </w:p>
    <w:p>
      <w:r>
        <w:t xml:space="preserve">  </w:t>
      </w:r>
      <w:r>
        <w:rPr>
          <w:b/>
        </w:rPr>
        <w:t>kɤrta pɯ-ta-t-a</w:t>
      </w:r>
      <w:r>
        <w:br/>
        <w:br/>
      </w:r>
    </w:p>
    <w:p>
      <w:r>
        <w:rPr>
          <w:b/>
        </w:rPr>
        <w:t>kɤsɤri</w:t>
      </w:r>
      <w:r/>
      <w:r/>
      <w:r>
        <w:t>.</w:t>
      </w:r>
      <w:r>
        <w:br/>
        <w:br/>
      </w:r>
    </w:p>
    <w:p>
      <w:r>
        <w:rPr>
          <w:b/>
        </w:rPr>
        <w:t>kɤstu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moyen de s'en sortir.</w:t>
      </w:r>
    </w:p>
    <w:p>
      <w:r>
        <w:t xml:space="preserve">  </w:t>
      </w:r>
      <w:r>
        <w:rPr>
          <w:b/>
        </w:rPr>
        <w:t>ɯ-kɤstu maka ɲɤ-me</w:t>
      </w:r>
      <w:r>
        <w:br/>
        <w:br/>
      </w:r>
    </w:p>
    <w:p>
      <w:r>
        <w:rPr>
          <w:b/>
        </w:rPr>
        <w:t>kɤstu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viande séchée conservée dans la peau du pied de cochon.</w:t>
      </w:r>
      <w:r>
        <w:br/>
        <w:br/>
      </w:r>
    </w:p>
    <w:p>
      <w:r>
        <w:rPr>
          <w:b/>
        </w:rPr>
        <w:t>kɤsɯfse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entièrement, tout.</w:t>
      </w:r>
    </w:p>
    <w:p>
      <w:r>
        <w:t xml:space="preserve">  </w:t>
      </w:r>
      <w:r>
        <w:rPr>
          <w:b/>
        </w:rPr>
        <w:t>kɤfsɯfse chɤ-k-ɤrɕo-ci</w:t>
      </w:r>
      <w:r>
        <w:br/>
        <w:br/>
      </w:r>
    </w:p>
    <w:p>
      <w:r>
        <w:rPr>
          <w:b/>
        </w:rPr>
        <w:t>kɤsɯso</w:t>
      </w:r>
      <w:r/>
      <w:r/>
      <w:r>
        <w:t>.</w:t>
      </w:r>
      <w:r/>
    </w:p>
    <w:p>
      <w:r>
        <w:t xml:space="preserve">  </w:t>
      </w:r>
      <w:r>
        <w:rPr>
          <w:b/>
        </w:rPr>
        <w:t>nɯ jamar rtaʁ kɤsɯso tɕe, a-tɤ-tɯ-z-nɯne ra</w:t>
      </w:r>
      <w:r>
        <w:br/>
        <w:br/>
      </w:r>
    </w:p>
    <w:p>
      <w:r>
        <w:rPr>
          <w:b/>
        </w:rPr>
        <w:t>kɤtɕhɯ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coup de tête.</w:t>
      </w:r>
    </w:p>
    <w:p>
      <w:r>
        <w:t xml:space="preserve">  </w:t>
      </w:r>
      <w:r>
        <w:rPr>
          <w:b/>
        </w:rPr>
        <w:t>kɤtɕhɯ tɤ-lat-a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tɯ-ku</w:t>
      </w:r>
      <w:r>
        <w:t xml:space="preserve"> </w:t>
      </w:r>
      <w:r>
        <w:rPr>
          <w:b/>
        </w:rPr>
        <w:t>tɕhɯ</w:t>
      </w:r>
      <w:r>
        <w:t xml:space="preserve"> </w:t>
      </w:r>
      <w:r>
        <w:rPr>
          <w:b/>
        </w:rPr>
        <w:t>nɤkɤtɕhɯ</w:t>
      </w:r>
      <w:r>
        <w:t>.</w:t>
      </w:r>
      <w:r>
        <w:br/>
        <w:br/>
      </w:r>
    </w:p>
    <w:p>
      <w:r>
        <w:rPr>
          <w:b/>
        </w:rPr>
        <w:t>kɤti</w:t>
      </w:r>
      <w:r/>
      <w:r/>
      <w:r>
        <w:t>.</w:t>
      </w:r>
      <w:r>
        <w:t xml:space="preserve"> on dirait que.</w:t>
      </w:r>
    </w:p>
    <w:p>
      <w:r>
        <w:t xml:space="preserve">  </w:t>
      </w:r>
      <w:r>
        <w:rPr>
          <w:b/>
        </w:rPr>
        <w:t>pjɯ-rɤβzjoz kɤti ŋu</w:t>
      </w:r>
      <w:r>
        <w:br/>
        <w:br/>
      </w:r>
    </w:p>
    <w:p>
      <w:r>
        <w:rPr>
          <w:b/>
        </w:rPr>
        <w:t>kɤtsa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parents et enfants.</w:t>
      </w:r>
    </w:p>
    <w:p>
      <w:r>
        <w:t xml:space="preserve">  </w:t>
      </w:r>
      <w:r>
        <w:rPr>
          <w:b/>
        </w:rPr>
        <w:t>tɕheme kɤtsa</w:t>
      </w:r>
    </w:p>
    <w:p>
      <w:r>
        <w:t xml:space="preserve">  </w:t>
      </w:r>
      <w:r>
        <w:rPr>
          <w:b/>
        </w:rPr>
        <w:t>tɤ-tɕɯ kɤtsa</w:t>
      </w:r>
      <w:r>
        <w:br/>
        <w:br/>
      </w:r>
    </w:p>
    <w:p>
      <w:r>
        <w:rPr>
          <w:b/>
        </w:rPr>
        <w:t>kɤtɯm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pelote de laine.</w:t>
      </w:r>
    </w:p>
    <w:p>
      <w:r>
        <w:t xml:space="preserve">  </w:t>
      </w:r>
      <w:r>
        <w:rPr>
          <w:b/>
        </w:rPr>
        <w:t>kɤtɯm tɤ-βze</w:t>
      </w:r>
      <w:r>
        <w:br/>
        <w:br/>
      </w:r>
    </w:p>
    <w:p>
      <w:r>
        <w:rPr>
          <w:b/>
        </w:rPr>
        <w:t>kɤtɯpa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chicanerie.</w:t>
      </w:r>
    </w:p>
    <w:p>
      <w:r>
        <w:t xml:space="preserve">  </w:t>
      </w:r>
      <w:r>
        <w:rPr>
          <w:b/>
        </w:rPr>
        <w:t>ɯ-kɤtɯpa ɲɯ-dɤn</w:t>
      </w:r>
    </w:p>
    <w:p>
      <w:r>
        <w:t xml:space="preserve">  </w:t>
      </w:r>
      <w:r>
        <w:rPr>
          <w:b/>
        </w:rPr>
        <w:t>a-kɤtɯpa dɤn</w:t>
      </w:r>
    </w:p>
    <w:p>
      <w:r>
        <w:t xml:space="preserve">  </w:t>
      </w:r>
      <w:r>
        <w:rPr>
          <w:b/>
        </w:rPr>
        <w:t>ɯ-kɤtɯpa me</w:t>
      </w:r>
    </w:p>
    <w:p>
      <w:r>
        <w:t xml:space="preserve">  </w:t>
      </w:r>
      <w:r>
        <w:rPr>
          <w:b/>
        </w:rPr>
        <w:t>nɤʑo nɤ-kɤtipa rkɯn</w:t>
      </w:r>
    </w:p>
    <w:p>
      <w:r>
        <w:t xml:space="preserve">  </w:t>
      </w:r>
      <w:r>
        <w:rPr>
          <w:b/>
        </w:rPr>
        <w:t>nɤʑo nɤ-kɤtipa mɤ-dɤn tɕe pe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kɤtɯpa2</w:t>
      </w:r>
      <w:r>
        <w:t>.</w:t>
      </w:r>
      <w:r>
        <w:br/>
        <w:br/>
      </w:r>
    </w:p>
    <w:p>
      <w:r>
        <w:rPr>
          <w:b/>
        </w:rPr>
        <w:t>kɤtɯpa (2)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dire.</w:t>
      </w:r>
    </w:p>
    <w:p>
      <w:r>
        <w:t xml:space="preserve">  </w:t>
      </w:r>
      <w:r>
        <w:rPr>
          <w:b/>
        </w:rPr>
        <w:t>nɤʑo tɤ-tɯ-tɯt nɯ, aʑo kɤtɯpe-a ɕti</w:t>
      </w:r>
    </w:p>
    <w:p>
      <w:r>
        <w:t xml:space="preserve">  </w:t>
      </w:r>
      <w:r>
        <w:rPr>
          <w:b/>
        </w:rPr>
        <w:t>aʑo tɤ-tɯt-a nɯ, ɯʑo kɯ nɤ-ɕki kɤtɯpe</w:t>
      </w:r>
    </w:p>
    <w:p>
      <w:r>
        <w:t xml:space="preserve">  </w:t>
      </w:r>
      <w:r>
        <w:rPr>
          <w:b/>
        </w:rPr>
        <w:t>kɤtɯpa-tɕi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kɤtɯpa1</w:t>
      </w:r>
      <w:r>
        <w:t>.</w:t>
      </w:r>
      <w:r>
        <w:br/>
        <w:br/>
      </w:r>
    </w:p>
    <w:p>
      <w:r>
        <w:rPr>
          <w:b/>
        </w:rPr>
        <w:t>kɤ-nɯmga</w:t>
      </w:r>
      <w:r/>
      <w:r/>
      <w:r>
        <w:t>.</w:t>
      </w:r>
      <w:r>
        <w:t xml:space="preserve"> afin de.</w:t>
      </w:r>
    </w:p>
    <w:p>
      <w:r>
        <w:t xml:space="preserve">  </w:t>
      </w:r>
      <w:r>
        <w:rPr>
          <w:b/>
        </w:rPr>
        <w:t>ftsoʁ nɯ tɕe tɕe ɯ-lu kɤ-nɯmga ɲɯ-ŋu</w:t>
      </w:r>
      <w:r>
        <w:br/>
        <w:br/>
      </w:r>
    </w:p>
    <w:p>
      <w:r>
        <w:rPr>
          <w:b/>
        </w:rPr>
        <w:t>kha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maison. place originelle.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rɤkha</w:t>
      </w:r>
      <w:r>
        <w:t>.</w:t>
      </w:r>
      <w:r>
        <w:br/>
        <w:br/>
      </w:r>
    </w:p>
    <w:p>
      <w:r>
        <w:rPr>
          <w:b/>
        </w:rPr>
        <w:t>khaβɣa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moulin à main.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kha</w:t>
      </w:r>
      <w:r>
        <w:t xml:space="preserve"> </w:t>
      </w:r>
      <w:r>
        <w:rPr>
          <w:b/>
        </w:rPr>
        <w:t>βɣa</w:t>
      </w:r>
      <w:r>
        <w:t>.</w:t>
      </w:r>
      <w:r>
        <w:br/>
        <w:br/>
      </w:r>
    </w:p>
    <w:p>
      <w:r>
        <w:rPr>
          <w:b/>
        </w:rPr>
        <w:t>khalaβ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couvercle.</w:t>
      </w:r>
      <w:r>
        <w:br/>
        <w:br/>
      </w:r>
    </w:p>
    <w:p>
      <w:r>
        <w:rPr>
          <w:b/>
        </w:rPr>
        <w:t>khamba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gris clair.</w:t>
      </w:r>
      <w:r>
        <w:br/>
        <w:br/>
      </w:r>
    </w:p>
    <w:p>
      <w:r>
        <w:rPr>
          <w:b/>
        </w:rPr>
        <w:t>khamba</w:t>
      </w:r>
      <w:r/>
      <w:r/>
      <w:r>
        <w:t>.</w:t>
      </w:r>
      <w:r>
        <w:br/>
        <w:br/>
      </w:r>
    </w:p>
    <w:p>
      <w:r>
        <w:rPr>
          <w:b/>
        </w:rPr>
        <w:t>khambalawa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vêtement en laine grise.</w:t>
      </w:r>
      <w:r>
        <w:br/>
        <w:br/>
      </w:r>
    </w:p>
    <w:p>
      <w:r>
        <w:rPr>
          <w:b/>
        </w:rPr>
        <w:t>khamu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repas.</w:t>
      </w:r>
      <w:r>
        <w:br/>
        <w:br/>
      </w:r>
    </w:p>
    <w:p>
      <w:r>
        <w:rPr>
          <w:b/>
        </w:rPr>
        <w:t>khaŋfkot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architecte.</w:t>
      </w:r>
      <w:r>
        <w:br/>
        <w:br/>
      </w:r>
    </w:p>
    <w:p>
      <w:r>
        <w:rPr>
          <w:b/>
        </w:rPr>
        <w:t>khari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turban.</w:t>
      </w:r>
      <w:r>
        <w:br/>
        <w:br/>
      </w:r>
    </w:p>
    <w:p>
      <w:r>
        <w:rPr>
          <w:b/>
        </w:rPr>
        <w:t>kharwut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fièvre aphteuse.</w:t>
      </w:r>
      <w:r>
        <w:br/>
        <w:br/>
      </w:r>
    </w:p>
    <w:p>
      <w:r>
        <w:rPr>
          <w:b/>
        </w:rPr>
        <w:t>khatoʁ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de toutes les couleurs.</w:t>
      </w:r>
    </w:p>
    <w:p>
      <w:r>
        <w:t xml:space="preserve">  </w:t>
      </w:r>
      <w:r>
        <w:rPr>
          <w:b/>
        </w:rPr>
        <w:t>raz ɲɯ-mpɕɤr tɕe khatoʁ ʑo ɣɤʑu</w:t>
      </w:r>
    </w:p>
    <w:p>
      <w:r>
        <w:t xml:space="preserve">  </w:t>
      </w:r>
      <w:r>
        <w:rPr>
          <w:b/>
        </w:rPr>
        <w:t>thaχtsa chɯ́-wɣ-βzu tɕe, tɤ-ri khatoʁ ʑo pjɯ-tu ra</w:t>
      </w:r>
    </w:p>
    <w:p>
      <w:r>
        <w:t xml:space="preserve">  </w:t>
      </w:r>
      <w:r>
        <w:rPr>
          <w:b/>
        </w:rPr>
        <w:t>mɯntoʁ ɯ-mdoʁ ɲɯ-mpɕɤr khatoʁ ʑo ɣɤʑu</w:t>
      </w:r>
      <w:r>
        <w:br/>
        <w:br/>
      </w:r>
    </w:p>
    <w:p>
      <w:r>
        <w:rPr>
          <w:b/>
        </w:rPr>
        <w:t>khatʂu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merci.</w:t>
      </w:r>
      <w:r>
        <w:br/>
        <w:br/>
      </w:r>
    </w:p>
    <w:p>
      <w:r>
        <w:rPr>
          <w:b/>
        </w:rPr>
        <w:t>khatʂulɤfsɤm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merci infiniment.</w:t>
      </w:r>
      <w:r>
        <w:br/>
        <w:br/>
      </w:r>
    </w:p>
    <w:p>
      <w:r>
        <w:rPr>
          <w:b/>
        </w:rPr>
        <w:t>khaχpi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proverbe.</w:t>
      </w:r>
      <w:r>
        <w:br/>
        <w:br/>
      </w:r>
    </w:p>
    <w:p>
      <w:r>
        <w:rPr>
          <w:b/>
        </w:rPr>
        <w:t>khe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stupide. sombre.</w:t>
      </w:r>
    </w:p>
    <w:p>
      <w:r>
        <w:t xml:space="preserve">  </w:t>
      </w:r>
      <w:r>
        <w:rPr>
          <w:b/>
        </w:rPr>
        <w:t>kɯ-khe ci ɲɯ-ŋu</w:t>
      </w:r>
    </w:p>
    <w:p>
      <w:r>
        <w:t xml:space="preserve">  </w:t>
      </w:r>
      <w:r>
        <w:rPr>
          <w:b/>
        </w:rPr>
        <w:t>kɯ-khe ci ɲɯ-tɯ-ŋu</w:t>
      </w:r>
    </w:p>
    <w:p>
      <w:r>
        <w:t xml:space="preserve">  </w:t>
      </w:r>
      <w:r>
        <w:rPr>
          <w:b/>
        </w:rPr>
        <w:t>tɯrme ɲɯ-khe</w:t>
      </w:r>
    </w:p>
    <w:p>
      <w:r>
        <w:t xml:space="preserve">  </w:t>
      </w:r>
      <w:r>
        <w:rPr>
          <w:b/>
        </w:rPr>
        <w:t>tɯmɯ ɲɯ-khe</w:t>
      </w:r>
    </w:p>
    <w:p>
      <w:r>
        <w:t xml:space="preserve">  </w:t>
      </w:r>
      <w:r>
        <w:rPr>
          <w:b/>
        </w:rPr>
        <w:t>tɯmɯ to-khe</w:t>
      </w:r>
    </w:p>
    <w:p>
      <w:r>
        <w:t xml:space="preserve">  </w:t>
      </w:r>
      <w:r>
        <w:rPr>
          <w:b/>
        </w:rPr>
        <w:t>ɯ-ɲɤm ɲɯ-khe</w:t>
      </w:r>
    </w:p>
    <w:p>
      <w:r>
        <w:t xml:space="preserve">  </w:t>
      </w:r>
      <w:r>
        <w:rPr>
          <w:b/>
        </w:rPr>
        <w:t>ɣɤkhe</w:t>
      </w:r>
      <w:r>
        <w:t xml:space="preserve"> considérer comme un imbécile.</w:t>
      </w:r>
    </w:p>
    <w:p>
      <w:r>
        <w:t xml:space="preserve">  </w:t>
      </w:r>
      <w:r>
        <w:rPr>
          <w:b/>
        </w:rPr>
        <w:t>ʑɣɤɣɤkhe</w:t>
      </w:r>
      <w:r>
        <w:t xml:space="preserve"> se moquer de soi-même, faire de l'autodérision.</w:t>
      </w:r>
    </w:p>
    <w:p>
      <w:r>
        <w:t xml:space="preserve">  </w:t>
      </w:r>
      <w:r>
        <w:rPr>
          <w:b/>
        </w:rPr>
        <w:t>sɤzɣɤkhe</w:t>
      </w:r>
      <w:r>
        <w:t xml:space="preserve"> considérer les gens comme des imbéciles.</w:t>
      </w:r>
      <w:r>
        <w:br/>
        <w:br/>
      </w:r>
    </w:p>
    <w:p>
      <w:r>
        <w:rPr>
          <w:b/>
        </w:rPr>
        <w:t>khɤβdɤr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blague.</w:t>
      </w:r>
    </w:p>
    <w:p>
      <w:r>
        <w:t xml:space="preserve">  </w:t>
      </w:r>
      <w:r>
        <w:rPr>
          <w:b/>
        </w:rPr>
        <w:t>khɤβdɤr tɤ-βzu-t-a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nɯkhɤβdɤr</w:t>
      </w:r>
      <w:r>
        <w:t>.</w:t>
      </w:r>
      <w:r>
        <w:br/>
        <w:br/>
      </w:r>
    </w:p>
    <w:p>
      <w:r>
        <w:rPr>
          <w:b/>
        </w:rPr>
        <w:t>khɤβrda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parole auspicieuse.</w:t>
      </w:r>
    </w:p>
    <w:p>
      <w:r>
        <w:t xml:space="preserve">  </w:t>
      </w:r>
      <w:r>
        <w:rPr>
          <w:b/>
        </w:rPr>
        <w:t>khɤβrda kɯ-sna ta-βzu</w:t>
      </w:r>
    </w:p>
    <w:p>
      <w:r>
        <w:t xml:space="preserve">  </w:t>
      </w:r>
      <w:r>
        <w:rPr>
          <w:b/>
        </w:rPr>
        <w:t>nɯnɯ ma-tɯ-ti ma khɤβrda mɤ-kɯ-sna ɲɯ-ŋu</w:t>
      </w:r>
      <w:r>
        <w:br/>
        <w:br/>
      </w:r>
    </w:p>
    <w:p>
      <w:r>
        <w:rPr>
          <w:b/>
        </w:rPr>
        <w:t>khɤβsa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beignet.</w:t>
      </w:r>
      <w:r>
        <w:br/>
        <w:br/>
      </w:r>
    </w:p>
    <w:p>
      <w:r>
        <w:rPr>
          <w:b/>
        </w:rPr>
        <w:t>khɤβzaŋ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formule de politesse pour exprimer son arrivée.</w:t>
      </w:r>
      <w:r>
        <w:br/>
        <w:br/>
      </w:r>
    </w:p>
    <w:p>
      <w:r>
        <w:rPr>
          <w:b/>
        </w:rPr>
        <w:t>khɤcɤl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sujet de discussion.</w:t>
      </w:r>
      <w:r>
        <w:br/>
        <w:br/>
      </w:r>
    </w:p>
    <w:p>
      <w:r>
        <w:rPr>
          <w:b/>
        </w:rPr>
        <w:t>khɤɕa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cerf (cervus elaphus kansuensis).</w:t>
      </w:r>
      <w:r>
        <w:br/>
        <w:br/>
      </w:r>
    </w:p>
    <w:p>
      <w:r>
        <w:rPr>
          <w:b/>
        </w:rPr>
        <w:t>khɤɕkhɤr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place du maître de maison, à l'est.</w:t>
      </w:r>
      <w:r>
        <w:br/>
        <w:br/>
      </w:r>
    </w:p>
    <w:p>
      <w:r>
        <w:rPr>
          <w:b/>
        </w:rPr>
        <w:t>khɤɕpi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 sac en cuir que l'on attache à la taille.</w:t>
      </w:r>
      <w:r>
        <w:br/>
        <w:br/>
      </w:r>
    </w:p>
    <w:p>
      <w:r>
        <w:rPr>
          <w:b/>
        </w:rPr>
        <w:t>khɤdaʁ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khatag.</w:t>
      </w:r>
    </w:p>
    <w:p>
      <w:r>
        <w:t xml:space="preserve">  </w:t>
      </w:r>
      <w:r>
        <w:rPr>
          <w:b/>
        </w:rPr>
        <w:t>khɤdaʁ lɤ-lat-a</w:t>
      </w:r>
    </w:p>
    <w:p>
      <w:r>
        <w:t xml:space="preserve">  </w:t>
      </w:r>
      <w:r>
        <w:rPr>
          <w:b/>
        </w:rPr>
        <w:t>sprɯskɯ kɯ a-khɤdaʁ tha-lɤt</w:t>
      </w:r>
      <w:r>
        <w:br/>
        <w:br/>
      </w:r>
    </w:p>
    <w:p>
      <w:r>
        <w:rPr>
          <w:b/>
        </w:rPr>
        <w:t>khɤdɤrdɤr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neige en grains.</w:t>
      </w:r>
    </w:p>
    <w:p>
      <w:r>
        <w:t xml:space="preserve">  </w:t>
      </w:r>
      <w:r>
        <w:rPr>
          <w:b/>
        </w:rPr>
        <w:t>khɤdɤrdɤr pa-lɤt</w:t>
      </w:r>
      <w:r>
        <w:br/>
        <w:br/>
      </w:r>
    </w:p>
    <w:p>
      <w:r>
        <w:rPr>
          <w:b/>
        </w:rPr>
        <w:t>khɤdi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place de la maîtresse de maison, au nord.</w:t>
      </w:r>
      <w:r>
        <w:br/>
        <w:br/>
      </w:r>
    </w:p>
    <w:p>
      <w:r>
        <w:rPr>
          <w:b/>
        </w:rPr>
        <w:t>khɤfɕɤt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prière.</w:t>
      </w:r>
    </w:p>
    <w:p>
      <w:r>
        <w:t xml:space="preserve">  </w:t>
      </w:r>
      <w:r>
        <w:rPr>
          <w:b/>
        </w:rPr>
        <w:t>ʑɯβdaʁ ɯ-ɕki khɤfɕɤt tɤ-βzu-t-a</w:t>
      </w:r>
      <w:r>
        <w:br/>
        <w:br/>
      </w:r>
    </w:p>
    <w:p>
      <w:r>
        <w:rPr>
          <w:b/>
        </w:rPr>
        <w:t>khɤjlɤn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vœux.</w:t>
      </w:r>
    </w:p>
    <w:p>
      <w:r>
        <w:t xml:space="preserve">  </w:t>
      </w:r>
      <w:r>
        <w:rPr>
          <w:b/>
        </w:rPr>
        <w:t>kɤ-qur khɤjlɤn tɤ-nɯβzu-t-a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nɯkhɤjlɤn</w:t>
      </w:r>
      <w:r>
        <w:t>.</w:t>
      </w:r>
      <w:r>
        <w:br/>
        <w:br/>
      </w:r>
    </w:p>
    <w:p>
      <w:r>
        <w:rPr>
          <w:b/>
        </w:rPr>
        <w:t>khɤjmu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cuisine, premier étage.</w:t>
      </w:r>
    </w:p>
    <w:p>
      <w:r>
        <w:t xml:space="preserve">  </w:t>
      </w:r>
      <w:r>
        <w:rPr>
          <w:b/>
        </w:rPr>
        <w:t>iʑo kɯrɯ kha ɣɯ khɤjmu ɯ-ŋgɯ sɤ-mdzɯ ʑakastaka tu tɕe khɤɕkhɤr kɤ-ti ci tu tɕe, nɯ tɕu tɤ-tɕɯ ra cho kɯ-ŋgro ra ku-omdzɯ-nɯ ŋu, ɕoŋlo kɤ-ti ci tu tɕe, nɯ tɕu rgɤrgɯn ra cho smi ɯ-kɯ-βlɯ ra ku-omdzɯ-nɯ ŋu, khɤdi nɯ tɕu tɕheme kɯ-nɯkhamu cho kha tɤ-mu nɯ ku-kɯ-ɤmdzɯ ŋu, tɕe nɯ sqhi nɯ pjɯ́-wɣ-nɤkhar ŋu, soŋdi kɤ-ti ci tu tɕe, nɯ ɯ-pɕoʁ nɯ tɕu si kɤ-βlɯ ɯ-spa ɯ-sɤ-ta ŋu, nɯ ɯ-pɕoʁ nɯ tɕu tɯrme kɯ-ɤmdzɯ me. -βlɯ ɯ-spa ɯ-sɤ-ta ŋu, nɯ ɯ-pɕoʁ nɯ tɕu tɯrme kɯ-ɤmdzɯ me.</w:t>
      </w:r>
      <w:r>
        <w:br/>
        <w:br/>
      </w:r>
    </w:p>
    <w:p>
      <w:r>
        <w:rPr>
          <w:b/>
        </w:rPr>
        <w:t>khɤkɤcu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est de la maison.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kha</w:t>
      </w:r>
      <w:r>
        <w:t xml:space="preserve"> </w:t>
      </w:r>
      <w:r>
        <w:rPr>
          <w:b/>
        </w:rPr>
        <w:t>ɯ-kɤcu</w:t>
      </w:r>
      <w:r>
        <w:t>.</w:t>
      </w:r>
      <w:r>
        <w:br/>
        <w:br/>
      </w:r>
    </w:p>
    <w:p>
      <w:r>
        <w:rPr>
          <w:b/>
        </w:rPr>
        <w:t>khɤku roŋri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chaque maison.</w:t>
      </w:r>
      <w:r>
        <w:br/>
        <w:br/>
      </w:r>
    </w:p>
    <w:p>
      <w:r>
        <w:rPr>
          <w:b/>
        </w:rPr>
        <w:t>khɤkɯm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entrée de la maison.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kha</w:t>
      </w:r>
      <w:r>
        <w:t xml:space="preserve"> </w:t>
      </w:r>
      <w:r>
        <w:rPr>
          <w:b/>
        </w:rPr>
        <w:t>kɯm</w:t>
      </w:r>
      <w:r>
        <w:t>.</w:t>
      </w:r>
      <w:r>
        <w:br/>
        <w:br/>
      </w:r>
    </w:p>
    <w:p>
      <w:r>
        <w:rPr>
          <w:b/>
        </w:rPr>
        <w:t>khɤli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br/>
        <w:br/>
      </w:r>
    </w:p>
    <w:p>
      <w:r>
        <w:rPr>
          <w:b/>
        </w:rPr>
        <w:t>khɤli,rgi</w:t>
      </w:r>
      <w:r/>
      <w:r/>
      <w:r>
        <w:t>.</w:t>
      </w:r>
      <w:r>
        <w:t xml:space="preserve"> avoir une bonne renommée.</w:t>
      </w:r>
    </w:p>
    <w:p>
      <w:r>
        <w:t xml:space="preserve">  </w:t>
      </w:r>
      <w:r>
        <w:rPr>
          <w:b/>
        </w:rPr>
        <w:t>ɯ-khɤli ɲɯ-rgi</w:t>
      </w:r>
      <w:r>
        <w:br/>
        <w:br/>
      </w:r>
    </w:p>
    <w:p>
      <w:r>
        <w:rPr>
          <w:b/>
        </w:rPr>
        <w:t>khɤmdu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rênes.</w:t>
      </w:r>
      <w:r>
        <w:br/>
        <w:br/>
      </w:r>
    </w:p>
    <w:p>
      <w:r>
        <w:rPr>
          <w:b/>
        </w:rPr>
        <w:t>khɤmɬa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cérémonie.</w:t>
      </w:r>
      <w:r>
        <w:br/>
        <w:br/>
      </w:r>
    </w:p>
    <w:p>
      <w:r>
        <w:rPr>
          <w:b/>
        </w:rPr>
        <w:t>khɤndɤcu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ouest de la maison.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kha</w:t>
      </w:r>
      <w:r>
        <w:t xml:space="preserve"> </w:t>
      </w:r>
      <w:r>
        <w:rPr>
          <w:b/>
        </w:rPr>
        <w:t>ɯ-ndɤcu</w:t>
      </w:r>
      <w:r>
        <w:t>.</w:t>
      </w:r>
      <w:r>
        <w:br/>
        <w:br/>
      </w:r>
    </w:p>
    <w:p>
      <w:r>
        <w:rPr>
          <w:b/>
        </w:rPr>
        <w:t>khɤndɯn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lecture de sutra.</w:t>
      </w:r>
      <w:r>
        <w:br/>
        <w:br/>
      </w:r>
    </w:p>
    <w:p>
      <w:r>
        <w:rPr>
          <w:b/>
        </w:rPr>
        <w:t>khɤndzo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étuve.</w:t>
      </w:r>
      <w:r>
        <w:br/>
        <w:br/>
      </w:r>
    </w:p>
    <w:p>
      <w:r>
        <w:rPr>
          <w:b/>
        </w:rPr>
        <w:t>khɤntshɤm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limite.</w:t>
      </w:r>
    </w:p>
    <w:p>
      <w:r>
        <w:t xml:space="preserve">  </w:t>
      </w:r>
      <w:r>
        <w:rPr>
          <w:b/>
        </w:rPr>
        <w:t>tɯ-kɤrme ɯ-khɤntshɤm</w:t>
      </w:r>
      <w:r>
        <w:br/>
        <w:br/>
      </w:r>
    </w:p>
    <w:p>
      <w:r>
        <w:rPr>
          <w:b/>
        </w:rPr>
        <w:t>khɤɴqra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maison en ruine.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kha</w:t>
      </w:r>
      <w:r>
        <w:t xml:space="preserve"> </w:t>
      </w:r>
      <w:r>
        <w:rPr>
          <w:b/>
        </w:rPr>
        <w:t>ɯ-ɴqra</w:t>
      </w:r>
      <w:r>
        <w:t>.</w:t>
      </w:r>
      <w:r>
        <w:br/>
        <w:br/>
      </w:r>
    </w:p>
    <w:p>
      <w:r>
        <w:rPr>
          <w:b/>
        </w:rPr>
        <w:t>khɤpa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rez de chaussée.</w:t>
      </w:r>
    </w:p>
    <w:p>
      <w:r>
        <w:t xml:space="preserve">  </w:t>
      </w:r>
      <w:r>
        <w:rPr>
          <w:b/>
        </w:rPr>
        <w:t>khɤpa ri rɤʑi-a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kha</w:t>
      </w:r>
      <w:r>
        <w:t xml:space="preserve"> </w:t>
      </w:r>
      <w:r>
        <w:rPr>
          <w:b/>
        </w:rPr>
        <w:t>ɯ-pa</w:t>
      </w:r>
      <w:r>
        <w:t>.</w:t>
      </w:r>
      <w:r>
        <w:br/>
        <w:br/>
      </w:r>
    </w:p>
    <w:p>
      <w:r>
        <w:rPr>
          <w:b/>
        </w:rPr>
        <w:t>khɤphrɯ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action d'asperger de l'eau.</w:t>
      </w:r>
    </w:p>
    <w:p>
      <w:r>
        <w:t xml:space="preserve">  </w:t>
      </w:r>
      <w:r>
        <w:rPr>
          <w:b/>
        </w:rPr>
        <w:t>khɤphrɯ ma-tɤ-tɯ-lɤt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nɯkhɤphrɯ</w:t>
      </w:r>
      <w:r>
        <w:t>.</w:t>
      </w:r>
      <w:r>
        <w:br/>
        <w:br/>
      </w:r>
    </w:p>
    <w:p>
      <w:r>
        <w:rPr>
          <w:b/>
        </w:rPr>
        <w:t>khɤpɯ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petite cabane.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kha</w:t>
      </w:r>
      <w:r>
        <w:t xml:space="preserve"> </w:t>
      </w:r>
      <w:r>
        <w:rPr>
          <w:b/>
        </w:rPr>
        <w:t>tɤ-pɯ</w:t>
      </w:r>
      <w:r>
        <w:t>.</w:t>
      </w:r>
      <w:r>
        <w:br/>
        <w:br/>
      </w:r>
    </w:p>
    <w:p>
      <w:r>
        <w:rPr>
          <w:b/>
        </w:rPr>
        <w:t>khɤrka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plafond.</w:t>
      </w:r>
      <w:r>
        <w:br/>
        <w:br/>
      </w:r>
    </w:p>
    <w:p>
      <w:r>
        <w:rPr>
          <w:b/>
        </w:rPr>
        <w:t>khɤrlɤn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construction, réparation d'une maison.</w:t>
      </w:r>
    </w:p>
    <w:p>
      <w:r>
        <w:t xml:space="preserve">  </w:t>
      </w:r>
      <w:r>
        <w:rPr>
          <w:b/>
        </w:rPr>
        <w:t>khɤrlɤn tɤ-βzu-j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rɯkhɤrlɤn</w:t>
      </w:r>
      <w:r>
        <w:t>.</w:t>
      </w:r>
      <w:r>
        <w:br/>
        <w:br/>
      </w:r>
    </w:p>
    <w:p>
      <w:r>
        <w:rPr>
          <w:b/>
        </w:rPr>
        <w:t>khɤrma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injure.</w:t>
      </w:r>
    </w:p>
    <w:p>
      <w:r>
        <w:t xml:space="preserve">  </w:t>
      </w:r>
      <w:r>
        <w:rPr>
          <w:b/>
        </w:rPr>
        <w:t>a-khɤrma pa-βzu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sɯkhɤrma</w:t>
      </w:r>
      <w:r>
        <w:t xml:space="preserve"> </w:t>
      </w:r>
      <w:r>
        <w:rPr>
          <w:b/>
        </w:rPr>
        <w:t>ɯ-rɟa</w:t>
      </w:r>
      <w:r>
        <w:t>.</w:t>
      </w:r>
      <w:r>
        <w:br/>
        <w:br/>
      </w:r>
    </w:p>
    <w:p>
      <w:r>
        <w:rPr>
          <w:b/>
        </w:rPr>
        <w:t>khɤrmi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nom de la maison.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kha</w:t>
      </w:r>
      <w:r>
        <w:t xml:space="preserve"> </w:t>
      </w:r>
      <w:r>
        <w:rPr>
          <w:b/>
        </w:rPr>
        <w:t>tɤ-rmi</w:t>
      </w:r>
      <w:r>
        <w:t>.</w:t>
      </w:r>
      <w:r>
        <w:br/>
        <w:br/>
      </w:r>
    </w:p>
    <w:p>
      <w:r>
        <w:rPr>
          <w:b/>
        </w:rPr>
        <w:t>khɤrtsɤɣ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étage.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kha</w:t>
      </w:r>
      <w:r>
        <w:t xml:space="preserve"> </w:t>
      </w:r>
      <w:r>
        <w:rPr>
          <w:b/>
        </w:rPr>
        <w:t>tɤ-rtsɤɣ</w:t>
      </w:r>
      <w:r>
        <w:t>.</w:t>
      </w:r>
      <w:r>
        <w:br/>
        <w:br/>
      </w:r>
    </w:p>
    <w:p>
      <w:r>
        <w:rPr>
          <w:b/>
        </w:rPr>
        <w:t>khɤru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porte de la cuisine.</w:t>
      </w:r>
      <w:r>
        <w:br/>
        <w:br/>
      </w:r>
    </w:p>
    <w:p>
      <w:r>
        <w:rPr>
          <w:b/>
        </w:rPr>
        <w:t>khɤrɯm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ulcère sur la bouche.</w:t>
      </w:r>
    </w:p>
    <w:p>
      <w:r>
        <w:t xml:space="preserve">  </w:t>
      </w:r>
      <w:r>
        <w:rPr>
          <w:b/>
        </w:rPr>
        <w:t>tɯ-mtɕhi ʑmbɤr nɯ khɤrɯm</w:t>
      </w:r>
    </w:p>
    <w:p>
      <w:r>
        <w:t xml:space="preserve">  </w:t>
      </w:r>
      <w:r>
        <w:rPr>
          <w:b/>
        </w:rPr>
        <w:t>tɯ-ʑo staʁ kɯ-χtso ra nɯ-khɯ-tsa kú-wɣ-ntɕhoz tɕe, tɯ-mtɕhi maŋtaʁ nɯ tɕu khɤrɯm ɲɯ-ɬoʁ, tɯ-ʑo staʁ kɯ-χtso ra nɯ-khɯtsa kú-wɣ-ntɕhoz tɕe, tɯ-mtɕhi maŋpa nɯ tɕu khɤrɯm ɲɯ-ɬoʁ ŋu, tɯ-ʑo cho kɯ-naχtɕɯɣ ra nɯ-khɯtsa kú-wɣ-ntɕhoz tɕe, tɯ-mtɕhi ɯ-rkɯ nɯ tɕu khɤrɯm ɲɯ-ɬoʁ ŋu tu-kɯ-ti ɲɯ-ŋu</w:t>
      </w:r>
    </w:p>
    <w:p>
      <w:r>
        <w:t xml:space="preserve">  </w:t>
      </w:r>
      <w:r>
        <w:rPr>
          <w:b/>
        </w:rPr>
        <w:t>kɯmaʁ tɯrme ra nɯ-khɯtsa kú-wɣ-tɕhoz tɕe tɯ-mtɕhi ɯ-taʁ zmbɤr ɲɯ-ɬoʁ ŋgrɤl tɕe, nɯ ʑmbɤr nɯ khɤrɯm rmi</w:t>
      </w:r>
      <w:r>
        <w:br/>
        <w:br/>
      </w:r>
    </w:p>
    <w:p>
      <w:r>
        <w:rPr>
          <w:b/>
        </w:rPr>
        <w:t>khɤʁɤri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devant la maison.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kha</w:t>
      </w:r>
      <w:r>
        <w:t xml:space="preserve"> </w:t>
      </w:r>
      <w:r>
        <w:rPr>
          <w:b/>
        </w:rPr>
        <w:t>ɯ-ʁɤri</w:t>
      </w:r>
      <w:r>
        <w:t>.</w:t>
      </w:r>
      <w:r>
        <w:br/>
        <w:br/>
      </w:r>
    </w:p>
    <w:p>
      <w:r>
        <w:rPr>
          <w:b/>
        </w:rPr>
        <w:t>khɤsnɯm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humidification avec la salive.</w:t>
      </w:r>
    </w:p>
    <w:p>
      <w:r>
        <w:t xml:space="preserve">  </w:t>
      </w:r>
      <w:r>
        <w:rPr>
          <w:b/>
        </w:rPr>
        <w:t>tɤfsɤri ɯ-taʁ khɤsnɯm thɯ-lat-a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nɯkhɤsnɯm</w:t>
      </w:r>
      <w:r>
        <w:t>.</w:t>
      </w:r>
      <w:r>
        <w:br/>
        <w:br/>
      </w:r>
    </w:p>
    <w:p>
      <w:r>
        <w:rPr>
          <w:b/>
        </w:rPr>
        <w:t>khɤsta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fondations.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kha</w:t>
      </w:r>
      <w:r>
        <w:t xml:space="preserve"> </w:t>
      </w:r>
      <w:r>
        <w:rPr>
          <w:b/>
        </w:rPr>
        <w:t>tɯ-sta</w:t>
      </w:r>
      <w:r>
        <w:t>.</w:t>
      </w:r>
      <w:r>
        <w:br/>
        <w:br/>
      </w:r>
    </w:p>
    <w:p>
      <w:r>
        <w:rPr>
          <w:b/>
        </w:rPr>
        <w:t>khɤt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aller partout, faire une action pendant longtemps ou à plusieurs reprises.</w:t>
      </w:r>
    </w:p>
    <w:p>
      <w:r>
        <w:t xml:space="preserve">  </w:t>
      </w:r>
      <w:r>
        <w:rPr>
          <w:b/>
        </w:rPr>
        <w:t>aʁɤndɯndɤt kɤ-nɤmɲo ɕ-to-khɤt</w:t>
      </w:r>
    </w:p>
    <w:p>
      <w:r>
        <w:t xml:space="preserve">  </w:t>
      </w:r>
      <w:r>
        <w:rPr>
          <w:b/>
        </w:rPr>
        <w:t>alo ʑimkhɤm ɕ-ta-khɤt</w:t>
      </w:r>
    </w:p>
    <w:p>
      <w:r>
        <w:t xml:space="preserve">  </w:t>
      </w:r>
      <w:r>
        <w:rPr>
          <w:b/>
        </w:rPr>
        <w:t>aɕki tɯjʁo kɯ ta-khɤt ʑo</w:t>
      </w:r>
    </w:p>
    <w:p>
      <w:r>
        <w:t xml:space="preserve">  </w:t>
      </w:r>
      <w:r>
        <w:rPr>
          <w:b/>
        </w:rPr>
        <w:t>ta-ma kɯ ta-khɤt ʑo</w:t>
      </w:r>
    </w:p>
    <w:p>
      <w:r>
        <w:t xml:space="preserve">  </w:t>
      </w:r>
      <w:r>
        <w:rPr>
          <w:b/>
        </w:rPr>
        <w:t>ndzɤtshi kɯ ta-khɤt ʑo</w:t>
      </w:r>
    </w:p>
    <w:p>
      <w:r>
        <w:t xml:space="preserve">  </w:t>
      </w:r>
      <w:r>
        <w:rPr>
          <w:b/>
        </w:rPr>
        <w:t>khɤcɤl kɯ tɤ-khat-a ʑo</w:t>
      </w:r>
      <w:r>
        <w:br/>
        <w:br/>
      </w:r>
    </w:p>
    <w:p>
      <w:r>
        <w:rPr>
          <w:b/>
        </w:rPr>
        <w:t>khɤtaʁ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deuxième étage, au-dessus de la cuisine.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kha</w:t>
      </w:r>
      <w:r>
        <w:t xml:space="preserve"> </w:t>
      </w:r>
      <w:r>
        <w:rPr>
          <w:b/>
        </w:rPr>
        <w:t>taʁ</w:t>
      </w:r>
      <w:r>
        <w:t>.</w:t>
      </w:r>
      <w:r>
        <w:br/>
        <w:br/>
      </w:r>
    </w:p>
    <w:p>
      <w:r>
        <w:rPr>
          <w:b/>
        </w:rPr>
        <w:t>khɤtɕɯ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petite chambre.</w:t>
      </w:r>
      <w:r>
        <w:br/>
        <w:br/>
      </w:r>
    </w:p>
    <w:p>
      <w:r>
        <w:rPr>
          <w:b/>
        </w:rPr>
        <w:t>khɤtɤcu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couloir.</w:t>
      </w:r>
      <w:r>
        <w:br/>
        <w:br/>
      </w:r>
    </w:p>
    <w:p>
      <w:r>
        <w:rPr>
          <w:b/>
        </w:rPr>
        <w:t>khɤthɤβ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1)</w:t>
      </w:r>
      <w:r>
        <w:t xml:space="preserve"> dans le village, dans la rue.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kha</w:t>
      </w:r>
      <w:r>
        <w:t xml:space="preserve"> </w:t>
      </w:r>
      <w:r>
        <w:rPr>
          <w:b/>
        </w:rPr>
        <w:t>thɤβ</w:t>
      </w:r>
      <w:r>
        <w:t>.</w:t>
      </w:r>
    </w:p>
    <w:p>
      <w:r>
        <w:t xml:space="preserve">  2)</w:t>
      </w:r>
      <w:r>
        <w:t xml:space="preserve"> au bas de l'immeuble.</w:t>
      </w:r>
    </w:p>
    <w:p>
      <w:r>
        <w:t xml:space="preserve">  </w:t>
      </w:r>
      <w:r>
        <w:rPr>
          <w:b/>
        </w:rPr>
        <w:t>aki khɤthɤβ ʑo pɯ-azɣɯt-a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kha</w:t>
      </w:r>
      <w:r>
        <w:t xml:space="preserve"> </w:t>
      </w:r>
      <w:r>
        <w:rPr>
          <w:b/>
        </w:rPr>
        <w:t>thɤβ</w:t>
      </w:r>
      <w:r>
        <w:t>.</w:t>
      </w:r>
      <w:r>
        <w:br/>
        <w:br/>
      </w:r>
    </w:p>
    <w:p>
      <w:r>
        <w:rPr>
          <w:b/>
        </w:rPr>
        <w:t>khɤtsa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saleté entre les dents.</w:t>
      </w:r>
      <w:r>
        <w:br/>
        <w:br/>
      </w:r>
    </w:p>
    <w:p>
      <w:r>
        <w:rPr>
          <w:b/>
        </w:rPr>
        <w:t>khɤtshoʁ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de pas d'aiguille.</w:t>
      </w:r>
      <w:r>
        <w:br/>
        <w:br/>
      </w:r>
    </w:p>
    <w:p>
      <w:r>
        <w:rPr>
          <w:b/>
        </w:rPr>
        <w:t>khɤwɯ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troisième étage, où l'on dort.</w:t>
      </w:r>
      <w:r>
        <w:br/>
        <w:br/>
      </w:r>
    </w:p>
    <w:p>
      <w:r>
        <w:rPr>
          <w:b/>
        </w:rPr>
        <w:t>khɤxtɤlwɤt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avant-toit.</w:t>
      </w:r>
    </w:p>
    <w:p>
      <w:r>
        <w:t xml:space="preserve">  </w:t>
      </w:r>
      <w:r>
        <w:rPr>
          <w:b/>
        </w:rPr>
        <w:t>khɤxtɤlwɤt ɯ-pa</w:t>
      </w:r>
      <w:r>
        <w:br/>
        <w:br/>
      </w:r>
    </w:p>
    <w:p>
      <w:r>
        <w:rPr>
          <w:b/>
        </w:rPr>
        <w:t>khɤxtɤmbro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terrasse la plus haute.</w:t>
      </w:r>
      <w:r>
        <w:br/>
        <w:br/>
      </w:r>
    </w:p>
    <w:p>
      <w:r>
        <w:rPr>
          <w:b/>
        </w:rPr>
        <w:t>khɤxtɤndo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bordure du toit.</w:t>
      </w:r>
      <w:r>
        <w:br/>
        <w:br/>
      </w:r>
    </w:p>
    <w:p>
      <w:r>
        <w:rPr>
          <w:b/>
        </w:rPr>
        <w:t>khɤxtɤndorɤm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parapet du toit.</w:t>
      </w:r>
    </w:p>
    <w:p>
      <w:r>
        <w:t xml:space="preserve">  </w:t>
      </w:r>
      <w:r>
        <w:rPr>
          <w:b/>
        </w:rPr>
        <w:t>khɤxtɤndo laχtsɯ kú-wɣ-lɤt tɕe rorʁe ʁnɯ-ldʑa ntsɯ kú-wɣ-saχɕɯβ tɕe ɯ-rchɤβ nɯtɕu tɤ-rɤm kú-wɣ-sɤʑɯrja tɕe khɤxtu kú-wɣ-sɤɣur tɕe nɯ tɤ-rɤm nɯ khɤxtɤndorɤm rmi</w:t>
      </w:r>
      <w:r>
        <w:br/>
        <w:br/>
      </w:r>
    </w:p>
    <w:p>
      <w:r>
        <w:rPr>
          <w:b/>
        </w:rPr>
        <w:t>khɤxtu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terrasse en haut des maisons tibétaines, toit.</w:t>
      </w:r>
      <w:r>
        <w:br/>
        <w:br/>
      </w:r>
    </w:p>
    <w:p>
      <w:r>
        <w:rPr>
          <w:b/>
        </w:rPr>
        <w:t>khɤχpi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proverbe.</w:t>
      </w:r>
    </w:p>
    <w:p>
      <w:r>
        <w:t xml:space="preserve">  </w:t>
      </w:r>
      <w:r>
        <w:rPr>
          <w:b/>
        </w:rPr>
        <w:t>khɤχpi kú-wɣ-ta tɕe .... tu-kɯ-ti ɲɯ-ŋgrɤl</w:t>
      </w:r>
      <w:r>
        <w:br/>
        <w:br/>
      </w:r>
    </w:p>
    <w:p>
      <w:r>
        <w:rPr>
          <w:b/>
        </w:rPr>
        <w:t>khɤzɟi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sac pour nourrir les chevaux, que l'on attache à sa bouche.</w:t>
      </w:r>
      <w:r>
        <w:br/>
        <w:br/>
      </w:r>
    </w:p>
    <w:p>
      <w:r>
        <w:rPr>
          <w:b/>
        </w:rPr>
        <w:t>khiɤɣ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bruit de glissement.</w:t>
      </w:r>
    </w:p>
    <w:p>
      <w:r>
        <w:t xml:space="preserve">  </w:t>
      </w:r>
      <w:r>
        <w:rPr>
          <w:b/>
        </w:rPr>
        <w:t>khiɤɣ ʑo thɯ-ŋgio-a</w:t>
      </w:r>
      <w:r>
        <w:br/>
        <w:br/>
      </w:r>
    </w:p>
    <w:p>
      <w:r>
        <w:rPr>
          <w:b/>
        </w:rPr>
        <w:t>khiɤt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bruit de glissement.</w:t>
      </w:r>
    </w:p>
    <w:p>
      <w:r>
        <w:t xml:space="preserve">  </w:t>
      </w:r>
      <w:r>
        <w:rPr>
          <w:b/>
        </w:rPr>
        <w:t>khiɤt ʑo ɲɯ-ti tɕe pɯ-ndʐaβ-a</w:t>
      </w:r>
      <w:r>
        <w:br/>
        <w:br/>
      </w:r>
    </w:p>
    <w:p>
      <w:r>
        <w:rPr>
          <w:b/>
        </w:rPr>
        <w:t>khikhjo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rumeurs.</w:t>
      </w:r>
      <w:r>
        <w:br/>
        <w:br/>
      </w:r>
    </w:p>
    <w:p>
      <w:r>
        <w:rPr>
          <w:b/>
        </w:rPr>
        <w:t>khipatsɯt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chien.</w:t>
      </w:r>
      <w:r>
        <w:br/>
        <w:br/>
      </w:r>
    </w:p>
    <w:p>
      <w:r>
        <w:rPr>
          <w:b/>
        </w:rPr>
        <w:t>kho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donner, passer, transmettre.</w:t>
      </w:r>
    </w:p>
    <w:p>
      <w:r>
        <w:t xml:space="preserve">  </w:t>
      </w:r>
      <w:r>
        <w:rPr>
          <w:b/>
        </w:rPr>
        <w:t>nɯ-khɤm</w:t>
      </w:r>
    </w:p>
    <w:p>
      <w:r>
        <w:t xml:space="preserve">  </w:t>
      </w:r>
      <w:r>
        <w:rPr>
          <w:b/>
        </w:rPr>
        <w:t>ɕ-kɤ-khɤm</w:t>
      </w:r>
    </w:p>
    <w:p>
      <w:r>
        <w:t xml:space="preserve">  </w:t>
      </w:r>
      <w:r>
        <w:rPr>
          <w:b/>
        </w:rPr>
        <w:t>a-tɕha nɯ-khɤm</w:t>
      </w:r>
    </w:p>
    <w:p>
      <w:r>
        <w:t xml:space="preserve">  </w:t>
      </w:r>
      <w:r>
        <w:rPr>
          <w:b/>
        </w:rPr>
        <w:t>ɯʑo kɯ a-sci ɲɯ-khɤm ra</w:t>
      </w:r>
    </w:p>
    <w:p>
      <w:r>
        <w:t xml:space="preserve">  </w:t>
      </w:r>
      <w:r>
        <w:rPr>
          <w:b/>
        </w:rPr>
        <w:t>ʑɣɤkho</w:t>
      </w:r>
      <w:r>
        <w:t xml:space="preserve"> se donner à.</w:t>
      </w:r>
      <w:r>
        <w:br/>
        <w:br/>
      </w:r>
    </w:p>
    <w:p>
      <w:r>
        <w:rPr>
          <w:b/>
        </w:rPr>
        <w:t>kho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chambre.</w:t>
      </w:r>
      <w:r>
        <w:br/>
        <w:br/>
      </w:r>
    </w:p>
    <w:p>
      <w:r>
        <w:rPr>
          <w:b/>
        </w:rPr>
        <w:t>khoŋdaʁ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ancêtre.</w:t>
      </w:r>
      <w:r>
        <w:br/>
        <w:br/>
      </w:r>
    </w:p>
    <w:p>
      <w:r>
        <w:rPr>
          <w:b/>
        </w:rPr>
        <w:t>khoŋrɤl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arbre creux.</w:t>
      </w:r>
    </w:p>
    <w:p>
      <w:r>
        <w:t xml:space="preserve">  </w:t>
      </w:r>
      <w:r>
        <w:rPr>
          <w:b/>
        </w:rPr>
        <w:t>si khoŋrɤl tɤ-kɯ-ɤri</w:t>
      </w:r>
      <w:r>
        <w:br/>
        <w:br/>
      </w:r>
    </w:p>
    <w:p>
      <w:r>
        <w:rPr>
          <w:b/>
        </w:rPr>
        <w:t>khorca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sac à dos fait de peau de veau.</w:t>
      </w:r>
      <w:r>
        <w:br/>
        <w:br/>
      </w:r>
    </w:p>
    <w:p>
      <w:r>
        <w:rPr>
          <w:b/>
        </w:rPr>
        <w:t>khra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une marque.</w:t>
      </w:r>
    </w:p>
    <w:p>
      <w:r>
        <w:t xml:space="preserve">  </w:t>
      </w:r>
      <w:r>
        <w:rPr>
          <w:b/>
        </w:rPr>
        <w:t>pɯ-khra-t-a</w:t>
      </w:r>
    </w:p>
    <w:p>
      <w:r>
        <w:t xml:space="preserve">  </w:t>
      </w:r>
      <w:r>
        <w:rPr>
          <w:b/>
        </w:rPr>
        <w:t>ɯ-ftaʁ tɤ-βzu-t-a tɕe pɯ-khra-t-a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akhra</w:t>
      </w:r>
      <w:r>
        <w:t xml:space="preserve"> </w:t>
      </w:r>
      <w:r>
        <w:rPr>
          <w:b/>
        </w:rPr>
        <w:t>sɤkhra</w:t>
      </w:r>
      <w:r>
        <w:t>.</w:t>
      </w:r>
      <w:r>
        <w:br/>
        <w:br/>
      </w:r>
    </w:p>
    <w:p>
      <w:r>
        <w:rPr>
          <w:b/>
        </w:rPr>
        <w:t>khrakhra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filet.</w:t>
      </w:r>
      <w:r>
        <w:br/>
        <w:br/>
      </w:r>
    </w:p>
    <w:p>
      <w:r>
        <w:rPr>
          <w:b/>
        </w:rPr>
        <w:t>khrala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chien au pelage bariolé.</w:t>
      </w:r>
      <w:r>
        <w:br/>
        <w:br/>
      </w:r>
    </w:p>
    <w:p>
      <w:r>
        <w:rPr>
          <w:b/>
        </w:rPr>
        <w:t>khramba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mensonge.</w:t>
      </w:r>
    </w:p>
    <w:p>
      <w:r>
        <w:t xml:space="preserve">  </w:t>
      </w:r>
      <w:r>
        <w:rPr>
          <w:b/>
        </w:rPr>
        <w:t>khramba to-βzu</w:t>
      </w:r>
    </w:p>
    <w:p>
      <w:r>
        <w:t xml:space="preserve">  </w:t>
      </w:r>
      <w:r>
        <w:rPr>
          <w:b/>
        </w:rPr>
        <w:t>khramba rɟɤlpu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nɯkhramba</w:t>
      </w:r>
      <w:r>
        <w:t xml:space="preserve"> </w:t>
      </w:r>
      <w:r>
        <w:rPr>
          <w:b/>
        </w:rPr>
        <w:t>rɯkhramba</w:t>
      </w:r>
      <w:r>
        <w:t>.</w:t>
      </w:r>
      <w:r>
        <w:br/>
        <w:br/>
      </w:r>
    </w:p>
    <w:p>
      <w:r>
        <w:rPr>
          <w:b/>
        </w:rPr>
        <w:t>khrambakɯm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pommette.</w:t>
      </w:r>
      <w:r>
        <w:br/>
        <w:br/>
      </w:r>
    </w:p>
    <w:p>
      <w:r>
        <w:rPr>
          <w:b/>
        </w:rPr>
        <w:t>khrɤlmu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épouse.</w:t>
      </w:r>
      <w:r>
        <w:br/>
        <w:br/>
      </w:r>
    </w:p>
    <w:p>
      <w:r>
        <w:rPr>
          <w:b/>
        </w:rPr>
        <w:t>khrɤlpa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époux.</w:t>
      </w:r>
      <w:r>
        <w:br/>
        <w:br/>
      </w:r>
    </w:p>
    <w:p>
      <w:r>
        <w:rPr>
          <w:b/>
        </w:rPr>
        <w:t>khrɤt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érafler, rayer.</w:t>
      </w:r>
    </w:p>
    <w:p>
      <w:r>
        <w:t xml:space="preserve">  </w:t>
      </w:r>
      <w:r>
        <w:rPr>
          <w:b/>
        </w:rPr>
        <w:t>sɯkhrɤt</w:t>
      </w:r>
      <w:r>
        <w:t xml:space="preserve"> rayer avec.</w:t>
      </w:r>
    </w:p>
    <w:p>
      <w:r>
        <w:t xml:space="preserve">  </w:t>
      </w:r>
      <w:r>
        <w:rPr>
          <w:b/>
        </w:rPr>
        <w:t>rɤkhɯkhrɤt</w:t>
      </w:r>
      <w:r>
        <w:t xml:space="preserve"> érafler.</w:t>
      </w:r>
      <w:r>
        <w:br/>
        <w:br/>
      </w:r>
    </w:p>
    <w:p>
      <w:r>
        <w:rPr>
          <w:b/>
        </w:rPr>
        <w:t>khrɤt (2)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organiser (un travail), planifier.</w:t>
      </w:r>
    </w:p>
    <w:p>
      <w:r>
        <w:t xml:space="preserve">  </w:t>
      </w:r>
      <w:r>
        <w:rPr>
          <w:b/>
        </w:rPr>
        <w:t>jɯfɕɯr ŋgumdʑɯɣ kɯ ji-ma pa-khrɤt</w:t>
      </w:r>
    </w:p>
    <w:p>
      <w:r>
        <w:t xml:space="preserve">  </w:t>
      </w:r>
      <w:r>
        <w:rPr>
          <w:b/>
        </w:rPr>
        <w:t>tɤ-pɤtso ɯ-ma nɯ-khrat-a</w:t>
      </w:r>
      <w:r>
        <w:br/>
        <w:br/>
      </w:r>
    </w:p>
    <w:p>
      <w:r>
        <w:rPr>
          <w:b/>
        </w:rPr>
        <w:t>khri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lit.</w:t>
      </w:r>
      <w:r>
        <w:br/>
        <w:br/>
      </w:r>
    </w:p>
    <w:p>
      <w:r>
        <w:rPr>
          <w:b/>
        </w:rPr>
        <w:t>khro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beaucoup.</w:t>
      </w:r>
      <w:r>
        <w:br/>
        <w:br/>
      </w:r>
    </w:p>
    <w:p>
      <w:r>
        <w:rPr>
          <w:b/>
        </w:rPr>
        <w:t>khru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fer blanc.</w:t>
      </w:r>
      <w:r>
        <w:br/>
        <w:br/>
      </w:r>
    </w:p>
    <w:p>
      <w:r>
        <w:rPr>
          <w:b/>
        </w:rPr>
        <w:t>khrɯ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sec.</w:t>
      </w:r>
    </w:p>
    <w:p>
      <w:r>
        <w:t xml:space="preserve">  </w:t>
      </w:r>
      <w:r>
        <w:rPr>
          <w:b/>
        </w:rPr>
        <w:t>tɯndʐi ɲɤ-khrɯ</w:t>
      </w:r>
    </w:p>
    <w:p>
      <w:r>
        <w:t xml:space="preserve">  </w:t>
      </w:r>
      <w:r>
        <w:rPr>
          <w:b/>
        </w:rPr>
        <w:t>sɤtɕha ɲɯ-khrɯ</w:t>
      </w:r>
    </w:p>
    <w:p>
      <w:r>
        <w:t xml:space="preserve">  </w:t>
      </w:r>
      <w:r>
        <w:rPr>
          <w:b/>
        </w:rPr>
        <w:t>tɯthɯ ɯ-ŋgɯ kɤndza pjɤ-khrɯ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ɕɤkhrɯ</w:t>
      </w:r>
      <w:r>
        <w:t>.</w:t>
      </w:r>
      <w:r>
        <w:br/>
        <w:br/>
      </w:r>
    </w:p>
    <w:p>
      <w:r>
        <w:rPr>
          <w:b/>
        </w:rPr>
        <w:t>khrɯɣnɤkhrɯɣ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bruit (balayage, d'un cochon qui se gratte).</w:t>
      </w:r>
    </w:p>
    <w:p>
      <w:r>
        <w:t xml:space="preserve">  </w:t>
      </w:r>
      <w:r>
        <w:rPr>
          <w:b/>
        </w:rPr>
        <w:t>khrɯɣnɤkhrɯɣ ɲɯ-ŋke</w:t>
      </w:r>
    </w:p>
    <w:p>
      <w:r>
        <w:t xml:space="preserve">  </w:t>
      </w:r>
      <w:r>
        <w:rPr>
          <w:b/>
        </w:rPr>
        <w:t>paʁ khrɯɣnɤkhrɯɣ ɲɯ-ʑɣɤrɤβraʁ</w:t>
      </w:r>
    </w:p>
    <w:p>
      <w:r>
        <w:t xml:space="preserve">  </w:t>
      </w:r>
      <w:r>
        <w:rPr>
          <w:b/>
        </w:rPr>
        <w:t>khrɯɣnɤlɯɣ</w:t>
      </w:r>
    </w:p>
    <w:p>
      <w:r>
        <w:t xml:space="preserve">  </w:t>
      </w:r>
      <w:r>
        <w:rPr>
          <w:b/>
        </w:rPr>
        <w:t>ɣɤkhrɯɣlɯɣ</w:t>
      </w:r>
      <w:r/>
    </w:p>
    <w:p>
      <w:r>
        <w:t xml:space="preserve">  </w:t>
      </w:r>
      <w:r>
        <w:rPr>
          <w:b/>
        </w:rPr>
        <w:t>sɤkhrɯɣkhrɯɣ</w:t>
      </w:r>
      <w:r/>
      <w:r>
        <w:br/>
        <w:br/>
      </w:r>
    </w:p>
    <w:p>
      <w:r>
        <w:rPr>
          <w:b/>
        </w:rPr>
        <w:t>khrɯɣnɤlɯɣ</w:t>
      </w:r>
      <w:r/>
      <w:r/>
      <w:r>
        <w:t xml:space="preserve">. </w:t>
      </w:r>
      <w:r>
        <w:rPr>
          <w:i/>
        </w:rPr>
        <w:t>ideophone.4</w:t>
      </w:r>
      <w:r>
        <w:t>.</w:t>
      </w:r>
      <w:r>
        <w:br/>
        <w:br/>
      </w:r>
    </w:p>
    <w:p>
      <w:r>
        <w:rPr>
          <w:b/>
        </w:rPr>
        <w:t>khrɯm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châtiment.</w:t>
      </w:r>
      <w:r>
        <w:br/>
        <w:br/>
      </w:r>
    </w:p>
    <w:p>
      <w:r>
        <w:rPr>
          <w:b/>
        </w:rPr>
        <w:t>khrɯmbjɤm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sofa tibétain.</w:t>
      </w:r>
      <w:r>
        <w:br/>
        <w:br/>
      </w:r>
    </w:p>
    <w:p>
      <w:r>
        <w:rPr>
          <w:b/>
        </w:rPr>
        <w:t>khrɯŋkhrɯŋ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propre, utilisé jusqu'au bout.</w:t>
      </w:r>
    </w:p>
    <w:p>
      <w:r>
        <w:t xml:space="preserve">  </w:t>
      </w:r>
      <w:r>
        <w:rPr>
          <w:b/>
        </w:rPr>
        <w:t>khrɯŋkhrɯŋ ɯ-tshi pjɤ-ɕkɯt</w:t>
      </w:r>
    </w:p>
    <w:p>
      <w:r>
        <w:t xml:space="preserve">  </w:t>
      </w:r>
      <w:r>
        <w:rPr>
          <w:b/>
        </w:rPr>
        <w:t>khɯtsa ɲo-χtɕi khrɯŋkhrɯŋ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grɯŋgrɯŋ</w:t>
      </w:r>
      <w:r>
        <w:t>.</w:t>
      </w:r>
      <w:r>
        <w:br/>
        <w:br/>
      </w:r>
    </w:p>
    <w:p>
      <w:r>
        <w:rPr>
          <w:b/>
        </w:rPr>
        <w:t>khrɯtɕhɯ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Khrochu.</w:t>
      </w:r>
      <w:r>
        <w:br/>
        <w:br/>
      </w:r>
    </w:p>
    <w:p>
      <w:r>
        <w:rPr>
          <w:b/>
        </w:rPr>
        <w:t>khrɯtsu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dix mille.</w:t>
      </w:r>
      <w:r>
        <w:br/>
        <w:br/>
      </w:r>
    </w:p>
    <w:p>
      <w:r>
        <w:rPr>
          <w:b/>
        </w:rPr>
        <w:t>khrɯtsusqi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cent mille.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khrɯtsu</w:t>
      </w:r>
      <w:r>
        <w:t>.</w:t>
      </w:r>
      <w:r>
        <w:br/>
        <w:br/>
      </w:r>
    </w:p>
    <w:p>
      <w:r>
        <w:rPr>
          <w:b/>
        </w:rPr>
        <w:t>khrɯtsɯr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 récipient en fer utilisé pour cuire la viande pour les personnes âgées.</w:t>
      </w:r>
      <w:r>
        <w:br/>
        <w:br/>
      </w:r>
    </w:p>
    <w:p>
      <w:r>
        <w:rPr>
          <w:b/>
        </w:rPr>
        <w:t>khrɯzwa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riz cuit.</w:t>
      </w:r>
      <w:r>
        <w:br/>
        <w:br/>
      </w:r>
    </w:p>
    <w:p>
      <w:r>
        <w:rPr>
          <w:b/>
        </w:rPr>
        <w:t>khu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tigre.</w:t>
      </w:r>
      <w:r>
        <w:br/>
        <w:br/>
      </w:r>
    </w:p>
    <w:p>
      <w:r>
        <w:rPr>
          <w:b/>
        </w:rPr>
        <w:t>khulu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tigre.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khu</w:t>
      </w:r>
      <w:r>
        <w:t>.</w:t>
      </w:r>
      <w:r>
        <w:br/>
        <w:br/>
      </w:r>
    </w:p>
    <w:p>
      <w:r>
        <w:rPr>
          <w:b/>
        </w:rPr>
        <w:t>khusri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Lixian.</w:t>
      </w:r>
      <w:r>
        <w:br/>
        <w:br/>
      </w:r>
    </w:p>
    <w:p>
      <w:r>
        <w:rPr>
          <w:b/>
        </w:rPr>
        <w:t>khɯ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possible.</w:t>
      </w:r>
    </w:p>
    <w:p>
      <w:r>
        <w:t xml:space="preserve">  </w:t>
      </w:r>
      <w:r>
        <w:rPr>
          <w:b/>
        </w:rPr>
        <w:t>nɯ kɤti mɤ-kɯ-khɯ me</w:t>
      </w:r>
    </w:p>
    <w:p>
      <w:r>
        <w:t xml:space="preserve">  </w:t>
      </w:r>
      <w:r>
        <w:rPr>
          <w:b/>
        </w:rPr>
        <w:t>nɯkhɯ</w:t>
      </w:r>
      <w:r>
        <w:t xml:space="preserve"> refuser.</w:t>
      </w:r>
      <w:r>
        <w:br/>
        <w:br/>
      </w:r>
    </w:p>
    <w:p>
      <w:r>
        <w:rPr>
          <w:b/>
        </w:rPr>
        <w:t>khɯ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poils fins.</w:t>
      </w:r>
      <w:r>
        <w:br/>
        <w:br/>
      </w:r>
    </w:p>
    <w:p>
      <w:r>
        <w:rPr>
          <w:b/>
        </w:rPr>
        <w:t>khɯ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br/>
        <w:br/>
      </w:r>
    </w:p>
    <w:p>
      <w:r>
        <w:rPr>
          <w:b/>
        </w:rPr>
        <w:t>khɯdi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khɯdi nɯ ruŋgu kɯ-mbro tu-kɯ-ɬoʁ sɯjno kɯ-xtɕi ci ŋu, ɯ-jwaʁ nɯ kɯ-zri tɕe kɯ-ɤmtɕoʁ ci ŋu, ɯ-jwaʁ ɯ-qhu nɯ wɣrum, ɯ-jwaʁ mpɕu, ɯ-ru nɯ jima ɯ-ru ʑo fse, ɣɯrni, tɯ-rtsɤɣ tɯ-rtsɤɣ lu-ɬoʁ ŋu. ɯ-mɯntoʁ nɯ ɯ-ru ɯ-kɤχcɤl lu-ɬoʁ ɲɯ-lɤt ŋu. ɯ-mɯntoʁ wɣrum. pɯ-ŋgra tɕe, jima ɯ-mat kɯ-fse ɲɯ-βze ŋu, tɕeri jima kɯ-fse ɯ-rqhu me, kɯ-ɣɯrni ŋu. khɯdi nɯ tɤ-χpɯm ɯ-fsu ɕoŋtaʁ tu-mbro mɤ-cha. ɯ-qa nɯ tɤ-pɤtso ɯ-ŋgo kɯ-phɤn ɲɯ-ŋu khi.</w:t>
      </w:r>
      <w:r>
        <w:br/>
        <w:br/>
      </w:r>
    </w:p>
    <w:p>
      <w:r>
        <w:rPr>
          <w:b/>
        </w:rPr>
        <w:t>khɯdo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vieux chien.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khɯna</w:t>
      </w:r>
      <w:r>
        <w:t xml:space="preserve"> </w:t>
      </w:r>
      <w:r>
        <w:rPr>
          <w:b/>
        </w:rPr>
        <w:t>ɯ-do</w:t>
      </w:r>
      <w:r>
        <w:t>.</w:t>
      </w:r>
      <w:r>
        <w:br/>
        <w:br/>
      </w:r>
    </w:p>
    <w:p>
      <w:r>
        <w:rPr>
          <w:b/>
        </w:rPr>
        <w:t>khɯɣ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moule pour les balles de fusils traditionnels.</w:t>
      </w:r>
      <w:r>
        <w:br/>
        <w:br/>
      </w:r>
    </w:p>
    <w:p>
      <w:r>
        <w:rPr>
          <w:b/>
        </w:rPr>
        <w:t>khɯɣɲɟɯ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fenêtre.</w:t>
      </w:r>
    </w:p>
    <w:p>
      <w:r>
        <w:t xml:space="preserve">  </w:t>
      </w:r>
      <w:r>
        <w:rPr>
          <w:b/>
        </w:rPr>
        <w:t>khɯɣɲɟɯ kɤ-pa-t-a</w:t>
      </w:r>
      <w:r>
        <w:br/>
        <w:br/>
      </w:r>
    </w:p>
    <w:p>
      <w:r>
        <w:rPr>
          <w:b/>
        </w:rPr>
        <w:t>khɯjŋga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rhododendron.</w:t>
      </w:r>
    </w:p>
    <w:p>
      <w:r>
        <w:t xml:space="preserve">  </w:t>
      </w:r>
      <w:r>
        <w:rPr>
          <w:b/>
        </w:rPr>
        <w:t>khɯjŋga nɯ ʁnɯ-tɯphu tu, sɤtɕha kɯ-mbɤr tu-kɯ-ɬoʁ ci tu, tɕe nɯ khɯjŋga rmi, khɯjŋga nɯ si mɤ-mbro, ɯ-ru mɤ-astu, ɯ-rtaʁ dɤn, ɯ-jwaʁ nɯ ɯ-ʁɤri nɯ ldʑaŋnaʁ ŋu, ɯ-qhu nɯ kɯ-ɤɣrɤɣrum tsa ŋu, ɯ-jwaʁ nɯ kɯ-ɤrtɯm ɯ-ŋgɯz kɯ-rɲɟi tsa ŋu. ɯ-mɯntoʁ nɯ kɯ-wɣrum ʁɟa tu, kɯ-wɣrum ɯ-ŋgɯz kɯ-ɤɣɯrnɯɕɯr tu, ɯ-mɯntoʁ nɯ kɯngɯsqi jamar tɯtɯrca ɲɯ-lɤt ŋu, wuma ʑo mpɕɤr. phaʁzla jamar ɲɯ-rɯmɯntoʁ ŋu. mɤʑɯ tɯ-tɯphu tu tɕe, zgo ku wuma ʑo kɯ-ɣɤndʐo tu-ɬoʁ ŋu, ɯ-ru nɯ khɯjŋga cho ɲɯ-naχtɕɯɣ, ɯ-jwaʁ ɯ-ʁɤri nɯ khɯjŋga ɣɯ cho naχtɕɯɣ, tɕeri ɯ-jwaʁ ɯ-qhu chu nɯ kɯ-qarŋe tɯ-ɣndʑɤr kɯ-fse tu, ɲɯ́-wɣ-nɤmɤle tɕe, pjɯ-kɯ-ŋgra ʑo tu. ɯ-mɯntoʁ khɯjŋga ɣɯ sɤznɤ nɤrko ri ndɯβ. nɯnɯ sŋo rmi. ɯ-ru nɯnɯ mɤ-ngɯt ma ndoʁ, nɯ ma mɤ-sna ri kɤ-nɯ-βlɯ pe.</w:t>
      </w:r>
      <w:r>
        <w:br/>
        <w:br/>
      </w:r>
    </w:p>
    <w:p>
      <w:r>
        <w:rPr>
          <w:b/>
        </w:rPr>
        <w:t>khɯlu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khɯlu nɯ sɯjno ci ŋu, ɯ-ru kɯ-ɣɯrni ŋu, ɯ-jwaʁ tɯ-tɯ-rdoʁ ma me, ɯ-ru mpɯ, ɯ-kɤ-χcɤl tɕe ɯ-mɯntoʁ ɲɯ-lɤt ŋu, ɯ-mɯntoʁ dɤn. ɯ-mɯntoʁ tɯ-rdoʁ tɕe, ɯ-mat ʁnɯ-rdoʁ ntsɯ ɲɯ-βze ŋu. pjɯ́-wɣ-qlɯt tɕe, ɯ-lu tu, sɤndɤɣ. ɯ-lu nɯ tɯ-βri nɯ-ɤtɕaʁ tɕe ʑmbɤr ɲɯ-tɕɤt cha.</w:t>
      </w:r>
      <w:r>
        <w:br/>
        <w:br/>
      </w:r>
    </w:p>
    <w:p>
      <w:r>
        <w:rPr>
          <w:b/>
        </w:rPr>
        <w:t>khɯmtsɯ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viande du thorax du cochon.</w:t>
      </w:r>
      <w:r>
        <w:br/>
        <w:br/>
      </w:r>
    </w:p>
    <w:p>
      <w:r>
        <w:rPr>
          <w:b/>
        </w:rPr>
        <w:t>khɯna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chien.</w:t>
      </w:r>
      <w:r>
        <w:br/>
        <w:br/>
      </w:r>
    </w:p>
    <w:p>
      <w:r>
        <w:rPr>
          <w:b/>
        </w:rPr>
        <w:t>khɯnajme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khɯna-jme nɯ sɯjno mɤ-mbro, ɯ-jwaʁ nɯ xsɤrɯ ɯ-jwaʁ fse ri xtɯt, tɯ-ji rkɯ aʁɤndɯndɤt tu-ɬoʁ ɕti. ɯ-mat kɯɕnom fse, ɯ-rme ɯ-tshɯɣa nɯ ra xsɤrɯ ɯ-mat fse, xsɤrɯ ɣɯ ɯ-mat pjɯ-ŋgɤɣ ŋu, khɯna-jme ɯ-mat nɯ tu-ndzur kɯ-fse ɕti ma pjɯ-ŋgɤɣ mɤ-cha, pakuku tu-ɬoʁ cha. ɯ-kɯɕnom khɯna-jme fse.</w:t>
      </w:r>
      <w:r>
        <w:br/>
        <w:br/>
      </w:r>
    </w:p>
    <w:p>
      <w:r>
        <w:rPr>
          <w:b/>
        </w:rPr>
        <w:t>khɯnalu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chien.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khɯna</w:t>
      </w:r>
      <w:r>
        <w:t>.</w:t>
      </w:r>
      <w:r>
        <w:br/>
        <w:br/>
      </w:r>
    </w:p>
    <w:p>
      <w:r>
        <w:rPr>
          <w:b/>
        </w:rPr>
        <w:t>khɯndʐi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peau de chien.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khɯna</w:t>
      </w:r>
      <w:r>
        <w:t xml:space="preserve"> </w:t>
      </w:r>
      <w:r>
        <w:rPr>
          <w:b/>
        </w:rPr>
        <w:t>tɯ-ndʐi</w:t>
      </w:r>
      <w:r>
        <w:t>.</w:t>
      </w:r>
      <w:r>
        <w:br/>
        <w:br/>
      </w:r>
    </w:p>
    <w:p>
      <w:r>
        <w:rPr>
          <w:b/>
        </w:rPr>
        <w:t>khɯrɕaŋ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armature en bois pour porter des charges sur le dos.</w:t>
      </w:r>
      <w:r>
        <w:br/>
        <w:br/>
      </w:r>
    </w:p>
    <w:p>
      <w:r>
        <w:rPr>
          <w:b/>
        </w:rPr>
        <w:t>khɯrndɯɣ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sanglier solitaire.</w:t>
      </w:r>
      <w:r>
        <w:br/>
        <w:br/>
      </w:r>
    </w:p>
    <w:p>
      <w:r>
        <w:rPr>
          <w:b/>
        </w:rPr>
        <w:t>khɯrtshɤz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de plante.</w:t>
      </w:r>
    </w:p>
    <w:p>
      <w:r>
        <w:t xml:space="preserve">  </w:t>
      </w:r>
      <w:r>
        <w:rPr>
          <w:b/>
        </w:rPr>
        <w:t>khɯrtshɤz nɯ sɯjno ci ŋu, tu-mbro mɤ-cha, ɯ-ru kɯ-ɣɯrni ŋu, ɯ-jwaʁ kɯ-ɤrŋi ŋu, ɯ-mɯntoʁ kɯ-ɣɯrni ŋu, tɤ-rɤku rca kɤ-ɬoʁ rga, paʁ kɤ-mbi sna</w:t>
      </w:r>
      <w:r>
        <w:br/>
        <w:br/>
      </w:r>
    </w:p>
    <w:p>
      <w:r>
        <w:rPr>
          <w:b/>
        </w:rPr>
        <w:t>khɯrwum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moisissure.</w:t>
      </w:r>
    </w:p>
    <w:p>
      <w:r>
        <w:t xml:space="preserve">  </w:t>
      </w:r>
      <w:r>
        <w:rPr>
          <w:b/>
        </w:rPr>
        <w:t>khɯrwum ɲo-βzu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nɯkhɯrwum</w:t>
      </w:r>
      <w:r>
        <w:t>.</w:t>
      </w:r>
      <w:r>
        <w:br/>
        <w:br/>
      </w:r>
    </w:p>
    <w:p>
      <w:r>
        <w:rPr>
          <w:b/>
        </w:rPr>
        <w:t>khɯtsa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bol.</w:t>
      </w:r>
      <w:r>
        <w:br/>
        <w:br/>
      </w:r>
    </w:p>
    <w:p>
      <w:r>
        <w:rPr>
          <w:b/>
        </w:rPr>
        <w:t>khɯtshoʁ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chasse avec des chiens.</w:t>
      </w:r>
    </w:p>
    <w:p>
      <w:r>
        <w:t xml:space="preserve">  </w:t>
      </w:r>
      <w:r>
        <w:rPr>
          <w:b/>
        </w:rPr>
        <w:t>aʑo khɯtshoʁ rga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ɣɯkhɯtshoʁ</w:t>
      </w:r>
      <w:r>
        <w:t>.</w:t>
      </w:r>
      <w:r>
        <w:br/>
        <w:br/>
      </w:r>
    </w:p>
    <w:p>
      <w:r>
        <w:rPr>
          <w:b/>
        </w:rPr>
        <w:t>khɯwɯsi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tapis (coloré ).</w:t>
      </w:r>
      <w:r>
        <w:br/>
        <w:br/>
      </w:r>
    </w:p>
    <w:p>
      <w:r>
        <w:rPr>
          <w:b/>
        </w:rPr>
        <w:t>khɯzɤpɯ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 chien.</w:t>
      </w:r>
      <w:r>
        <w:br/>
        <w:br/>
      </w:r>
    </w:p>
    <w:p>
      <w:r>
        <w:rPr>
          <w:b/>
        </w:rPr>
        <w:t>khɯzgɯr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serrure.</w:t>
      </w:r>
      <w:r>
        <w:br/>
        <w:br/>
      </w:r>
    </w:p>
    <w:p>
      <w:r>
        <w:rPr>
          <w:b/>
        </w:rPr>
        <w:t>khɯzi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articulation du fléau.</w:t>
      </w:r>
      <w:r>
        <w:br/>
        <w:br/>
      </w:r>
    </w:p>
    <w:p>
      <w:r>
        <w:rPr>
          <w:b/>
        </w:rPr>
        <w:t>ki</w:t>
      </w:r>
      <w:r/>
      <w:r/>
      <w:r>
        <w:t xml:space="preserve">. </w:t>
      </w:r>
      <w:r>
        <w:rPr>
          <w:i/>
        </w:rPr>
        <w:t>demonstrative determiner</w:t>
      </w:r>
      <w:r>
        <w:t>.</w:t>
      </w:r>
      <w:r>
        <w:t xml:space="preserve"> ceci.</w:t>
      </w:r>
      <w:r>
        <w:br/>
        <w:br/>
      </w:r>
    </w:p>
    <w:p>
      <w:r>
        <w:rPr>
          <w:b/>
        </w:rPr>
        <w:t>kio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glisser.</w:t>
      </w:r>
    </w:p>
    <w:p>
      <w:r>
        <w:t xml:space="preserve">  </w:t>
      </w:r>
      <w:r>
        <w:rPr>
          <w:b/>
        </w:rPr>
        <w:t>jiɕqha ɕoŋtɕa nɯ pa-kio</w:t>
      </w:r>
    </w:p>
    <w:p>
      <w:r>
        <w:t xml:space="preserve">  </w:t>
      </w:r>
      <w:r>
        <w:rPr>
          <w:b/>
        </w:rPr>
        <w:t>ɕoŋtɕa pɯ-kio-t-a</w:t>
      </w:r>
    </w:p>
    <w:p>
      <w:r>
        <w:t xml:space="preserve">  </w:t>
      </w:r>
      <w:r>
        <w:rPr>
          <w:b/>
        </w:rPr>
        <w:t>ɯ-thoʁ ɲɯ-sɤŋgio tɕe tɕoχtsi ɲɯ́-wɣ-kio ɲɯ-khɯ</w:t>
      </w:r>
      <w:r>
        <w:br/>
        <w:br/>
      </w:r>
    </w:p>
    <w:p>
      <w:r>
        <w:rPr>
          <w:b/>
        </w:rPr>
        <w:t>klaŋklaŋ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complètement emmitouflé.</w:t>
      </w:r>
    </w:p>
    <w:p>
      <w:r>
        <w:t xml:space="preserve">  </w:t>
      </w:r>
      <w:r>
        <w:rPr>
          <w:b/>
        </w:rPr>
        <w:t>klaŋklaŋ ʑo to-ʑɣɤmphɯr</w:t>
      </w:r>
      <w:r>
        <w:br/>
        <w:br/>
      </w:r>
    </w:p>
    <w:p>
      <w:r>
        <w:rPr>
          <w:b/>
        </w:rPr>
        <w:t>klɯɣklɯɣ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dur et rond.</w:t>
      </w:r>
      <w:r>
        <w:br/>
        <w:br/>
      </w:r>
    </w:p>
    <w:p>
      <w:r>
        <w:rPr>
          <w:b/>
        </w:rPr>
        <w:t>klɯnklɯn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très serré.</w:t>
      </w:r>
    </w:p>
    <w:p>
      <w:r>
        <w:t xml:space="preserve">  </w:t>
      </w:r>
      <w:r>
        <w:rPr>
          <w:b/>
        </w:rPr>
        <w:t>tɯrtɯthɯ nɯ klɯnklɯn ʑo chɤ-mphɯr</w:t>
      </w:r>
      <w:r>
        <w:br/>
        <w:br/>
      </w:r>
    </w:p>
    <w:p>
      <w:r>
        <w:rPr>
          <w:b/>
        </w:rPr>
        <w:t>ko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vaincre.</w:t>
      </w:r>
    </w:p>
    <w:p>
      <w:r>
        <w:t xml:space="preserve">  </w:t>
      </w:r>
      <w:r>
        <w:rPr>
          <w:b/>
        </w:rPr>
        <w:t>pɯ-ko-t-a</w:t>
      </w:r>
    </w:p>
    <w:p>
      <w:r>
        <w:t xml:space="preserve">  </w:t>
      </w:r>
      <w:r>
        <w:rPr>
          <w:b/>
        </w:rPr>
        <w:t>tɤ-aʑɯʑu-tɕi tɕe, a-χti pɯ-ko-t-a</w:t>
      </w:r>
      <w:r>
        <w:br/>
        <w:br/>
      </w:r>
    </w:p>
    <w:p>
      <w:r>
        <w:rPr>
          <w:b/>
        </w:rPr>
        <w:t>ko (2)</w:t>
      </w:r>
      <w:r/>
      <w:r/>
      <w:r>
        <w:t xml:space="preserve">. </w:t>
      </w:r>
      <w:r>
        <w:rPr>
          <w:i/>
        </w:rPr>
        <w:t>particle</w:t>
      </w:r>
      <w:r>
        <w:t>.</w:t>
      </w:r>
      <w:r>
        <w:t xml:space="preserve"> assertif.</w:t>
      </w:r>
    </w:p>
    <w:p>
      <w:r>
        <w:t xml:space="preserve">  </w:t>
      </w:r>
      <w:r>
        <w:rPr>
          <w:b/>
        </w:rPr>
        <w:t>mɤ-tɯ-cha ko</w:t>
      </w:r>
    </w:p>
    <w:p>
      <w:r>
        <w:t xml:space="preserve">  </w:t>
      </w:r>
      <w:r>
        <w:rPr>
          <w:b/>
        </w:rPr>
        <w:t>tɯ-maqhu ko</w:t>
      </w:r>
      <w:r>
        <w:br/>
        <w:br/>
      </w:r>
    </w:p>
    <w:p>
      <w:r>
        <w:rPr>
          <w:b/>
        </w:rPr>
        <w:t>kodɤt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cave.</w:t>
      </w:r>
      <w:r>
        <w:br/>
        <w:br/>
      </w:r>
    </w:p>
    <w:p>
      <w:r>
        <w:rPr>
          <w:b/>
        </w:rPr>
        <w:t>kolɤβ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 sans manche de moine.</w:t>
      </w:r>
      <w:r>
        <w:br/>
        <w:br/>
      </w:r>
    </w:p>
    <w:p>
      <w:r>
        <w:rPr>
          <w:b/>
        </w:rPr>
        <w:t>komɤl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poutre.</w:t>
      </w:r>
      <w:r>
        <w:br/>
        <w:br/>
      </w:r>
    </w:p>
    <w:p>
      <w:r>
        <w:rPr>
          <w:b/>
        </w:rPr>
        <w:t>komɤr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cuir teint en rouge.</w:t>
      </w:r>
      <w:r>
        <w:br/>
        <w:br/>
      </w:r>
    </w:p>
    <w:p>
      <w:r>
        <w:rPr>
          <w:b/>
        </w:rPr>
        <w:t>konaʁ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cuir teint en noir.</w:t>
      </w:r>
      <w:r>
        <w:br/>
        <w:br/>
      </w:r>
    </w:p>
    <w:p>
      <w:r>
        <w:rPr>
          <w:b/>
        </w:rPr>
        <w:t>kontsɤɣdɯ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récipient en cuivre ou en fer.</w:t>
      </w:r>
      <w:r>
        <w:br/>
        <w:br/>
      </w:r>
    </w:p>
    <w:p>
      <w:r>
        <w:rPr>
          <w:b/>
        </w:rPr>
        <w:t>kontsɤrloŋ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récipient en cuivre ou en fer.</w:t>
      </w:r>
      <w:r>
        <w:br/>
        <w:br/>
      </w:r>
    </w:p>
    <w:p>
      <w:r>
        <w:rPr>
          <w:b/>
        </w:rPr>
        <w:t>kontsi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récipient.</w:t>
      </w:r>
      <w:r>
        <w:br/>
        <w:br/>
      </w:r>
    </w:p>
    <w:p>
      <w:r>
        <w:rPr>
          <w:b/>
        </w:rPr>
        <w:t>koŋi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joug pour un animal.</w:t>
      </w:r>
    </w:p>
    <w:p>
      <w:r>
        <w:t xml:space="preserve">  </w:t>
      </w:r>
      <w:r>
        <w:rPr>
          <w:b/>
        </w:rPr>
        <w:t>jla ɣɯ koŋi</w:t>
      </w:r>
      <w:r>
        <w:br/>
        <w:br/>
      </w:r>
    </w:p>
    <w:p>
      <w:r>
        <w:rPr>
          <w:b/>
        </w:rPr>
        <w:t>koŋla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1)</w:t>
      </w:r>
      <w:r>
        <w:t xml:space="preserve"> chose vraie.</w:t>
      </w:r>
    </w:p>
    <w:p>
      <w:r>
        <w:t xml:space="preserve">  </w:t>
      </w:r>
      <w:r>
        <w:rPr>
          <w:b/>
        </w:rPr>
        <w:t>koŋla tɤ-ti</w:t>
      </w:r>
    </w:p>
    <w:p>
      <w:r>
        <w:t xml:space="preserve">  2)</w:t>
      </w:r>
      <w:r>
        <w:t xml:space="preserve"> vraiment.</w:t>
      </w:r>
      <w:r>
        <w:br/>
        <w:br/>
      </w:r>
    </w:p>
    <w:p>
      <w:r>
        <w:rPr>
          <w:b/>
        </w:rPr>
        <w:t>koŋmarɟɤlpu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empereur.</w:t>
      </w:r>
      <w:r>
        <w:br/>
        <w:br/>
      </w:r>
    </w:p>
    <w:p>
      <w:r>
        <w:rPr>
          <w:b/>
        </w:rPr>
        <w:t>koŋtaʁ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lanière avant de la selle.</w:t>
      </w:r>
      <w:r>
        <w:br/>
        <w:br/>
      </w:r>
    </w:p>
    <w:p>
      <w:r>
        <w:rPr>
          <w:b/>
        </w:rPr>
        <w:t>kóʁmɯz</w:t>
      </w:r>
      <w:r/>
      <w:r/>
      <w:r>
        <w:t xml:space="preserve">. </w:t>
      </w:r>
      <w:r>
        <w:rPr>
          <w:i/>
        </w:rPr>
        <w:t>adverb</w:t>
      </w:r>
      <w:r>
        <w:t>.</w:t>
      </w:r>
    </w:p>
    <w:p>
      <w:r>
        <w:t xml:space="preserve">  1)</w:t>
      </w:r>
      <w:r>
        <w:t xml:space="preserve"> à l'instant.</w:t>
      </w:r>
    </w:p>
    <w:p>
      <w:r>
        <w:t xml:space="preserve">  </w:t>
      </w:r>
      <w:r>
        <w:rPr>
          <w:b/>
        </w:rPr>
        <w:t>ɬamu kɯ nɯ kóʁmɯz pɯ-kɯ-fse nɯ ra pjɤ-fɕɤt</w:t>
      </w:r>
    </w:p>
    <w:p>
      <w:r>
        <w:t xml:space="preserve">  </w:t>
      </w:r>
      <w:r>
        <w:rPr>
          <w:b/>
        </w:rPr>
        <w:t>aʑo nɯ kóʁmɯz @xiaban pɯ-βzu-t-a tɕe, kha lɤ-nɯɣe-a</w:t>
      </w:r>
    </w:p>
    <w:p>
      <w:r>
        <w:t xml:space="preserve">  </w:t>
      </w:r>
      <w:r>
        <w:rPr>
          <w:b/>
        </w:rPr>
        <w:t>nɯ kóʁmɯz nɤ kha jɤ-azɣɯt-a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nóʁmɯz</w:t>
      </w:r>
      <w:r>
        <w:t>.</w:t>
      </w:r>
    </w:p>
    <w:p>
      <w:r>
        <w:t xml:space="preserve">  2)</w:t>
      </w:r>
      <w:r>
        <w:t xml:space="preserve"> alors seulement.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nóʁmɯz</w:t>
      </w:r>
      <w:r>
        <w:t>.</w:t>
      </w:r>
      <w:r>
        <w:br/>
        <w:br/>
      </w:r>
    </w:p>
    <w:p>
      <w:r>
        <w:rPr>
          <w:b/>
        </w:rPr>
        <w:t>kosca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cuir non teint.</w:t>
      </w:r>
      <w:r>
        <w:br/>
        <w:br/>
      </w:r>
    </w:p>
    <w:p>
      <w:r>
        <w:rPr>
          <w:b/>
        </w:rPr>
        <w:t>kota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sac en peau que l'on porte à l'épaule.</w:t>
      </w:r>
      <w:r>
        <w:br/>
        <w:br/>
      </w:r>
    </w:p>
    <w:p>
      <w:r>
        <w:rPr>
          <w:b/>
        </w:rPr>
        <w:t>kota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 sac de cuir.</w:t>
      </w:r>
      <w:r>
        <w:br/>
        <w:br/>
      </w:r>
    </w:p>
    <w:p>
      <w:r>
        <w:rPr>
          <w:b/>
        </w:rPr>
        <w:t>kowa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méthode.</w:t>
      </w:r>
    </w:p>
    <w:p>
      <w:r>
        <w:t xml:space="preserve">  </w:t>
      </w:r>
      <w:r>
        <w:rPr>
          <w:b/>
        </w:rPr>
        <w:t>ɯʑo ɯ-kowa tu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nɯkowa</w:t>
      </w:r>
      <w:r>
        <w:t>.</w:t>
      </w:r>
      <w:r>
        <w:br/>
        <w:br/>
      </w:r>
    </w:p>
    <w:p>
      <w:r>
        <w:rPr>
          <w:b/>
        </w:rPr>
        <w:t>koxtɕin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soie.</w:t>
      </w:r>
    </w:p>
    <w:p>
      <w:r>
        <w:t xml:space="preserve">  </w:t>
      </w:r>
      <w:r>
        <w:rPr>
          <w:b/>
        </w:rPr>
        <w:t>koxtɕin kɯ-qarŋe ci ɲɯ-ŋu</w:t>
      </w:r>
      <w:r>
        <w:br/>
        <w:br/>
      </w:r>
    </w:p>
    <w:p>
      <w:r>
        <w:rPr>
          <w:b/>
        </w:rPr>
        <w:t>koxtɕinri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soie.</w:t>
      </w:r>
      <w:r>
        <w:br/>
        <w:br/>
      </w:r>
    </w:p>
    <w:p>
      <w:r>
        <w:rPr>
          <w:b/>
        </w:rPr>
        <w:t>koʑi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poutre.</w:t>
      </w:r>
    </w:p>
    <w:p>
      <w:r>
        <w:t xml:space="preserve">  </w:t>
      </w:r>
      <w:r>
        <w:rPr>
          <w:b/>
        </w:rPr>
        <w:t>koʑi komɤl nɯ jɤɣɤt laχtsɯ ɯ-taʁ tɤ-pjaʁ nɯ ŋu, nɯ jɤɣɤt ɯ-taʁ tɯ-sthoʁsi ɯ-kɯ-sthoʁ nɯ ŋu, rɟɯɣ sɤznɤ xtshɯm</w:t>
      </w:r>
      <w:r>
        <w:br/>
        <w:br/>
      </w:r>
    </w:p>
    <w:p>
      <w:r>
        <w:rPr>
          <w:b/>
        </w:rPr>
        <w:t>kra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tomber.</w:t>
      </w:r>
    </w:p>
    <w:p>
      <w:r>
        <w:t xml:space="preserve">  </w:t>
      </w:r>
      <w:r>
        <w:rPr>
          <w:b/>
        </w:rPr>
        <w:t>jɯfɕo iʑo ji-ʑɴɢɯloʁ ɕ-pɯ-kra-t-a</w:t>
      </w:r>
    </w:p>
    <w:p>
      <w:r>
        <w:t xml:space="preserve">  </w:t>
      </w:r>
      <w:r>
        <w:rPr>
          <w:b/>
        </w:rPr>
        <w:t>ʑɴɢɯloʁ ɕ-pɯ-kre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ŋgra</w:t>
      </w:r>
      <w:r>
        <w:t>.</w:t>
      </w:r>
      <w:r>
        <w:br/>
        <w:br/>
      </w:r>
    </w:p>
    <w:p>
      <w:r>
        <w:rPr>
          <w:b/>
        </w:rPr>
        <w:t>krɤɣ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couper.</w:t>
      </w:r>
    </w:p>
    <w:p>
      <w:r>
        <w:t xml:space="preserve">  </w:t>
      </w:r>
      <w:r>
        <w:rPr>
          <w:b/>
        </w:rPr>
        <w:t>aʑo nɯ-kraɣ-a</w:t>
      </w:r>
    </w:p>
    <w:p>
      <w:r>
        <w:t xml:space="preserve">  </w:t>
      </w:r>
      <w:r>
        <w:rPr>
          <w:b/>
        </w:rPr>
        <w:t>sɯjno na-krɤɣ</w:t>
      </w:r>
    </w:p>
    <w:p>
      <w:r>
        <w:t xml:space="preserve">  </w:t>
      </w:r>
      <w:r>
        <w:rPr>
          <w:b/>
        </w:rPr>
        <w:t>paʁndza ka-krɤɣ</w:t>
      </w:r>
    </w:p>
    <w:p>
      <w:r>
        <w:t xml:space="preserve">  </w:t>
      </w:r>
      <w:r>
        <w:rPr>
          <w:b/>
        </w:rPr>
        <w:t>qaʑo thɯ-krɤɣ</w:t>
      </w:r>
    </w:p>
    <w:p>
      <w:r>
        <w:t xml:space="preserve">  </w:t>
      </w:r>
      <w:r>
        <w:rPr>
          <w:b/>
        </w:rPr>
        <w:t>sɯkrɤɣ</w:t>
      </w:r>
      <w:r>
        <w:t xml:space="preserve"> couper avec.</w:t>
      </w:r>
      <w:r>
        <w:br/>
        <w:br/>
      </w:r>
    </w:p>
    <w:p>
      <w:r>
        <w:rPr>
          <w:b/>
        </w:rPr>
        <w:t>krɤlma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colique.</w:t>
      </w:r>
    </w:p>
    <w:p>
      <w:r>
        <w:t xml:space="preserve">  </w:t>
      </w:r>
      <w:r>
        <w:rPr>
          <w:b/>
        </w:rPr>
        <w:t>krɤlma nɤrŋi ɯ-ŋgo ŋu, ɲɯ-nɯtɯfɕɤl tɕe ɯ-qe kɯ-qarŋe ŋu, karɣi ɯ-mɯntoʁ fse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nɯkrɤlma</w:t>
      </w:r>
      <w:r>
        <w:t>.</w:t>
      </w:r>
      <w:r>
        <w:br/>
        <w:br/>
      </w:r>
    </w:p>
    <w:p>
      <w:r>
        <w:rPr>
          <w:b/>
        </w:rPr>
        <w:t>kro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partager, distribuer.</w:t>
      </w:r>
    </w:p>
    <w:p>
      <w:r>
        <w:t xml:space="preserve">  </w:t>
      </w:r>
      <w:r>
        <w:rPr>
          <w:b/>
        </w:rPr>
        <w:t>pɯ-kro-t-a</w:t>
      </w:r>
    </w:p>
    <w:p>
      <w:r>
        <w:t xml:space="preserve">  </w:t>
      </w:r>
      <w:r>
        <w:rPr>
          <w:b/>
        </w:rPr>
        <w:t>kɯki laχtɕha ki pɯ-krɤm</w:t>
      </w:r>
    </w:p>
    <w:p>
      <w:r>
        <w:t xml:space="preserve">  </w:t>
      </w:r>
      <w:r>
        <w:rPr>
          <w:b/>
        </w:rPr>
        <w:t>kɤ-kro kɯ-khɯ xcat ɕti</w:t>
      </w:r>
    </w:p>
    <w:p>
      <w:r>
        <w:t xml:space="preserve">  </w:t>
      </w:r>
      <w:r>
        <w:rPr>
          <w:b/>
        </w:rPr>
        <w:t>nɯkro</w:t>
      </w:r>
      <w:r>
        <w:t xml:space="preserve"> se partager.</w:t>
      </w:r>
    </w:p>
    <w:p>
      <w:r>
        <w:t xml:space="preserve">  </w:t>
      </w:r>
      <w:r>
        <w:rPr>
          <w:b/>
        </w:rPr>
        <w:t>znɯkro</w:t>
      </w:r>
      <w:r>
        <w:t xml:space="preserve"> partager avec.</w:t>
      </w:r>
    </w:p>
    <w:p>
      <w:r>
        <w:t xml:space="preserve">  </w:t>
      </w:r>
      <w:r>
        <w:rPr>
          <w:b/>
        </w:rPr>
        <w:t>ʑɣɤkro</w:t>
      </w:r>
      <w:r>
        <w:t xml:space="preserve"> se séparer.</w:t>
      </w:r>
      <w:r>
        <w:br/>
        <w:br/>
      </w:r>
    </w:p>
    <w:p>
      <w:r>
        <w:rPr>
          <w:b/>
        </w:rPr>
        <w:t>kroŋwa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mal de ventre.</w:t>
      </w:r>
      <w:r>
        <w:br/>
        <w:br/>
      </w:r>
    </w:p>
    <w:p>
      <w:r>
        <w:rPr>
          <w:b/>
        </w:rPr>
        <w:t>kropa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serviteur.</w:t>
      </w:r>
    </w:p>
    <w:p>
      <w:r>
        <w:t xml:space="preserve">  </w:t>
      </w:r>
      <w:r>
        <w:rPr>
          <w:b/>
        </w:rPr>
        <w:t>βlama mɤ-χsɤl, kropa χsɤl</w:t>
      </w:r>
      <w:r>
        <w:br/>
        <w:br/>
      </w:r>
    </w:p>
    <w:p>
      <w:r>
        <w:rPr>
          <w:b/>
        </w:rPr>
        <w:t>krul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finir (cérémonie religieuse).</w:t>
      </w:r>
    </w:p>
    <w:p>
      <w:r>
        <w:t xml:space="preserve">  </w:t>
      </w:r>
      <w:r>
        <w:rPr>
          <w:b/>
        </w:rPr>
        <w:t>sɲaŋne kɤ-ndo pɯ-krul-a</w:t>
      </w:r>
    </w:p>
    <w:p>
      <w:r>
        <w:t xml:space="preserve">  </w:t>
      </w:r>
      <w:r>
        <w:rPr>
          <w:b/>
        </w:rPr>
        <w:t>χpɯn ra kɤ-ɣɤrpi pjɤ-krul-nɯ</w:t>
      </w:r>
      <w:r>
        <w:br/>
        <w:br/>
      </w:r>
    </w:p>
    <w:p>
      <w:r>
        <w:rPr>
          <w:b/>
        </w:rPr>
        <w:t>kuɣrummɤɣ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champignon.</w:t>
      </w:r>
    </w:p>
    <w:p>
      <w:r>
        <w:t xml:space="preserve">  </w:t>
      </w:r>
      <w:r>
        <w:rPr>
          <w:b/>
        </w:rPr>
        <w:t>kuɣrummɤɣ nɯ ɕkrɤz kɯ-xtɕi ɯ-ŋgɯ tu-ɬoʁ ŋu, kɯ-wɣrum ʁɟa ʑo ŋu, kɤ-ndza wuma ʑo mɯm. ftɕar tɕe tu-ɬoʁ ŋu.</w:t>
      </w:r>
      <w:r>
        <w:br/>
        <w:br/>
      </w:r>
    </w:p>
    <w:p>
      <w:r>
        <w:rPr>
          <w:b/>
        </w:rPr>
        <w:t>kumbrɤl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jeu d'échec.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nɯkumbrɤl</w:t>
      </w:r>
      <w:r>
        <w:t>.</w:t>
      </w:r>
      <w:r>
        <w:br/>
        <w:br/>
      </w:r>
    </w:p>
    <w:p>
      <w:r>
        <w:rPr>
          <w:b/>
        </w:rPr>
        <w:t>kumkɕi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chien de garde.</w:t>
      </w:r>
      <w:r>
        <w:br/>
        <w:br/>
      </w:r>
    </w:p>
    <w:p>
      <w:r>
        <w:rPr>
          <w:b/>
        </w:rPr>
        <w:t>kumpɣa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poulet.</w:t>
      </w:r>
      <w:r>
        <w:br/>
        <w:br/>
      </w:r>
    </w:p>
    <w:p>
      <w:r>
        <w:rPr>
          <w:b/>
        </w:rPr>
        <w:t>kumpɣalu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coq.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kumpɣa</w:t>
      </w:r>
      <w:r>
        <w:t>.</w:t>
      </w:r>
      <w:r>
        <w:br/>
        <w:br/>
      </w:r>
    </w:p>
    <w:p>
      <w:r>
        <w:rPr>
          <w:b/>
        </w:rPr>
        <w:t>kumpɣamu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kumpɣa</w:t>
      </w:r>
      <w:r>
        <w:t>.</w:t>
      </w:r>
      <w:r>
        <w:br/>
        <w:br/>
      </w:r>
    </w:p>
    <w:p>
      <w:r>
        <w:rPr>
          <w:b/>
        </w:rPr>
        <w:t>kumpɣaphu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coq.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kumpɣa</w:t>
      </w:r>
      <w:r>
        <w:t>.</w:t>
      </w:r>
      <w:r>
        <w:br/>
        <w:br/>
      </w:r>
    </w:p>
    <w:p>
      <w:r>
        <w:rPr>
          <w:b/>
        </w:rPr>
        <w:t>kumpɣapɯ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poussin.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kumpɣa</w:t>
      </w:r>
      <w:r>
        <w:t>.</w:t>
      </w:r>
      <w:r>
        <w:br/>
        <w:br/>
      </w:r>
    </w:p>
    <w:p>
      <w:r>
        <w:rPr>
          <w:b/>
        </w:rPr>
        <w:t>kumpɣasta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poulailler.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kumpɣa</w:t>
      </w:r>
      <w:r>
        <w:t xml:space="preserve"> </w:t>
      </w:r>
      <w:r>
        <w:rPr>
          <w:b/>
        </w:rPr>
        <w:t>tɯ-sta1</w:t>
      </w:r>
      <w:r>
        <w:t>.</w:t>
      </w:r>
      <w:r>
        <w:br/>
        <w:br/>
      </w:r>
    </w:p>
    <w:p>
      <w:r>
        <w:rPr>
          <w:b/>
        </w:rPr>
        <w:t>kumpɣɤŋgɯm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œuf de poule.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tɤ-ŋgɯm</w:t>
      </w:r>
      <w:r>
        <w:t>.</w:t>
      </w:r>
      <w:r>
        <w:br/>
        <w:br/>
      </w:r>
    </w:p>
    <w:p>
      <w:r>
        <w:rPr>
          <w:b/>
        </w:rPr>
        <w:t>kumpɣɤtɕɯ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moineau.</w:t>
      </w:r>
      <w:r>
        <w:br/>
        <w:br/>
      </w:r>
    </w:p>
    <w:p>
      <w:r>
        <w:rPr>
          <w:b/>
        </w:rPr>
        <w:t>kundi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de droite à gauche.</w:t>
      </w:r>
      <w:r>
        <w:br/>
        <w:br/>
      </w:r>
    </w:p>
    <w:p>
      <w:r>
        <w:rPr>
          <w:b/>
        </w:rPr>
        <w:t>kupa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chinois.</w:t>
      </w:r>
    </w:p>
    <w:p>
      <w:r>
        <w:t xml:space="preserve">  </w:t>
      </w:r>
      <w:r>
        <w:rPr>
          <w:b/>
        </w:rPr>
        <w:t>kupa skɤt kɤ-βzu a-pɯ-nɯ-me ɲɯ-sɯsam-a</w:t>
      </w:r>
      <w:r>
        <w:br/>
        <w:br/>
      </w:r>
    </w:p>
    <w:p>
      <w:r>
        <w:rPr>
          <w:b/>
        </w:rPr>
        <w:t>kupajmɤɣ</w:t>
      </w:r>
      <w:r/>
      <w:r/>
      <w:r>
        <w:t xml:space="preserve">. </w:t>
      </w:r>
      <w:r>
        <w:rPr>
          <w:i/>
        </w:rPr>
        <w:t>noun</w:t>
      </w:r>
      <w:r>
        <w:t>.</w:t>
      </w:r>
      <w:r/>
      <w:r>
        <w:br/>
        <w:br/>
      </w:r>
    </w:p>
    <w:p>
      <w:r>
        <w:rPr>
          <w:b/>
        </w:rPr>
        <w:t>kupaŋga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habits chinois / occidentaux.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tɯ-ŋga</w:t>
      </w:r>
      <w:r>
        <w:t xml:space="preserve"> </w:t>
      </w:r>
      <w:r>
        <w:rPr>
          <w:b/>
        </w:rPr>
        <w:t>kupa</w:t>
      </w:r>
      <w:r>
        <w:t>.</w:t>
      </w:r>
      <w:r>
        <w:br/>
        <w:br/>
      </w:r>
    </w:p>
    <w:p>
      <w:r>
        <w:rPr>
          <w:b/>
        </w:rPr>
        <w:t>kuparmbatɕɯβ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de plante.</w:t>
      </w:r>
      <w:r>
        <w:br/>
        <w:br/>
      </w:r>
    </w:p>
    <w:p>
      <w:r>
        <w:rPr>
          <w:b/>
        </w:rPr>
        <w:t>kupastaʁpɯ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soja.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staʁpɯ</w:t>
      </w:r>
      <w:r>
        <w:t>.</w:t>
      </w:r>
      <w:r>
        <w:br/>
        <w:br/>
      </w:r>
    </w:p>
    <w:p>
      <w:r>
        <w:rPr>
          <w:b/>
        </w:rPr>
        <w:t>kupastoʁ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pois cultivable toute l'année.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stoʁ</w:t>
      </w:r>
      <w:r>
        <w:t>.</w:t>
      </w:r>
      <w:r>
        <w:br/>
        <w:br/>
      </w:r>
    </w:p>
    <w:p>
      <w:r>
        <w:rPr>
          <w:b/>
        </w:rPr>
        <w:t>kuwu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gypaète barbu.</w:t>
      </w:r>
      <w:r>
        <w:br/>
        <w:br/>
      </w:r>
    </w:p>
    <w:p>
      <w:r>
        <w:rPr>
          <w:b/>
        </w:rPr>
        <w:t>kuxtɕo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hotte.</w:t>
      </w:r>
    </w:p>
    <w:p>
      <w:r>
        <w:t xml:space="preserve">  </w:t>
      </w:r>
      <w:r>
        <w:rPr>
          <w:b/>
        </w:rPr>
        <w:t>ɯ-kɯxtɕɯxtɕo ʑo</w:t>
      </w:r>
      <w:r>
        <w:br/>
        <w:br/>
      </w:r>
    </w:p>
    <w:p>
      <w:r>
        <w:rPr>
          <w:b/>
        </w:rPr>
        <w:t>kɯ (1)</w:t>
      </w:r>
      <w:r/>
      <w:r/>
      <w:r>
        <w:t xml:space="preserve">. </w:t>
      </w:r>
      <w:r>
        <w:rPr>
          <w:i/>
        </w:rPr>
        <w:t>postposition</w:t>
      </w:r>
      <w:r>
        <w:t>.</w:t>
      </w:r>
    </w:p>
    <w:p>
      <w:r>
        <w:t xml:space="preserve">  1)</w:t>
      </w:r>
      <w:r>
        <w:t xml:space="preserve"> ergatif.</w:t>
      </w:r>
    </w:p>
    <w:p>
      <w:r>
        <w:t xml:space="preserve">  2)</w:t>
      </w:r>
      <w:r>
        <w:t xml:space="preserve"> instrumental.</w:t>
      </w:r>
    </w:p>
    <w:p>
      <w:r>
        <w:t xml:space="preserve">  3)</w:t>
      </w:r>
      <w:r>
        <w:t xml:space="preserve"> conjonction.</w:t>
      </w:r>
      <w:r>
        <w:br/>
        <w:br/>
      </w:r>
    </w:p>
    <w:p>
      <w:r>
        <w:rPr>
          <w:b/>
        </w:rPr>
        <w:t>kɯ (2)</w:t>
      </w:r>
      <w:r/>
      <w:r/>
      <w:r>
        <w:t xml:space="preserve">. </w:t>
      </w:r>
      <w:r>
        <w:rPr>
          <w:i/>
        </w:rPr>
        <w:t>particle</w:t>
      </w:r>
      <w:r>
        <w:t>.</w:t>
      </w:r>
      <w:r>
        <w:t xml:space="preserve"> marque de question.</w:t>
      </w:r>
    </w:p>
    <w:p>
      <w:r>
        <w:t xml:space="preserve">  </w:t>
      </w:r>
      <w:r>
        <w:rPr>
          <w:b/>
        </w:rPr>
        <w:t>jiɕqha nɯ tɕhi pɯ-rmi kɯ</w:t>
      </w:r>
      <w:r>
        <w:br/>
        <w:br/>
      </w:r>
    </w:p>
    <w:p>
      <w:r>
        <w:rPr>
          <w:b/>
        </w:rPr>
        <w:t>kɯβde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quatre.</w:t>
      </w:r>
      <w:r>
        <w:br/>
        <w:br/>
      </w:r>
    </w:p>
    <w:p>
      <w:r>
        <w:rPr>
          <w:b/>
        </w:rPr>
        <w:t>kɯβdɤsqi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quarante.</w:t>
      </w:r>
      <w:r>
        <w:br/>
        <w:br/>
      </w:r>
    </w:p>
    <w:p>
      <w:r>
        <w:rPr>
          <w:b/>
        </w:rPr>
        <w:t>kɯβʁa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noble.</w:t>
      </w:r>
      <w:r>
        <w:br/>
        <w:br/>
      </w:r>
    </w:p>
    <w:p>
      <w:r>
        <w:rPr>
          <w:b/>
        </w:rPr>
        <w:t>kɯchi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sucre.</w:t>
      </w:r>
      <w:r>
        <w:br/>
        <w:br/>
      </w:r>
    </w:p>
    <w:p>
      <w:r>
        <w:rPr>
          <w:b/>
        </w:rPr>
        <w:t>kɯchu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à l'est.</w:t>
      </w:r>
    </w:p>
    <w:p>
      <w:r>
        <w:t xml:space="preserve">  </w:t>
      </w:r>
      <w:r>
        <w:rPr>
          <w:b/>
        </w:rPr>
        <w:t>kɯchu ɯ-rkɯ ri ku-rɤʑi-a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ɯ-kɤcu</w:t>
      </w:r>
      <w:r>
        <w:t>.</w:t>
      </w:r>
      <w:r>
        <w:br/>
        <w:br/>
      </w:r>
    </w:p>
    <w:p>
      <w:r>
        <w:rPr>
          <w:b/>
        </w:rPr>
        <w:t>kɯɕmar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céréales.</w:t>
      </w:r>
      <w:r>
        <w:br/>
        <w:br/>
      </w:r>
    </w:p>
    <w:p>
      <w:r>
        <w:rPr>
          <w:b/>
        </w:rPr>
        <w:t>kɯɕmɤtʂu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allumette.</w:t>
      </w:r>
      <w:r>
        <w:br/>
        <w:br/>
      </w:r>
    </w:p>
    <w:p>
      <w:r>
        <w:rPr>
          <w:b/>
        </w:rPr>
        <w:t>kɯɕnɤsqi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soixante-dix.</w:t>
      </w:r>
      <w:r>
        <w:br/>
        <w:br/>
      </w:r>
    </w:p>
    <w:p>
      <w:r>
        <w:rPr>
          <w:b/>
        </w:rPr>
        <w:t>kɯɕnom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épi.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rɯkɯɕnom</w:t>
      </w:r>
      <w:r>
        <w:t>.</w:t>
      </w:r>
      <w:r>
        <w:br/>
        <w:br/>
      </w:r>
    </w:p>
    <w:p>
      <w:r>
        <w:rPr>
          <w:b/>
        </w:rPr>
        <w:t>kɯɕnɯz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sept.</w:t>
      </w:r>
      <w:r>
        <w:br/>
        <w:br/>
      </w:r>
    </w:p>
    <w:p>
      <w:r>
        <w:rPr>
          <w:b/>
        </w:rPr>
        <w:t>kɯɕpaz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marmotte.</w:t>
      </w:r>
    </w:p>
    <w:p>
      <w:r>
        <w:t xml:space="preserve">  </w:t>
      </w:r>
      <w:r>
        <w:rPr>
          <w:b/>
        </w:rPr>
        <w:t>kɯɕpaz nɯ rɯŋgu tsa ku-rɤʑi ŋu, ɯ-ɣɲɟɯ ɯ-ŋgɯ ku-rɤʑi ɲɯ-ŋu, kɯ-wxti kɯ ɣnɤsqi tɯ-rpa jamar tu, ʁzɯɣ kɯ-ɤɣɯrnɯɕɯr tu, ɯ-scɯʁzɯɣ βɣɯz cho naχtɕɯɣ tsa, qartsɯ kɤ-tsu tɕe, ɯ-ɣɲɟɯ ɯ-ŋgɯ lu-cɯ ɲɯ-ŋgrɤl, wuma ʑo tshu ɲɯ-ŋgrɤl, ftɕar tɕe chɯ-nɯɬoʁ, cɯ tɤkha tɕe pɕaʁ tu-βze tɕe ``ɣɯjpa qartsɯ ɕawu rambɯm a-taʁ a-mɤ-ɣɯ-kɤ-rŋgɯ smɯlɤm" tu-ti ɲɯ-ŋgrɤl, ma ɯʑo qartsɯ tɕe wuma ɲɯ-tshu, ɕawu rambɯm wuma ʑo kɯ-wxti tɕe kɯ-mpja ɲɯ-ŋu, tɕe kɯɕpaz ɯ-taʁ ɯ-stu nɯ tɕu kɤ-rŋgɯ tɕe, ɯ-tɯ-mpja kɯ kɯɕpaz nɯ pjɯ́-wɣ-ftʂi ɲɯ-ŋgrɤl, tɕe núndʐa kɯɕpaz khɤfɕɤt tu-βze ɲɯ-ŋgrɤl. kɯ-ɣɤrʁaʁ ra kɯ ɯ-ɣɲɟɯ ɯ-kɯm zɯ tɤ-rcoʁ rɯlɯ thɤstɯɣ kɯ-tu tu-rtsi-nɯ tɕe, ɯ-ŋgɯ kɯɕpaz thɤstɯɣ tu nɯ pjɯ-sɯχsɤl-nɯ ɲɯ-ŋgrɤl. mbroʁpa kɯ fsapaʁ ɯ-βraʁ ŋu tu-ti-nɯ ɲɯ-ŋgrɤl, tɕe tú-wɣ-nɤrʁaʁ qha-nɯ, ɯ-sɤ-dɤn nɯ mbroʁpa sɤtɕha ŋu.</w:t>
      </w:r>
      <w:r>
        <w:br/>
        <w:br/>
      </w:r>
    </w:p>
    <w:p>
      <w:r>
        <w:rPr>
          <w:b/>
        </w:rPr>
        <w:t>kɯɕte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autre.</w:t>
      </w:r>
    </w:p>
    <w:p>
      <w:r>
        <w:t xml:space="preserve">  </w:t>
      </w:r>
      <w:r>
        <w:rPr>
          <w:b/>
        </w:rPr>
        <w:t>kɯɕte nɯ-tɯ-ta-t ŋu ɯ-maʁ</w:t>
      </w:r>
    </w:p>
    <w:p>
      <w:r>
        <w:t xml:space="preserve">  </w:t>
      </w:r>
      <w:r>
        <w:rPr>
          <w:b/>
        </w:rPr>
        <w:t>kɯɕte tɯ-ŋga tɤ-ŋge</w:t>
      </w:r>
    </w:p>
    <w:p>
      <w:r>
        <w:t xml:space="preserve">  </w:t>
      </w:r>
      <w:r>
        <w:rPr>
          <w:b/>
        </w:rPr>
        <w:t>tɯ-ŋga kɯɕte tɤ-ŋge</w:t>
      </w:r>
      <w:r>
        <w:br/>
        <w:br/>
      </w:r>
    </w:p>
    <w:p>
      <w:r>
        <w:rPr>
          <w:b/>
        </w:rPr>
        <w:t>kɯɕɯŋgɯ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autrefois.</w:t>
      </w:r>
      <w:r>
        <w:br/>
        <w:br/>
      </w:r>
    </w:p>
    <w:p>
      <w:r>
        <w:rPr>
          <w:b/>
        </w:rPr>
        <w:t>kɯfɕi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forgeron.</w:t>
      </w:r>
    </w:p>
    <w:p>
      <w:r>
        <w:t xml:space="preserve">  </w:t>
      </w:r>
      <w:r>
        <w:rPr>
          <w:b/>
        </w:rPr>
        <w:t>kɯfɕi ɣɯ ɯ-mbrɯtɕɯ kɤ-ntɕhoz me, ɕoŋβzu ɯ-sɤmdzɯ me</w:t>
      </w:r>
      <w:r>
        <w:br/>
        <w:br/>
      </w:r>
    </w:p>
    <w:p>
      <w:r>
        <w:rPr>
          <w:b/>
        </w:rPr>
        <w:t>kɯɣe</w:t>
      </w:r>
      <w:r/>
      <w:r/>
      <w:r>
        <w:t xml:space="preserve">. </w:t>
      </w:r>
      <w:r>
        <w:rPr>
          <w:i/>
        </w:rPr>
        <w:t>particle</w:t>
      </w:r>
      <w:r>
        <w:t>.</w:t>
      </w:r>
      <w:r>
        <w:t xml:space="preserve"> question à soi-même.</w:t>
      </w:r>
      <w:r>
        <w:br/>
        <w:br/>
      </w:r>
    </w:p>
    <w:p>
      <w:r>
        <w:rPr>
          <w:b/>
        </w:rPr>
        <w:t>kɯjka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corbeau à bec rouge (pyrrhocorax pyrrhocorax).</w:t>
      </w:r>
    </w:p>
    <w:p>
      <w:r>
        <w:t xml:space="preserve">  </w:t>
      </w:r>
      <w:r>
        <w:rPr>
          <w:b/>
        </w:rPr>
        <w:t>kɯjka nɯ pɣa kɯ-ɲaʁ ci ŋu, qajdo cho ndʑi-tɯ-wxti ndʑi-tshɯɣa ra naχtɕɯɣ, kɯjka nɯ ɯ-βri nɤmbju, ɯ-mtsioʁ cho ɯ-mi nɯ ra kɯ-ɣɯrni ŋu, jɤɣɤt pa znde ɯ-kɯ-spoʁ kɯ-wxti nɯ ra ku-rɤloʁ ŋu, ɯ-loʁ ɯ-spa nɯ si ɯ-rtaʁ kɯ-xtshɯm tsa z-ju-nɯzʁe tɕe ɯ-kɯr ɯ-ŋgɯ ʁɟa ʑo tu-rke tɕe z-ju-nɯ-zʁe ŋu, ʁzɤmi ni tu-oqurle-ndʑi tɕe ku-rɤloʁ-ndʑi ŋu. tu-mbri tɕe, ``ka ca kɤɣ" ntsɯ tu-ti ŋu. tɯmɯ cho sɤrwa lɤt tɤkha tɕe wuma ʑo mbri ma sɤrwa ɯ-kɯ-sɯ-lɤt tɤ-rca ɯ-ku a-rku tu-kɯ-ti ɲɯ-ŋu. tɤ-rɤku kɤ-ndza χɕu tɕe pɯ-kɤ-nɯji ɣɯ ɯ-rɣi ra kɯnɤ tu-nɯ-tɕɤt ɕti. srɯnmɯ ŋu tu-kɯ-ti ŋgrɤl.</w:t>
      </w:r>
      <w:r>
        <w:br/>
        <w:br/>
      </w:r>
    </w:p>
    <w:p>
      <w:r>
        <w:rPr>
          <w:b/>
        </w:rPr>
        <w:t>kɯjkɤkɕi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belette.</w:t>
      </w:r>
    </w:p>
    <w:p>
      <w:r>
        <w:t xml:space="preserve">  </w:t>
      </w:r>
      <w:r>
        <w:rPr>
          <w:b/>
        </w:rPr>
        <w:t>kɯjkɤkɕi nɯ ʁnɯz nɤ ʁnɯz nɯ tɯtɯrca ku-rɤʑi ɲɯ-ŋgrɤl, ca tu-βɟi ŋgrɤl, ca nɯ sɯku tɤ-ari tɕe ɯ-rcɯrca sɯku tu-ɕe tɕe ɕ-pjɯ-ɣɤrɤt ŋgrɤl. pa-sat tɕe, ca ɯ-rme tu-ndze tu-z-mɤke, ɯ-qhu tɕe nɯ kóʁmɯz ɯ-ɕa tu-ndze chɯ-ɕkɯt-nɯ mɤ-cha. ɯ-mdoʁ nɯ kɯ-ɲaʁ kɯ-ɤɣɯrnɯɕɯr ŋu, kɯ-xtshɯm kɯ-zri kɯ-fse ŋu, ɯ-mtɕhi kɯ-ɤmtɕoʁ, ɯ-rna qachɣa ɯ-rna kɯ-fse ɲɯ-ŋu, ɯ-jme kɯ-zɯ-zri ŋu.</w:t>
      </w:r>
      <w:r>
        <w:br/>
        <w:br/>
      </w:r>
    </w:p>
    <w:p>
      <w:r>
        <w:rPr>
          <w:b/>
        </w:rPr>
        <w:t>kɯjŋu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serment.</w:t>
      </w:r>
    </w:p>
    <w:p>
      <w:r>
        <w:t xml:space="preserve">  </w:t>
      </w:r>
      <w:r>
        <w:rPr>
          <w:b/>
        </w:rPr>
        <w:t>kɯjŋu to-joʁ</w:t>
      </w:r>
    </w:p>
    <w:p>
      <w:r>
        <w:t xml:space="preserve">  </w:t>
      </w:r>
      <w:r>
        <w:rPr>
          <w:b/>
        </w:rPr>
        <w:t>kɯjŋu pjɤ-ta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nɯkɯjŋu</w:t>
      </w:r>
      <w:r>
        <w:t>.</w:t>
      </w:r>
      <w:r>
        <w:br/>
        <w:br/>
      </w:r>
    </w:p>
    <w:p>
      <w:r>
        <w:rPr>
          <w:b/>
        </w:rPr>
        <w:t>kɯjra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 plus longue corde d'une tente.</w:t>
      </w:r>
      <w:r>
        <w:br/>
        <w:br/>
      </w:r>
    </w:p>
    <w:p>
      <w:r>
        <w:rPr>
          <w:b/>
        </w:rPr>
        <w:t>kɯjujmɤlu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animal sans queue (homme).</w:t>
      </w:r>
    </w:p>
    <w:p>
      <w:r>
        <w:t xml:space="preserve">  </w:t>
      </w:r>
      <w:r>
        <w:rPr>
          <w:b/>
        </w:rPr>
        <w:t>kɯju jmɤlu ɲɯ-sɲu ŋu tɕe, ma-ɕ-thɯ-tɯ-ʑɣɤ-βde ma ji-kɤ-ndza tu-tu ɕti</w:t>
      </w:r>
      <w:r>
        <w:br/>
        <w:br/>
      </w:r>
    </w:p>
    <w:p>
      <w:r>
        <w:rPr>
          <w:b/>
        </w:rPr>
        <w:t>kɯki</w:t>
      </w:r>
      <w:r/>
      <w:r/>
      <w:r>
        <w:t xml:space="preserve">. </w:t>
      </w:r>
      <w:r>
        <w:rPr>
          <w:i/>
        </w:rPr>
        <w:t>demonstrative determiner</w:t>
      </w:r>
      <w:r>
        <w:t>.</w:t>
      </w:r>
      <w:r>
        <w:t xml:space="preserve"> ceci.</w:t>
      </w:r>
      <w:r>
        <w:br/>
        <w:br/>
      </w:r>
    </w:p>
    <w:p>
      <w:r>
        <w:rPr>
          <w:b/>
        </w:rPr>
        <w:t>kɯkrɯ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découper en morceaux.</w:t>
      </w:r>
    </w:p>
    <w:p>
      <w:r>
        <w:t xml:space="preserve">  </w:t>
      </w:r>
      <w:r>
        <w:rPr>
          <w:b/>
        </w:rPr>
        <w:t>tɯrme ɯ-ŋga nɯ kɯkrɯ ʑo pjɤ-ta</w:t>
      </w:r>
    </w:p>
    <w:p>
      <w:r>
        <w:t xml:space="preserve">  </w:t>
      </w:r>
      <w:r>
        <w:rPr>
          <w:b/>
        </w:rPr>
        <w:t>paʁ pɯ́-wɣ-ntɕha tɕe kɯkrɯ ʑo ɣɯ-ta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rɤkɯkrɯ</w:t>
      </w:r>
      <w:r>
        <w:t>.</w:t>
      </w:r>
      <w:r>
        <w:br/>
        <w:br/>
      </w:r>
    </w:p>
    <w:p>
      <w:r>
        <w:rPr>
          <w:b/>
        </w:rPr>
        <w:t>kɯlɤɣpopo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coccinelle.</w:t>
      </w:r>
    </w:p>
    <w:p>
      <w:r>
        <w:t xml:space="preserve">  </w:t>
      </w:r>
      <w:r>
        <w:rPr>
          <w:b/>
        </w:rPr>
        <w:t>kɯ-lɤɣ popo nɯ qajɯ ci ŋu, tɕe ɯ-βri nɯ ɣɯrni ɯ-taʁ kɯ-ɲaʁ kɯ-ɤkhra tu, rko, ɯ-ʁar ɣɯ ɯ-rqhu ɲɯ-ŋu, ɯ-ʁar nɯ li kɯ-mba tɕe ɯ-rɯmu kɯ-tu ci ŋu, tɕe tɤ-pɤtso ra kɯ nɯ-jaʁ ɯ-taʁ tu-sɯxɕe-nɯ tɕe, ɯ-khɯkha tu-ti-nɯ kɯ ``a-wɯ kɯ-lɤɣ popo, ŋotɕu tɯ-ɕɯ-ɕe nɤ-qhɯ-qhu ɣi-a nɤ-ŋga nɤ-xtsa fkur-a", tɕe nɯ-jaʁndzu ɯ-ku tɤ-nɯɬoʁ tɕe, ju-nɯqambɯmbjom ŋu tɕe, ci ci kɯ-ɤrqhɯ-rqhi ju-ɕe ŋu, ci ci kɯ-ɤrmbɯ-rmbat ku-rɤʑi ŋu tɕe, ŋotɕu jɤ-ari ɯ-pɕoʁ nɯ tɕu thɯ-kɯ-wxti tɕe nɯ-pɕoʁ tɯ-sɤɣ-ɕe ŋu tu-kɯ-ti ɲɯ-ŋgrɤl.</w:t>
      </w:r>
      <w:r>
        <w:br/>
        <w:br/>
      </w:r>
    </w:p>
    <w:p>
      <w:r>
        <w:rPr>
          <w:b/>
        </w:rPr>
        <w:t>kɯm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porte.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kumpɣa</w:t>
      </w:r>
      <w:r>
        <w:t xml:space="preserve"> </w:t>
      </w:r>
      <w:r>
        <w:rPr>
          <w:b/>
        </w:rPr>
        <w:t>kumpɣɤtɕɯ</w:t>
      </w:r>
      <w:r>
        <w:t>.</w:t>
      </w:r>
      <w:r>
        <w:br/>
        <w:br/>
      </w:r>
    </w:p>
    <w:p>
      <w:r>
        <w:rPr>
          <w:b/>
        </w:rPr>
        <w:t>kɯma</w:t>
      </w:r>
      <w:r/>
      <w:r/>
      <w:r>
        <w:t xml:space="preserve">. </w:t>
      </w:r>
      <w:r>
        <w:rPr>
          <w:i/>
        </w:rPr>
        <w:t>particle</w:t>
      </w:r>
      <w:r>
        <w:t>.</w:t>
      </w:r>
      <w:r>
        <w:t xml:space="preserve"> question.</w:t>
      </w:r>
    </w:p>
    <w:p>
      <w:r>
        <w:t xml:space="preserve">  </w:t>
      </w:r>
      <w:r>
        <w:rPr>
          <w:b/>
        </w:rPr>
        <w:t>kɯtɕu ku-tɯ-rɤʑi tɕe aʑo ju-okhu-a tɯ-mtshɤm ɕi kɯma</w:t>
      </w:r>
      <w:r>
        <w:br/>
        <w:br/>
      </w:r>
    </w:p>
    <w:p>
      <w:r>
        <w:rPr>
          <w:b/>
        </w:rPr>
        <w:t>kɯmaʁ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autre.</w:t>
      </w:r>
    </w:p>
    <w:p>
      <w:r>
        <w:t xml:space="preserve">  </w:t>
      </w:r>
      <w:r>
        <w:rPr>
          <w:b/>
        </w:rPr>
        <w:t>li kɯmaʁ nɯ-ari ɕti ma</w:t>
      </w:r>
    </w:p>
    <w:p>
      <w:r>
        <w:t xml:space="preserve">  </w:t>
      </w:r>
      <w:r>
        <w:rPr>
          <w:b/>
        </w:rPr>
        <w:t>kɯmaʁ tɯrme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maʁ1</w:t>
      </w:r>
      <w:r>
        <w:t>.</w:t>
      </w:r>
      <w:r>
        <w:br/>
        <w:br/>
      </w:r>
    </w:p>
    <w:p>
      <w:r>
        <w:rPr>
          <w:b/>
        </w:rPr>
        <w:t>kɯmɕku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ail.</w:t>
      </w:r>
    </w:p>
    <w:p>
      <w:r>
        <w:t xml:space="preserve">  </w:t>
      </w:r>
      <w:r>
        <w:rPr>
          <w:b/>
        </w:rPr>
        <w:t>kɯmɕku nɯ tɯ-ji ɯ-ŋgɯ lu-kɤ-nɯ-ji ci ŋu, ɯ-qa nɯ ɯ-tɯm rmi, ɯ-tɯm ɣɯ ɯ-ndzoʁ tu. ɯ-jwaʁ ma ɯ-ru me, ɯ-jwaʁ nɯ kɯ-pɣi tsa ŋu, kɯ-tɕɤr kɯ-rɲɟi tsa ŋu, ɯ-tho tu ri ɯ-mɯntoʁ me, ɯ-qa nɯ ɕku ɲɯ-βze ŋu, ɯ-zrɤm dɤn tɕe wɣrum, ɯ-qa nɯ-aβzu tɕe, tɯ-ndzoʁ tɯ-ndzoʁ ɯ-spjɯŋ ɯ-taʁ ku-fskɤr ŋu, ɯ-pɕi ɯ-rqhu kɤntɕhɯ-tɤlɤβ kɯ tu-oluj ŋu, ɯ-ndzoʁ roŋri nɯ li ɯ-rqhu tu, ɣɯrni. thɯ-tɯt ɯ-jija nɯ ɲɯ-mba ŋu. ɯ-ndzoʁ tsuku kɯβde ma me, tsuku ɕnɤcɤt jamar kɯ-tu tu, tɕeri ɯ-ndzoʁ tɤ-wxti tɕe rkɯn, ɯ-ndzoʁ tɤ-xtɕi tɕe dɤn. tsuku tɯ-rdoʁ ma kɯ-me tu, tɕe nɯ ɕku phɤri rmi.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ɕku</w:t>
      </w:r>
      <w:r>
        <w:t xml:space="preserve"> </w:t>
      </w:r>
      <w:r>
        <w:rPr>
          <w:b/>
        </w:rPr>
        <w:t>kɯm</w:t>
      </w:r>
      <w:r>
        <w:t>.</w:t>
      </w:r>
      <w:r>
        <w:br/>
        <w:br/>
      </w:r>
    </w:p>
    <w:p>
      <w:r>
        <w:rPr>
          <w:b/>
        </w:rPr>
        <w:t>kɯmdza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membres de la famille.</w:t>
      </w:r>
    </w:p>
    <w:p>
      <w:r>
        <w:t xml:space="preserve">  </w:t>
      </w:r>
      <w:r>
        <w:rPr>
          <w:b/>
        </w:rPr>
        <w:t>kɯmdza mɤ-arɕɤt-i</w:t>
      </w:r>
    </w:p>
    <w:p>
      <w:r>
        <w:t xml:space="preserve">  </w:t>
      </w:r>
      <w:r>
        <w:rPr>
          <w:b/>
        </w:rPr>
        <w:t>kɯmdza tu-j</w:t>
      </w:r>
      <w:r>
        <w:br/>
        <w:br/>
      </w:r>
    </w:p>
    <w:p>
      <w:r>
        <w:rPr>
          <w:b/>
        </w:rPr>
        <w:t>kɯmɤɕtʂa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jusqu'à maintenant.</w:t>
      </w:r>
      <w:r>
        <w:br/>
        <w:br/>
      </w:r>
    </w:p>
    <w:p>
      <w:r>
        <w:rPr>
          <w:b/>
        </w:rPr>
        <w:t>kɯmɤlɤxso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pour rien.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ɯ-xso</w:t>
      </w:r>
      <w:r>
        <w:t xml:space="preserve"> </w:t>
      </w:r>
      <w:r>
        <w:rPr>
          <w:b/>
        </w:rPr>
        <w:t>so</w:t>
      </w:r>
      <w:r>
        <w:t>.</w:t>
      </w:r>
      <w:r>
        <w:br/>
        <w:br/>
      </w:r>
    </w:p>
    <w:p>
      <w:r>
        <w:rPr>
          <w:b/>
        </w:rPr>
        <w:t>kɯmŋɤsqi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cinquante.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sqi</w:t>
      </w:r>
      <w:r>
        <w:t>.</w:t>
      </w:r>
      <w:r>
        <w:br/>
        <w:br/>
      </w:r>
    </w:p>
    <w:p>
      <w:r>
        <w:rPr>
          <w:b/>
        </w:rPr>
        <w:t>kɯmŋu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cinq.</w:t>
      </w:r>
      <w:r>
        <w:br/>
        <w:br/>
      </w:r>
    </w:p>
    <w:p>
      <w:r>
        <w:rPr>
          <w:b/>
        </w:rPr>
        <w:t>kɯmʁla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cadre de la porte.</w:t>
      </w:r>
      <w:r>
        <w:br/>
        <w:br/>
      </w:r>
    </w:p>
    <w:p>
      <w:r>
        <w:rPr>
          <w:b/>
        </w:rPr>
        <w:t>kɯmtɕhoχsɯm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Triratna.</w:t>
      </w:r>
      <w:r>
        <w:br/>
        <w:br/>
      </w:r>
    </w:p>
    <w:p>
      <w:r>
        <w:rPr>
          <w:b/>
        </w:rPr>
        <w:t>kɯmtɕhɯ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jouet.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nɯkɯmtɕhɯ</w:t>
      </w:r>
      <w:r>
        <w:t>.</w:t>
      </w:r>
      <w:r>
        <w:br/>
        <w:br/>
      </w:r>
    </w:p>
    <w:p>
      <w:r>
        <w:rPr>
          <w:b/>
        </w:rPr>
        <w:t>kɯmthoʁdɤn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seuil.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tɤ-ʁdɤn</w:t>
      </w:r>
      <w:r>
        <w:t xml:space="preserve"> </w:t>
      </w:r>
      <w:r>
        <w:rPr>
          <w:b/>
        </w:rPr>
        <w:t>kɯm</w:t>
      </w:r>
      <w:r>
        <w:t>.</w:t>
      </w:r>
      <w:r>
        <w:br/>
        <w:br/>
      </w:r>
    </w:p>
    <w:p>
      <w:r>
        <w:rPr>
          <w:b/>
        </w:rPr>
        <w:t>kɯmu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tétras (tetraogallus tibetanus).</w:t>
      </w:r>
    </w:p>
    <w:p>
      <w:r>
        <w:t xml:space="preserve">  </w:t>
      </w:r>
      <w:r>
        <w:rPr>
          <w:b/>
        </w:rPr>
        <w:t>kɯmu nɯ pɤjmu ruŋgu zgoku stu kɯ-mbro ku-rɤʑi ŋu, ɯ-mdoʁ kɯ-pɣi ŋu. kɯ-wxti ra kɯ kɯmu kɯ ``kɯ-ɣɤndʐo nɤ kɯ-ɣɤndʐo a-tɤ-nɯχsɤl, kɯ-mpja nɤ kɯ-mpja a-tɤ-nɯχsɤl" tu-ti ŋu tu-ti-nɯ ŋgrɤl ma tɤ-ɣɤndʐo tɕe rdzari ɯ-ku tu-ɕe ŋu, nɯ-mpja tɕe, co zɯ pjɯ-ɣi ŋu. chɯsɲu tu raŋ tɕe, kɯmu ɯ-skɤt a-pɯ-mtshɤm tɕe, phɤn tu-kɯ-ti ɲɯ-ŋgrɤl, kupa kɯ pɤjmu ɯ-kɯ-tɕɤt pɣa ŋu tu-kɯ-ti ɲɯ-ŋgrɤl, tɕe ŋu maʁ mɤ-xsi. tu-mbri tɕe, ``ku ku ku ku ku" tu-ti ŋu. χsɯm kɯβde tɯtɯrca tu-ŋgrɤl.</w:t>
      </w:r>
      <w:r>
        <w:br/>
        <w:br/>
      </w:r>
    </w:p>
    <w:p>
      <w:r>
        <w:rPr>
          <w:b/>
        </w:rPr>
        <w:t>kɯndzarmɯ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ondée.</w:t>
      </w:r>
    </w:p>
    <w:p>
      <w:r>
        <w:t xml:space="preserve">  </w:t>
      </w:r>
      <w:r>
        <w:rPr>
          <w:b/>
        </w:rPr>
        <w:t>kɯndzarmɯ ɲɯ-ɤsɯ-βzu tɕe, ki ɯ-qhu tɕe mɤ-lɤt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tɯ-mɯ</w:t>
      </w:r>
      <w:r>
        <w:t xml:space="preserve"> </w:t>
      </w:r>
      <w:r>
        <w:rPr>
          <w:b/>
        </w:rPr>
        <w:t>ndzar</w:t>
      </w:r>
      <w:r>
        <w:t>.</w:t>
      </w:r>
      <w:r>
        <w:br/>
        <w:br/>
      </w:r>
    </w:p>
    <w:p>
      <w:r>
        <w:rPr>
          <w:b/>
        </w:rPr>
        <w:t>kɯndzɯɣ</w:t>
      </w:r>
      <w:r/>
      <w:r/>
      <w:r>
        <w:t>.</w:t>
      </w:r>
      <w:r>
        <w:t xml:space="preserve"> on dirait que.</w:t>
      </w:r>
    </w:p>
    <w:p>
      <w:r>
        <w:t xml:space="preserve">  </w:t>
      </w:r>
      <w:r>
        <w:rPr>
          <w:b/>
        </w:rPr>
        <w:t>ɯʑo kɯ ɕoŋβzu ɲɯ-βze kɯndzɯɣ (kɤti) ŋu</w:t>
      </w:r>
      <w:r>
        <w:br/>
        <w:br/>
      </w:r>
    </w:p>
    <w:p>
      <w:r>
        <w:rPr>
          <w:b/>
        </w:rPr>
        <w:t>kɯnɤ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aussi.</w:t>
      </w:r>
    </w:p>
    <w:p>
      <w:r>
        <w:t xml:space="preserve">  </w:t>
      </w:r>
      <w:r>
        <w:rPr>
          <w:b/>
        </w:rPr>
        <w:t>ɯʑo ku-nɯkho ɕti ri, nɯ tɕu kɯnɤ ɯ-kɯ-ra ɲɯ-dɤn</w:t>
      </w:r>
      <w:r>
        <w:br/>
        <w:br/>
      </w:r>
    </w:p>
    <w:p>
      <w:r>
        <w:rPr>
          <w:b/>
        </w:rPr>
        <w:t>kɯngɯsqi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quatre-vingt dix.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sqi</w:t>
      </w:r>
      <w:r>
        <w:t>.</w:t>
      </w:r>
      <w:r>
        <w:br/>
        <w:br/>
      </w:r>
    </w:p>
    <w:p>
      <w:r>
        <w:rPr>
          <w:b/>
        </w:rPr>
        <w:t>kɯngɯt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neuf.</w:t>
      </w:r>
      <w:r>
        <w:br/>
        <w:br/>
      </w:r>
    </w:p>
    <w:p>
      <w:r>
        <w:rPr>
          <w:b/>
        </w:rPr>
        <w:t>kɯngɯt tɤrqhɤɴɢaʁ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d'arbrisseau.</w:t>
      </w:r>
    </w:p>
    <w:p>
      <w:r>
        <w:t xml:space="preserve">  </w:t>
      </w:r>
      <w:r>
        <w:rPr>
          <w:b/>
        </w:rPr>
        <w:t>kɯngɯt tɤrqhɤɴɢaʁ nɯ si kɯ-mbro tsa ci ŋu, ɯ-mdoʁ kɯ-pɣi tsa ci ŋu, ɯ-ru ɣɯ ɯ-rqhu pjɤ-ɴɢaʁ nɤ pjɤ-ɴɢaʁ ŋu, wuma ʑo mɤ-mbro tɕe kɤ-ntɕhoz kɯ-sna tu-βze mɤ-cha. ɲɯ́-wɣ-phɯt tɕe, kɤ-nɯ-βlɯ sna. ɯ-rqhu kɯ-dɤn núndʐa, kɯngɯt tɤrqhɤɴɢaʁ ɲɯ-rmi.</w:t>
      </w:r>
      <w:r>
        <w:br/>
        <w:br/>
      </w:r>
    </w:p>
    <w:p>
      <w:r>
        <w:rPr>
          <w:b/>
        </w:rPr>
        <w:t>kɯngɯt tɤrtsɤɣ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Leonurus sp.</w:t>
      </w:r>
    </w:p>
    <w:p>
      <w:r>
        <w:t xml:space="preserve">  </w:t>
      </w:r>
      <w:r>
        <w:rPr>
          <w:b/>
        </w:rPr>
        <w:t>kɯngɯt tɤrtsɤɣ nɯ sɯjno ɯ-rtaʁ mɤ-kɯ-dɤn, mɤ-kɯ-mbro tsa ci ŋu. ɯ-ru nɯ kɯ-ɤβʑɯrdu tu-ɬoʁ ŋu, ɯ-rtsɤɣ tu-oʑɯrja ŋu, ɯ-rtsɤɣ roŋri nɯ tɕu ɯ-jwaʁ kɯ-xtɕɯ-xtɕi ɲɯ-βze tɕe, ɯ-rca nɯ tɕu ɯ-mɯntoʁ kɯ-dɯ-dɤn ʑo ko-fskɤr, tɕe ɯ-mat chɯ-βze ŋu. kɯ-ɕɯŋgɯ tɕe, tɤ-mu ra kɯ kɯngɯt tɤrtsɤɣ ɲɯ-phɯt-nɯ tɕe, tɤ-lu kɤ-kɤ-z-rɤɕom ɯ-taʁ nɯ tɕu ɲɯ-ta-nɯ tɕe, tɤlɤɕom kɯ-jaʁ ku-te cha tu-ti-nɯ pɯ-ŋu. kɯngɯt tɤrtsɤɣ nɯ kha kɯngɯ-rtsɤɣ kɤ-ti ɲɯ-ŋu.</w:t>
      </w:r>
      <w:r>
        <w:br/>
        <w:br/>
      </w:r>
    </w:p>
    <w:p>
      <w:r>
        <w:rPr>
          <w:b/>
        </w:rPr>
        <w:t>kɯni</w:t>
      </w:r>
      <w:r/>
      <w:r/>
      <w:r>
        <w:t xml:space="preserve">. </w:t>
      </w:r>
      <w:r>
        <w:rPr>
          <w:i/>
        </w:rPr>
        <w:t>demonstrative determiner</w:t>
      </w:r>
      <w:r>
        <w:t>.</w:t>
      </w:r>
      <w:r>
        <w:t xml:space="preserve"> ces deux choses.</w:t>
      </w:r>
      <w:r>
        <w:br/>
        <w:br/>
      </w:r>
    </w:p>
    <w:p>
      <w:r>
        <w:rPr>
          <w:b/>
        </w:rPr>
        <w:t>kɯnɯkhamu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cuisinier.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nɯkhamu</w:t>
      </w:r>
      <w:r>
        <w:t>.</w:t>
      </w:r>
      <w:r>
        <w:br/>
        <w:br/>
      </w:r>
    </w:p>
    <w:p>
      <w:r>
        <w:rPr>
          <w:b/>
        </w:rPr>
        <w:t>kɯnɯmar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d'arbrisseau.</w:t>
      </w:r>
    </w:p>
    <w:p>
      <w:r>
        <w:t xml:space="preserve">  </w:t>
      </w:r>
      <w:r>
        <w:rPr>
          <w:b/>
        </w:rPr>
        <w:t>kɯnɯmar nɯ si ci ŋu wuma ʑo tu-mbro cho ɲɯ-jpɯm mɤ-cha. ɯ-jwaʁ nɯ kɯ-tɕɤr kɯ-rɲɟi tsa ŋu, ɯ-ru nɯ kɯ-ɲaʁ ɯ-ŋgɯz kɯ-ɣɯrni tsa ŋu, ɯ-ru ɯ-ŋgɯ nɯ kɯ-wɣrum kɯ-fse xtsoŋxtsoŋ ɕti tɕe, si mɤ-ngɯt. ɯ-mɯntoʁ kɯ-wɣrum kɯ-dɤn ʑo ɲɯ-ɬoʁ ŋu. si ɯ-kɤχcɤl ri ɲɯ-lɤt ŋu.</w:t>
      </w:r>
      <w:r>
        <w:br/>
        <w:br/>
      </w:r>
    </w:p>
    <w:p>
      <w:r>
        <w:rPr>
          <w:b/>
        </w:rPr>
        <w:t>kɯnɯwulaʁ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personne assujettie à la corvée.</w:t>
      </w:r>
      <w:r>
        <w:br/>
        <w:br/>
      </w:r>
    </w:p>
    <w:p>
      <w:r>
        <w:rPr>
          <w:b/>
        </w:rPr>
        <w:t>kɯɲidi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odeur d'homme.</w:t>
      </w:r>
      <w:r>
        <w:br/>
        <w:br/>
      </w:r>
    </w:p>
    <w:p>
      <w:r>
        <w:rPr>
          <w:b/>
        </w:rPr>
        <w:t>kɯqurʑŋgri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vénus, étoile du matin.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qur</w:t>
      </w:r>
      <w:r>
        <w:t xml:space="preserve"> </w:t>
      </w:r>
      <w:r>
        <w:rPr>
          <w:b/>
        </w:rPr>
        <w:t>ʑŋgri</w:t>
      </w:r>
      <w:r>
        <w:t>.</w:t>
      </w:r>
      <w:r>
        <w:br/>
        <w:br/>
      </w:r>
    </w:p>
    <w:p>
      <w:r>
        <w:rPr>
          <w:b/>
        </w:rPr>
        <w:t>kɯra</w:t>
      </w:r>
      <w:r/>
      <w:r/>
      <w:r>
        <w:t xml:space="preserve">. </w:t>
      </w:r>
      <w:r>
        <w:rPr>
          <w:i/>
        </w:rPr>
        <w:t>demonstrative determiner</w:t>
      </w:r>
      <w:r>
        <w:t>.</w:t>
      </w:r>
      <w:r>
        <w:t xml:space="preserve"> ces choses.</w:t>
      </w:r>
      <w:r>
        <w:br/>
        <w:br/>
      </w:r>
    </w:p>
    <w:p>
      <w:r>
        <w:rPr>
          <w:b/>
        </w:rPr>
        <w:t>kɯrcat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huit.</w:t>
      </w:r>
      <w:r>
        <w:br/>
        <w:br/>
      </w:r>
    </w:p>
    <w:p>
      <w:r>
        <w:rPr>
          <w:b/>
        </w:rPr>
        <w:t>kɯrcɤsqi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quatre-vingt.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sqi</w:t>
      </w:r>
      <w:r>
        <w:t>.</w:t>
      </w:r>
      <w:r>
        <w:br/>
        <w:br/>
      </w:r>
    </w:p>
    <w:p>
      <w:r>
        <w:rPr>
          <w:b/>
        </w:rPr>
        <w:t>kɯre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ici.</w:t>
      </w:r>
      <w:r>
        <w:br/>
        <w:br/>
      </w:r>
    </w:p>
    <w:p>
      <w:r>
        <w:rPr>
          <w:b/>
        </w:rPr>
        <w:t>kɯrnɯ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mite.</w:t>
      </w:r>
    </w:p>
    <w:p>
      <w:r>
        <w:t xml:space="preserve">  </w:t>
      </w:r>
      <w:r>
        <w:rPr>
          <w:b/>
        </w:rPr>
        <w:t>kɯrnɯ nɯ qajɯ kɯ-ɣɯrni ci ŋu, ɯ-jme ri ɯ-rme kɯ-tu ci ŋu, zndɤrchɤβ ɯ-thoʁ aʁɤndɯndɤt ʑo tu, ɯ-βri ra lo-rɤrkhɯrkhe kɯ-fse ŋu, ɯʑo xtɕi ri wuma ʑo ŋɤn, ma tɯ-ŋga smɤɣ thɯ-kɤ-βzu kɯ-fse nɯ ra tu-ndze ŋu, tɯ-jpu tu-ndze ŋu, tu-ndze mɤ-kɯ-jɤɣ kɯ ku-sɯ-ɤɴqhi ŋu. tɯ-jpu ra ɯ-ntɕha-ntɕhɯr ɲɯ-sɤβze ŋu, tɕe kɤ-ɣɤme ftɕaka nɯ tɯ-ŋga ɯ-taʁ tɕe qajɯ sɤ-sat ɣɯ smɤn tú-wɣ-lɤt, tɤ-rɤku nɯ tɯ-ci ɯ-ŋgɯ pjɯ́-wɣ-ɣɤla tɕe, tɕe qajɯ cho tɤ-rɤku ɯ-ntɕha-ntɕhɯr nɯ ra tɯ-ci kɯ ɯ-taʁ tu-ɣɯt ŋu ma ʑo tɕe, tɕe tú-wɣ-tɕɤt tɕe ɲɯ́-wɣ-ɣɤme khɯ.</w:t>
      </w:r>
      <w:r>
        <w:br/>
        <w:br/>
      </w:r>
    </w:p>
    <w:p>
      <w:r>
        <w:rPr>
          <w:b/>
        </w:rPr>
        <w:t>kɯrŋi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fauve.</w:t>
      </w:r>
      <w:r>
        <w:br/>
        <w:br/>
      </w:r>
    </w:p>
    <w:p>
      <w:r>
        <w:rPr>
          <w:b/>
        </w:rPr>
        <w:t>kɯrŋukɯɣndʑɯr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faucheur.</w:t>
      </w:r>
    </w:p>
    <w:p>
      <w:r>
        <w:t xml:space="preserve">  </w:t>
      </w:r>
      <w:r>
        <w:rPr>
          <w:b/>
        </w:rPr>
        <w:t>kɯrŋu kɯɣndʑɯr ɯ-mi kɯ-rɲɟɯ-rɲɟi ʑo kɯrcɤ-ldʑa tu, ɯ-phoŋbu nɯ kɯ-ɤrtɯ-rtɯm rloʁ-rloʁ kɯ-xtɕi tsa ŋu, ɯ-taʁ ri ɯ-mɲaʁ tɯ-tɕha ɣɤʑu, ɯ-phoŋbu cho ɯ-mi ra lonba ɲɯ-ɲaʁ, ɯ-mi nɯ ɯ-phoŋbu ku-fskɤr ʑo ku-ndzoʁ ɲɯ-ŋu. ɯ-mi nɯ-mbɯt tɕe tɤ-rʑaʁ kɯ-rɲɟi ʑo tu-mɯnmu ɲɯ-cha. kɯrŋu kɯɣndʑɯr ɯʑo ɯ-kɯ-ndza ɣɤʑu ma ɯʑo kɯ ɯ-zda kɤ-ndza mɯ́j-cha.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ɣndʑɯr</w:t>
      </w:r>
      <w:r>
        <w:t>.</w:t>
      </w:r>
      <w:r>
        <w:br/>
        <w:br/>
      </w:r>
    </w:p>
    <w:p>
      <w:r>
        <w:rPr>
          <w:b/>
        </w:rPr>
        <w:t>kɯrowɤro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 trop.</w:t>
      </w:r>
    </w:p>
    <w:p>
      <w:r>
        <w:t xml:space="preserve">  </w:t>
      </w:r>
      <w:r>
        <w:rPr>
          <w:b/>
        </w:rPr>
        <w:t>kɯrowɤro ʑo ma-tɯ-nɤme</w:t>
      </w:r>
    </w:p>
    <w:p>
      <w:r>
        <w:t xml:space="preserve">  </w:t>
      </w:r>
      <w:r>
        <w:rPr>
          <w:b/>
        </w:rPr>
        <w:t>kɯrowɤro ʑo ma-tɯ-nɯskɤt</w:t>
      </w:r>
    </w:p>
    <w:p>
      <w:r>
        <w:t xml:space="preserve">  </w:t>
      </w:r>
      <w:r>
        <w:rPr>
          <w:b/>
        </w:rPr>
        <w:t>tɯrju kɯ-rowɤro nɯ ra mɤ-ra</w:t>
      </w:r>
      <w:r>
        <w:br/>
        <w:br/>
      </w:r>
    </w:p>
    <w:p>
      <w:r>
        <w:rPr>
          <w:b/>
        </w:rPr>
        <w:t>kɯroz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spécialement.</w:t>
      </w:r>
    </w:p>
    <w:p>
      <w:r>
        <w:t xml:space="preserve">  </w:t>
      </w:r>
      <w:r>
        <w:rPr>
          <w:b/>
        </w:rPr>
        <w:t>ɯʑo kɯroz ʑo mbro</w:t>
      </w:r>
      <w:r>
        <w:br/>
        <w:br/>
      </w:r>
    </w:p>
    <w:p>
      <w:r>
        <w:rPr>
          <w:b/>
        </w:rPr>
        <w:t>kɯrtsɤɣ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panthère.</w:t>
      </w:r>
    </w:p>
    <w:p>
      <w:r>
        <w:t xml:space="preserve">  </w:t>
      </w:r>
      <w:r>
        <w:rPr>
          <w:b/>
        </w:rPr>
        <w:t>kɯrtsɤɣ nɯ aʁɤndɯndɤt tu ŋgrɤl, ɯ-mdoʁ kɤ-qarŋɯrŋe ɯ-taʁ kɯ-ɲaʁ kɤ-khra ŋu, ɯ-mtɕhirme kɯ-wɣrum ŋu, ɯ-mɤlɤjaʁ ɯ-ndzrɯ cho lɯlu ɯ-mɤndzrɯ fse, ɯ-jme kɯnɤ akhra, ɯ-jme ɯ-ku tɯ-snaʁ kɯ-wɣrum ŋu. tshɤt qaʑo wuma kɤ-ndza rga, nɯŋa kɯ-fse li pjɯ-sat cha, jla mbro kɯ-fse nɯ ra kɯ-dɤn mɤ-kɤm.</w:t>
      </w:r>
      <w:r>
        <w:br/>
        <w:br/>
      </w:r>
    </w:p>
    <w:p>
      <w:r>
        <w:rPr>
          <w:b/>
        </w:rPr>
        <w:t>kɯrɯ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tibétain.</w:t>
      </w:r>
    </w:p>
    <w:p>
      <w:r>
        <w:t xml:space="preserve">  </w:t>
      </w:r>
      <w:r>
        <w:rPr>
          <w:b/>
        </w:rPr>
        <w:t>kɯrɯ skɤt nɯ sɤʁʑi ɯ-ku zɯ tɯskɤt stu kɯ-mpɕɤr ɕti.</w:t>
      </w:r>
      <w:r>
        <w:br/>
        <w:br/>
      </w:r>
    </w:p>
    <w:p>
      <w:r>
        <w:rPr>
          <w:b/>
        </w:rPr>
        <w:t>kɯrɯɕaŋβzu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menuisier.</w:t>
      </w:r>
      <w:r>
        <w:br/>
        <w:br/>
      </w:r>
    </w:p>
    <w:p>
      <w:r>
        <w:rPr>
          <w:b/>
        </w:rPr>
        <w:t>kɯrɯɕɤmɯɣdɯ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arquebuse.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ɕɤmɯɣdɯ</w:t>
      </w:r>
      <w:r>
        <w:t>.</w:t>
      </w:r>
      <w:r>
        <w:br/>
        <w:br/>
      </w:r>
    </w:p>
    <w:p>
      <w:r>
        <w:rPr>
          <w:b/>
        </w:rPr>
        <w:t>kɯrɯŋga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habits tibétains.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tɯ-ŋga</w:t>
      </w:r>
      <w:r>
        <w:t xml:space="preserve"> </w:t>
      </w:r>
      <w:r>
        <w:rPr>
          <w:b/>
        </w:rPr>
        <w:t>kɯrɯ</w:t>
      </w:r>
      <w:r>
        <w:t>.</w:t>
      </w:r>
      <w:r>
        <w:br/>
        <w:br/>
      </w:r>
    </w:p>
    <w:p>
      <w:r>
        <w:rPr>
          <w:b/>
        </w:rPr>
        <w:t>kɯsɤɣru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miroir.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ru1</w:t>
      </w:r>
      <w:r>
        <w:t>.</w:t>
      </w:r>
      <w:r>
        <w:br/>
        <w:br/>
      </w:r>
    </w:p>
    <w:p>
      <w:r>
        <w:rPr>
          <w:b/>
        </w:rPr>
        <w:t>kɯspoʁ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trou.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spoʁ</w:t>
      </w:r>
      <w:r>
        <w:t>.</w:t>
      </w:r>
      <w:r>
        <w:br/>
        <w:br/>
      </w:r>
    </w:p>
    <w:p>
      <w:r>
        <w:rPr>
          <w:b/>
        </w:rPr>
        <w:t>kɯsthi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autant.</w:t>
      </w:r>
      <w:r>
        <w:br/>
        <w:br/>
      </w:r>
    </w:p>
    <w:p>
      <w:r>
        <w:rPr>
          <w:b/>
        </w:rPr>
        <w:t>kɯtaʁ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geste.</w:t>
      </w:r>
      <w:r>
        <w:br/>
        <w:br/>
      </w:r>
    </w:p>
    <w:p>
      <w:r>
        <w:rPr>
          <w:b/>
        </w:rPr>
        <w:t>kɯtɕapɯ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roturier.</w:t>
      </w:r>
      <w:r>
        <w:br/>
        <w:br/>
      </w:r>
    </w:p>
    <w:p>
      <w:r>
        <w:rPr>
          <w:b/>
        </w:rPr>
        <w:t>kɯtʂɤɣ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six.</w:t>
      </w:r>
      <w:r>
        <w:br/>
        <w:br/>
      </w:r>
    </w:p>
    <w:p>
      <w:r>
        <w:rPr>
          <w:b/>
        </w:rPr>
        <w:t>kɯtʂɤsqi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soixante.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sqi</w:t>
      </w:r>
      <w:r>
        <w:t>.</w:t>
      </w:r>
      <w:r>
        <w:br/>
        <w:br/>
      </w:r>
    </w:p>
    <w:p>
      <w:r>
        <w:rPr>
          <w:b/>
        </w:rPr>
        <w:t>kɯxtɕɯxtɕi</w:t>
      </w:r>
      <w:r/>
      <w:r/>
      <w:r>
        <w:t>.</w:t>
      </w:r>
      <w:r>
        <w:t xml:space="preserve"> un peu.</w:t>
      </w:r>
    </w:p>
    <w:p>
      <w:r>
        <w:t xml:space="preserve">  </w:t>
      </w:r>
      <w:r>
        <w:rPr>
          <w:b/>
        </w:rPr>
        <w:t>ɯʑo kɯ kɯ-xtɕɯ-xtɕi ma na-nɤma me</w:t>
      </w:r>
      <w:r>
        <w:br/>
        <w:br/>
      </w:r>
    </w:p>
    <w:p>
      <w:r>
        <w:rPr>
          <w:b/>
        </w:rPr>
        <w:t>kɯz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vas-y d'abord!</w:t>
      </w:r>
    </w:p>
    <w:p>
      <w:r>
        <w:t xml:space="preserve">  </w:t>
      </w:r>
      <w:r>
        <w:rPr>
          <w:b/>
        </w:rPr>
        <w:t>kɯz, tɤ-mbɣom!</w:t>
      </w:r>
      <w:r>
        <w:br/>
        <w:br/>
      </w:r>
    </w:p>
    <w:p>
      <w:r>
        <w:rPr>
          <w:b/>
        </w:rPr>
        <w:t>kɯzɣa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très longtemps, de nombreuses fois, vraiment, décidément.</w:t>
      </w:r>
    </w:p>
    <w:p>
      <w:r>
        <w:t xml:space="preserve">  </w:t>
      </w:r>
      <w:r>
        <w:rPr>
          <w:b/>
        </w:rPr>
        <w:t>kɯzɣa ʑo ɲɤ-ɕar</w:t>
        <w:tab/>
      </w:r>
    </w:p>
    <w:p>
      <w:r>
        <w:t xml:space="preserve">  </w:t>
      </w:r>
      <w:r>
        <w:rPr>
          <w:b/>
        </w:rPr>
        <w:t>kɯzɣa ʑo ɲɯ-tɯ-mtsɯr !</w:t>
      </w:r>
      <w:r>
        <w:br/>
        <w:br/>
      </w:r>
    </w:p>
    <w:p>
      <w:r>
        <w:rPr>
          <w:b/>
        </w:rPr>
        <w:t>kɯ-nɤkɤro</w:t>
      </w:r>
      <w:r/>
      <w:r/>
      <w:r>
        <w:t>.</w:t>
      </w:r>
      <w:r>
        <w:t xml:space="preserve"> un certain temps.</w:t>
      </w:r>
    </w:p>
    <w:p>
      <w:r>
        <w:t xml:space="preserve">  </w:t>
      </w:r>
      <w:r>
        <w:rPr>
          <w:b/>
        </w:rPr>
        <w:t>kɯ-nɤkɤro ʑo pɯ-ta-nɤjo</w:t>
      </w:r>
      <w:r>
        <w:br/>
        <w:br/>
      </w:r>
    </w:p>
    <w:p>
      <w:r>
        <w:rPr>
          <w:b/>
        </w:rPr>
        <w:t>kɯ-nɤphɯphɯ</w:t>
      </w:r>
      <w:r/>
      <w:r/>
      <w:r>
        <w:t>.</w:t>
      </w:r>
      <w:r>
        <w:t xml:space="preserve"> mendiant.</w:t>
      </w:r>
      <w:r>
        <w:br/>
        <w:br/>
      </w:r>
    </w:p>
    <w:p>
      <w:r>
        <w:rPr>
          <w:b/>
        </w:rPr>
        <w:t>kwitsɯt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armoire.</w:t>
      </w:r>
      <w:r>
        <w:br/>
        <w:br/>
      </w:r>
    </w:p>
    <w:p>
      <w:r>
        <w:br w:type="page"/>
      </w:r>
    </w:p>
    <w:p>
      <w:pPr>
        <w:pStyle w:val="Heading1"/>
      </w:pPr>
      <w:r>
        <w:t>- l -</w:t>
      </w:r>
    </w:p>
    <w:p>
      <w:r>
        <w:rPr>
          <w:b/>
        </w:rPr>
        <w:t>la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s'imbiber d'eau.</w:t>
      </w:r>
    </w:p>
    <w:p>
      <w:r>
        <w:t xml:space="preserve">  </w:t>
      </w:r>
      <w:r>
        <w:rPr>
          <w:b/>
        </w:rPr>
        <w:t>stoʁ nɯ-la ri tɕe ɲɯ-mpɯ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ɣɤla</w:t>
      </w:r>
      <w:r>
        <w:t>.</w:t>
      </w:r>
    </w:p>
    <w:p>
      <w:r>
        <w:t xml:space="preserve">  2)</w:t>
      </w:r>
      <w:r>
        <w:t xml:space="preserve"> tomber dans l'eau.</w:t>
      </w:r>
    </w:p>
    <w:p>
      <w:r>
        <w:t xml:space="preserve">  </w:t>
      </w:r>
      <w:r>
        <w:rPr>
          <w:b/>
        </w:rPr>
        <w:t>tɯ-ci ɯ-ŋgɯ pjɤ-la (=pjɤ-ɕe)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ɣɤla</w:t>
      </w:r>
      <w:r>
        <w:t>.</w:t>
      </w:r>
      <w:r>
        <w:br/>
        <w:br/>
      </w:r>
    </w:p>
    <w:p>
      <w:r>
        <w:rPr>
          <w:b/>
        </w:rPr>
        <w:t>laβdelɤŋu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quatre ou cinq.</w:t>
      </w:r>
    </w:p>
    <w:p>
      <w:r>
        <w:t xml:space="preserve">  </w:t>
      </w:r>
      <w:r>
        <w:rPr>
          <w:b/>
        </w:rPr>
        <w:t>laβdelɤŋu-sŋi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kɯβde</w:t>
      </w:r>
      <w:r>
        <w:t xml:space="preserve"> </w:t>
      </w:r>
      <w:r>
        <w:rPr>
          <w:b/>
        </w:rPr>
        <w:t>kɯmŋu</w:t>
      </w:r>
      <w:r>
        <w:t>.</w:t>
      </w:r>
      <w:r>
        <w:br/>
        <w:br/>
      </w:r>
    </w:p>
    <w:p>
      <w:r>
        <w:rPr>
          <w:b/>
        </w:rPr>
        <w:t>laβzɣi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navet cuit à la vapeur.</w:t>
      </w:r>
      <w:r>
        <w:br/>
        <w:br/>
      </w:r>
    </w:p>
    <w:p>
      <w:r>
        <w:rPr>
          <w:b/>
        </w:rPr>
        <w:t>laftaʁ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caution.</w:t>
      </w:r>
      <w:r>
        <w:br/>
        <w:br/>
      </w:r>
    </w:p>
    <w:p>
      <w:r>
        <w:rPr>
          <w:b/>
        </w:rPr>
        <w:t>laftɕɤn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chance.</w:t>
      </w:r>
    </w:p>
    <w:p>
      <w:r>
        <w:t xml:space="preserve">  </w:t>
      </w:r>
      <w:r>
        <w:rPr>
          <w:b/>
        </w:rPr>
        <w:t>ɯʑo laftɕɤn ci ŋu</w:t>
      </w:r>
      <w:r>
        <w:br/>
        <w:br/>
      </w:r>
    </w:p>
    <w:p>
      <w:r>
        <w:rPr>
          <w:b/>
        </w:rPr>
        <w:t>lajɯ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chant de montagne.</w:t>
      </w:r>
    </w:p>
    <w:p>
      <w:r>
        <w:t xml:space="preserve">  </w:t>
      </w:r>
      <w:r>
        <w:rPr>
          <w:b/>
        </w:rPr>
        <w:t>ɯʑo kɯ lajɯ pjɤ-βzu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rɯlajɯ</w:t>
      </w:r>
      <w:r>
        <w:t>.</w:t>
      </w:r>
      <w:r>
        <w:br/>
        <w:br/>
      </w:r>
    </w:p>
    <w:p>
      <w:r>
        <w:rPr>
          <w:b/>
        </w:rPr>
        <w:t>laloŋ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partout.</w:t>
      </w:r>
    </w:p>
    <w:p>
      <w:r>
        <w:t xml:space="preserve">  </w:t>
      </w:r>
      <w:r>
        <w:rPr>
          <w:b/>
        </w:rPr>
        <w:t>sɤtɕha laloŋ ʑo ɕ-to-khɤt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saloŋ</w:t>
      </w:r>
      <w:r>
        <w:t>.</w:t>
      </w:r>
      <w:r>
        <w:br/>
        <w:br/>
      </w:r>
    </w:p>
    <w:p>
      <w:r>
        <w:rPr>
          <w:b/>
        </w:rPr>
        <w:t>lankatsɯt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d'habit en poil de yak.</w:t>
      </w:r>
      <w:r>
        <w:br/>
        <w:br/>
      </w:r>
    </w:p>
    <w:p>
      <w:r>
        <w:rPr>
          <w:b/>
        </w:rPr>
        <w:t>laŋ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soulever.</w:t>
      </w:r>
    </w:p>
    <w:p/>
    <w:p>
      <w:r>
        <w:t xml:space="preserve">  </w:t>
      </w:r>
      <w:r>
        <w:rPr>
          <w:b/>
        </w:rPr>
        <w:t>老百姓起义了</w:t>
      </w:r>
      <w:r>
        <w:br/>
        <w:br/>
      </w:r>
    </w:p>
    <w:p>
      <w:r>
        <w:rPr>
          <w:b/>
        </w:rPr>
        <w:t>laŋlaŋ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cerisier.</w:t>
      </w:r>
    </w:p>
    <w:p>
      <w:r>
        <w:t xml:space="preserve">  </w:t>
      </w:r>
      <w:r>
        <w:rPr>
          <w:b/>
        </w:rPr>
        <w:t>laŋlaŋ nɯ si khro mɤ-mbro, zgoku kɯ-mbɤr tsa tu-ɬoʁ ŋu, ɯ-ru ɣɯrni, ɯ-jwaʁ mɤ-jndʐɤz, kɯ-ɤrtɯm tsa ŋu. χɕitka tɕe, ɯ-jwaʁ ɲɯ-lɤt ɕɯŋgɯ ɯ-mɯntoʁ ɲɯ-lɤt ŋu. ɯ-jwaʁ na-lɤt ɯ-rca tɕe, ɯ-mɯntoʁ pjɯ-ŋgra ŋu, tɕe ɯ-mat tɯ-βzu ɲɯ-ʑe ŋu. ɯ-mat thɯ-tɯt tɕe, ɣɯrni, artɯm rloʁ-rloʁ ʑo, tú-wɣ-ndza tɕe, kɯ-chi tu, kɯ-tɕur tu, ɯ-ŋgɯ ɯ-rɣi nɯ wxti tsa.</w:t>
      </w:r>
      <w:r>
        <w:br/>
        <w:br/>
      </w:r>
    </w:p>
    <w:p>
      <w:r>
        <w:rPr>
          <w:b/>
        </w:rPr>
        <w:t>largi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vieux moine.</w:t>
      </w:r>
      <w:r>
        <w:br/>
        <w:br/>
      </w:r>
    </w:p>
    <w:p>
      <w:r>
        <w:rPr>
          <w:b/>
        </w:rPr>
        <w:t>laʁdɯn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outil.</w:t>
      </w:r>
      <w:r>
        <w:br/>
        <w:br/>
      </w:r>
    </w:p>
    <w:p>
      <w:r>
        <w:rPr>
          <w:b/>
        </w:rPr>
        <w:t>laʁjɯɣ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bâton.</w:t>
      </w:r>
      <w:r>
        <w:br/>
        <w:br/>
      </w:r>
    </w:p>
    <w:p>
      <w:r>
        <w:rPr>
          <w:b/>
        </w:rPr>
        <w:t>laʁma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bien que, à part.</w:t>
      </w:r>
      <w:r>
        <w:br/>
        <w:br/>
      </w:r>
    </w:p>
    <w:p>
      <w:r>
        <w:rPr>
          <w:b/>
        </w:rPr>
        <w:t>laʁnɯχsɯm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deux ou trois.</w:t>
      </w:r>
      <w:r>
        <w:br/>
        <w:br/>
      </w:r>
    </w:p>
    <w:p>
      <w:r>
        <w:rPr>
          <w:b/>
        </w:rPr>
        <w:t>laʁnɯz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un ou deux, quelques.</w:t>
      </w:r>
    </w:p>
    <w:p>
      <w:r>
        <w:t xml:space="preserve">  </w:t>
      </w:r>
      <w:r>
        <w:rPr>
          <w:b/>
        </w:rPr>
        <w:t>laʁnɯ-sŋi</w:t>
      </w:r>
      <w:r>
        <w:br/>
        <w:br/>
      </w:r>
    </w:p>
    <w:p>
      <w:r>
        <w:rPr>
          <w:b/>
        </w:rPr>
        <w:t>laʁŋkhɤr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moulin à prière.</w:t>
      </w:r>
      <w:r>
        <w:br/>
        <w:br/>
      </w:r>
    </w:p>
    <w:p>
      <w:r>
        <w:rPr>
          <w:b/>
        </w:rPr>
        <w:t>laʁrda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geste.</w:t>
      </w:r>
      <w:r>
        <w:br/>
        <w:br/>
      </w:r>
    </w:p>
    <w:p>
      <w:r>
        <w:rPr>
          <w:b/>
        </w:rPr>
        <w:t>laʁrdɤβ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coup de patte avant.</w:t>
      </w:r>
    </w:p>
    <w:p>
      <w:r>
        <w:t xml:space="preserve">  </w:t>
      </w:r>
      <w:r>
        <w:rPr>
          <w:b/>
        </w:rPr>
        <w:t>ɯʑo jla ci tu tɕe laʁrdɤβ kɤ-lɤt rga</w:t>
      </w:r>
      <w:r>
        <w:br/>
        <w:br/>
      </w:r>
    </w:p>
    <w:p>
      <w:r>
        <w:rPr>
          <w:b/>
        </w:rPr>
        <w:t>laʁrŋa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tambour à main.</w:t>
      </w:r>
      <w:r>
        <w:br/>
        <w:br/>
      </w:r>
    </w:p>
    <w:p>
      <w:r>
        <w:rPr>
          <w:b/>
        </w:rPr>
        <w:t>laʁsta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marteau.</w:t>
      </w:r>
      <w:r>
        <w:br/>
        <w:br/>
      </w:r>
    </w:p>
    <w:p>
      <w:r>
        <w:rPr>
          <w:b/>
        </w:rPr>
        <w:t>laʁsɯɣma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à part ça.</w:t>
      </w:r>
    </w:p>
    <w:p>
      <w:r>
        <w:t xml:space="preserve">  </w:t>
      </w:r>
      <w:r>
        <w:rPr>
          <w:b/>
        </w:rPr>
        <w:t>tɯmɯ ci kɤ-lɤt laʁsɯɣma, jisŋi pɯ-sɤscit</w:t>
      </w:r>
      <w:r>
        <w:br/>
        <w:br/>
      </w:r>
    </w:p>
    <w:p>
      <w:r>
        <w:rPr>
          <w:b/>
        </w:rPr>
        <w:t>laʁsɯɣnɤma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à part ça.</w:t>
      </w:r>
    </w:p>
    <w:p>
      <w:r>
        <w:t xml:space="preserve">  </w:t>
      </w:r>
      <w:r>
        <w:rPr>
          <w:b/>
        </w:rPr>
        <w:t>nɯ kɤ-kho nɯ ɲɤ-nɯmɟa laʁsɯɣnɤma, nɯ ma mɯ-to-nɯβdaʁ</w:t>
      </w:r>
      <w:r>
        <w:br/>
        <w:br/>
      </w:r>
    </w:p>
    <w:p>
      <w:r>
        <w:rPr>
          <w:b/>
        </w:rPr>
        <w:t>laʁzu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d'offrande au dieux, un des éléments utilisé pour faire les gtorma.</w:t>
      </w:r>
      <w:r>
        <w:br/>
        <w:br/>
      </w:r>
    </w:p>
    <w:p>
      <w:r>
        <w:rPr>
          <w:b/>
        </w:rPr>
        <w:t>lawa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laine.</w:t>
      </w:r>
      <w:r>
        <w:br/>
        <w:br/>
      </w:r>
    </w:p>
    <w:p>
      <w:r>
        <w:rPr>
          <w:b/>
        </w:rPr>
        <w:t>laχaŋ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soufre.</w:t>
      </w:r>
      <w:r>
        <w:br/>
        <w:br/>
      </w:r>
    </w:p>
    <w:p>
      <w:r>
        <w:rPr>
          <w:b/>
        </w:rPr>
        <w:t>laχɕi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métier (manuel).</w:t>
      </w:r>
    </w:p>
    <w:p>
      <w:r>
        <w:t xml:space="preserve">  </w:t>
      </w:r>
      <w:r>
        <w:rPr>
          <w:b/>
        </w:rPr>
        <w:t>ɯ-laχɕi tu</w:t>
      </w:r>
      <w:r>
        <w:br/>
        <w:br/>
      </w:r>
    </w:p>
    <w:p>
      <w:r>
        <w:rPr>
          <w:b/>
        </w:rPr>
        <w:t>laχsɯm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deux ou trois.</w:t>
      </w:r>
    </w:p>
    <w:p>
      <w:r>
        <w:t xml:space="preserve">  </w:t>
      </w:r>
      <w:r>
        <w:rPr>
          <w:b/>
        </w:rPr>
        <w:t>laχsɯ-sŋi</w:t>
      </w:r>
      <w:r>
        <w:br/>
        <w:br/>
      </w:r>
    </w:p>
    <w:p>
      <w:r>
        <w:rPr>
          <w:b/>
        </w:rPr>
        <w:t>laχtɕha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objet.</w:t>
      </w:r>
      <w:r>
        <w:br/>
        <w:br/>
      </w:r>
    </w:p>
    <w:p>
      <w:r>
        <w:rPr>
          <w:b/>
        </w:rPr>
        <w:t>laχthɤβ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médecin traditionnel qui répare les fractures.</w:t>
      </w:r>
      <w:r>
        <w:br/>
        <w:br/>
      </w:r>
    </w:p>
    <w:p>
      <w:r>
        <w:rPr>
          <w:b/>
        </w:rPr>
        <w:t>laχtsɯ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poutre du balcon.</w:t>
      </w:r>
      <w:r>
        <w:br/>
        <w:br/>
      </w:r>
    </w:p>
    <w:p>
      <w:r>
        <w:rPr>
          <w:b/>
        </w:rPr>
        <w:t>laʑu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viande fumée.</w:t>
      </w:r>
      <w:r>
        <w:br/>
        <w:br/>
      </w:r>
    </w:p>
    <w:p>
      <w:r>
        <w:rPr>
          <w:b/>
        </w:rPr>
        <w:t>lbjɯlbjɯɣ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qui pend en grand nombre, mou.</w:t>
      </w:r>
    </w:p>
    <w:p>
      <w:r>
        <w:t xml:space="preserve">  </w:t>
      </w:r>
      <w:r>
        <w:rPr>
          <w:b/>
        </w:rPr>
        <w:t>ʑmbri ɣɯ ɯ-rtaʁ ɲɯ-mpɯ tɕe ɯ-jwaʁ ɲɯ-dɤn pjɯ-ɴqoʁ kɯ-fse tɕe, lbjɯlbjɯɣ ʑo ɲɯ-pa</w:t>
      </w:r>
      <w:r>
        <w:br/>
        <w:br/>
      </w:r>
    </w:p>
    <w:p>
      <w:r>
        <w:rPr>
          <w:b/>
        </w:rPr>
        <w:t>lchɤlchɤt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petit.</w:t>
      </w:r>
    </w:p>
    <w:p>
      <w:r>
        <w:t xml:space="preserve">  </w:t>
      </w:r>
      <w:r>
        <w:rPr>
          <w:b/>
        </w:rPr>
        <w:t>tɤ-fkɯm lchɤlchɤt ci ɲɯ-ŋu</w:t>
      </w:r>
    </w:p>
    <w:p>
      <w:r>
        <w:t xml:space="preserve">  </w:t>
      </w:r>
      <w:r>
        <w:rPr>
          <w:b/>
        </w:rPr>
        <w:t>tɯrme ɯ-phoŋbu kɯ-mbɤr ci lchɤlchɤt ɲɯ-ŋu</w:t>
      </w:r>
    </w:p>
    <w:p>
      <w:r>
        <w:t xml:space="preserve">  </w:t>
      </w:r>
      <w:r>
        <w:rPr>
          <w:b/>
        </w:rPr>
        <w:t>ɯ-phoŋbu mɤ-kɯ-mbro lchɤlchɤt ci ɲɯ-ŋu</w:t>
      </w:r>
    </w:p>
    <w:p>
      <w:r>
        <w:t xml:space="preserve">  </w:t>
      </w:r>
      <w:r>
        <w:rPr>
          <w:b/>
        </w:rPr>
        <w:t>lchɤlchɤt ci ɲɤ-rku</w:t>
      </w:r>
      <w:r>
        <w:br/>
        <w:br/>
      </w:r>
    </w:p>
    <w:p>
      <w:r>
        <w:rPr>
          <w:b/>
        </w:rPr>
        <w:t>lchɣaʁlchɣaʁ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souple, agréable à porter.</w:t>
      </w:r>
    </w:p>
    <w:p>
      <w:r>
        <w:t xml:space="preserve">  </w:t>
      </w:r>
      <w:r>
        <w:rPr>
          <w:b/>
        </w:rPr>
        <w:t>tɯ-ndʐi lchɣaʁlchɣaʁ ci ɲɯ-ŋu</w:t>
      </w:r>
    </w:p>
    <w:p>
      <w:r>
        <w:t xml:space="preserve">  </w:t>
      </w:r>
      <w:r>
        <w:rPr>
          <w:b/>
        </w:rPr>
        <w:t>ɯ-ŋga lchɣaʁlchɣaʁ ci ɲɯ-ŋu</w:t>
      </w:r>
    </w:p>
    <w:p>
      <w:r>
        <w:t xml:space="preserve">  </w:t>
      </w:r>
      <w:r>
        <w:rPr>
          <w:b/>
        </w:rPr>
        <w:t>lchɣaʁlchɣaʁ ɲɯ-nɯɣɯŋga</w:t>
      </w:r>
      <w:r>
        <w:br/>
        <w:br/>
      </w:r>
    </w:p>
    <w:p>
      <w:r>
        <w:rPr>
          <w:b/>
        </w:rPr>
        <w:t>lchɯɣlchɯɣ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pas rempli.</w:t>
      </w:r>
    </w:p>
    <w:p>
      <w:r>
        <w:t xml:space="preserve">  </w:t>
      </w:r>
      <w:r>
        <w:rPr>
          <w:b/>
        </w:rPr>
        <w:t>tɤ-fkɯm ɯ-ŋgɯ zɯ stoʁ tɯɣnɤsqɯ-tɯrpa ci ma lchɯɣlchɯɣ maŋe</w:t>
      </w:r>
      <w:r>
        <w:br/>
        <w:br/>
      </w:r>
    </w:p>
    <w:p>
      <w:r>
        <w:rPr>
          <w:b/>
        </w:rPr>
        <w:t>lcɯɣlcɯɣ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trempé.</w:t>
      </w:r>
    </w:p>
    <w:p>
      <w:r>
        <w:t xml:space="preserve">  </w:t>
      </w:r>
      <w:r>
        <w:rPr>
          <w:b/>
        </w:rPr>
        <w:t>kó-wɣ-sphjaʁ lcɯɣlcɯɣ</w:t>
      </w:r>
    </w:p>
    <w:p>
      <w:r>
        <w:t xml:space="preserve">  </w:t>
      </w:r>
      <w:r>
        <w:rPr>
          <w:b/>
        </w:rPr>
        <w:t>a-ŋga ra nɯ-aci lcɯɣlcɯɣ ʑo</w:t>
      </w:r>
    </w:p>
    <w:p>
      <w:r>
        <w:t xml:space="preserve">  </w:t>
      </w:r>
      <w:r>
        <w:rPr>
          <w:b/>
        </w:rPr>
        <w:t>a-ŋga ra lcɯɣlcɯɣ ʑo nɯ-pa</w:t>
      </w:r>
      <w:r>
        <w:br/>
        <w:br/>
      </w:r>
    </w:p>
    <w:p>
      <w:r>
        <w:rPr>
          <w:b/>
        </w:rPr>
        <w:t>ldɯɣi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bharal (ovis ammon).</w:t>
      </w:r>
    </w:p>
    <w:p>
      <w:r>
        <w:t xml:space="preserve">  </w:t>
      </w:r>
      <w:r>
        <w:rPr>
          <w:b/>
        </w:rPr>
        <w:t>ldɯɣi nɯ zgo ku stu kɯ-mbro rɯtɕhɤβ ɯ-ŋgɯ zɯ ku-rɤʑi ɲɯ-ŋu, kɯ-dɤn kɯ ɣurʑa tu ɲɯ-ŋgrɤl, kɯ-rkɯn kɯ ʁnɯz χsɯm ku-rɤʑi tu ɲɯ-ŋgrɤl, jɤ-ari-nɯ tɕe stu kɯ-mɤku nɯ ju-ɕe ɯ-qhɯ-qhu zɯ kɯmdi ju-ɕe-nɯ, ɯʑo qaʑo cho kɯ-naχtɕɯɣ ŋu, zgo ku-rɤʑi ma co ɯ-ŋgɯ zɯ ku-rɤʑi mɯ́j-ŋgrɤl, ɯ-rme nɯ caʁɕɣɤz kɯ-tu kɯ-wɣrum ɲɯ-ŋu.</w:t>
      </w:r>
      <w:r>
        <w:br/>
        <w:br/>
      </w:r>
    </w:p>
    <w:p>
      <w:r>
        <w:rPr>
          <w:b/>
        </w:rPr>
        <w:t>ldɯɣldɯɣ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ciel sombre, rempli de nuages.</w:t>
      </w:r>
    </w:p>
    <w:p>
      <w:r>
        <w:t xml:space="preserve">  </w:t>
      </w:r>
      <w:r>
        <w:rPr>
          <w:b/>
        </w:rPr>
        <w:t>tɯmɯ ldɯɣldɯɣ ʑo ɲɯ-pa</w:t>
      </w:r>
    </w:p>
    <w:p>
      <w:r>
        <w:t xml:space="preserve">  </w:t>
      </w:r>
      <w:r>
        <w:rPr>
          <w:b/>
        </w:rPr>
        <w:t>tɤ-lu tʂha ldɯɣldɯɣ ɲɯ-pa</w:t>
      </w:r>
    </w:p>
    <w:p>
      <w:r>
        <w:t xml:space="preserve">  </w:t>
      </w:r>
      <w:r>
        <w:rPr>
          <w:b/>
        </w:rPr>
        <w:t>jisŋi ɲɯ-lɯβ ldɯɣldɯɣ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dʐɯɣdʐɯɣ</w:t>
      </w:r>
      <w:r>
        <w:t>.</w:t>
      </w:r>
      <w:r>
        <w:br/>
        <w:br/>
      </w:r>
    </w:p>
    <w:p>
      <w:r>
        <w:rPr>
          <w:b/>
        </w:rPr>
        <w:t>ldɯɣɯ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couteau courbé.</w:t>
      </w:r>
      <w:r>
        <w:br/>
        <w:br/>
      </w:r>
    </w:p>
    <w:p>
      <w:r>
        <w:rPr>
          <w:b/>
        </w:rPr>
        <w:t>ldɯm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sérieux.</w:t>
      </w:r>
    </w:p>
    <w:p>
      <w:r>
        <w:t xml:space="preserve">  </w:t>
      </w:r>
      <w:r>
        <w:rPr>
          <w:b/>
        </w:rPr>
        <w:t>ki tɯrme ki kɯ-ldɯm ci ɲɯ-ŋu</w:t>
      </w:r>
    </w:p>
    <w:p>
      <w:r>
        <w:t xml:space="preserve">  </w:t>
      </w:r>
      <w:r>
        <w:rPr>
          <w:b/>
        </w:rPr>
        <w:t>tɤ-pɤtso ɲɯ-ldɯm</w:t>
      </w:r>
      <w:r>
        <w:br/>
        <w:br/>
      </w:r>
    </w:p>
    <w:p>
      <w:r>
        <w:rPr>
          <w:b/>
        </w:rPr>
        <w:t>ldʐaŋldʐaŋ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pendu.</w:t>
      </w:r>
    </w:p>
    <w:p>
      <w:r>
        <w:t xml:space="preserve">  </w:t>
      </w:r>
      <w:r>
        <w:rPr>
          <w:b/>
        </w:rPr>
        <w:t>fsapaʁ to-ʑɣɤtshi tɕe, ldʐaŋldʐaŋ ɲɯ-ɴqoʁ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ɕtʂaŋɕtʂaŋ</w:t>
      </w:r>
      <w:r>
        <w:t>.</w:t>
      </w:r>
    </w:p>
    <w:p>
      <w:r>
        <w:t xml:space="preserve">  </w:t>
      </w:r>
      <w:r>
        <w:rPr>
          <w:b/>
        </w:rPr>
        <w:t>ldʐaŋnɤlaŋ</w:t>
      </w:r>
      <w:r/>
    </w:p>
    <w:p>
      <w:r>
        <w:t xml:space="preserve">  </w:t>
      </w:r>
      <w:r>
        <w:rPr>
          <w:b/>
        </w:rPr>
        <w:t>ɣɤldʐaŋlaŋ</w:t>
      </w:r>
      <w:r/>
      <w:r>
        <w:br/>
        <w:br/>
      </w:r>
    </w:p>
    <w:p>
      <w:r>
        <w:rPr>
          <w:b/>
        </w:rPr>
        <w:t>ldʐaŋnɤlaŋ</w:t>
      </w:r>
      <w:r/>
      <w:r/>
      <w:r>
        <w:t xml:space="preserve">. </w:t>
      </w:r>
      <w:r>
        <w:rPr>
          <w:i/>
        </w:rPr>
        <w:t>ideophone.4</w:t>
      </w:r>
      <w:r>
        <w:t>.</w:t>
      </w:r>
      <w:r/>
    </w:p>
    <w:p>
      <w:r>
        <w:t xml:space="preserve">  </w:t>
      </w:r>
      <w:r>
        <w:rPr>
          <w:b/>
        </w:rPr>
        <w:t>ldʐaŋnɤlaŋ ɲɯ-ʑɣɤstu</w:t>
      </w:r>
      <w:r>
        <w:br/>
        <w:br/>
      </w:r>
    </w:p>
    <w:p>
      <w:r>
        <w:rPr>
          <w:b/>
        </w:rPr>
        <w:t>ldʐɤβldʐɤβ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en désordre (fils pendus).</w:t>
      </w:r>
    </w:p>
    <w:p>
      <w:r>
        <w:t xml:space="preserve">  </w:t>
      </w:r>
      <w:r>
        <w:rPr>
          <w:b/>
        </w:rPr>
        <w:t>ɯ-ŋga chɤ-ɴɢraʁ ldʐɤβldʐɤβ ʑo ri, ɲɯ-ɤ&lt;nɯ&gt;sɯ-ŋga</w:t>
      </w:r>
      <w:r>
        <w:br/>
        <w:br/>
      </w:r>
    </w:p>
    <w:p>
      <w:r>
        <w:rPr>
          <w:b/>
        </w:rPr>
        <w:t>ldʐɤpɤldʐɤle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habits de mauvaise qualité, abîmés.</w:t>
      </w:r>
    </w:p>
    <w:p>
      <w:r>
        <w:t xml:space="preserve">  </w:t>
      </w:r>
      <w:r>
        <w:rPr>
          <w:b/>
        </w:rPr>
        <w:t>tɯ-ŋga ldʐɤpɤldʐɤle ʑo tu-nɯ-ŋge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cɤpɤcrɤle</w:t>
      </w:r>
      <w:r>
        <w:t>.</w:t>
      </w:r>
      <w:r>
        <w:br/>
        <w:br/>
      </w:r>
    </w:p>
    <w:p>
      <w:r>
        <w:rPr>
          <w:b/>
        </w:rPr>
        <w:t>ldʑaŋkɯ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vert.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arɯldʑaŋkɯ</w:t>
      </w:r>
      <w:r>
        <w:t>.</w:t>
      </w:r>
      <w:r>
        <w:br/>
        <w:br/>
      </w:r>
    </w:p>
    <w:p>
      <w:r>
        <w:rPr>
          <w:b/>
        </w:rPr>
        <w:t>ldʑaŋnaʁ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vert foncé.</w:t>
      </w:r>
      <w:r>
        <w:br/>
        <w:br/>
      </w:r>
    </w:p>
    <w:p>
      <w:r>
        <w:rPr>
          <w:b/>
        </w:rPr>
        <w:t>ldʑoʁ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parvenir à complétion.</w:t>
      </w:r>
    </w:p>
    <w:p>
      <w:r>
        <w:t xml:space="preserve">  </w:t>
      </w:r>
      <w:r>
        <w:rPr>
          <w:b/>
        </w:rPr>
        <w:t>kɤ-nɤma ra tɤ-ldʑoʁ</w:t>
      </w:r>
    </w:p>
    <w:p>
      <w:r>
        <w:t xml:space="preserve">  </w:t>
      </w:r>
      <w:r>
        <w:rPr>
          <w:b/>
        </w:rPr>
        <w:t>kha ta-ma kɯ-ldʑoʁ me</w:t>
      </w:r>
    </w:p>
    <w:p>
      <w:r>
        <w:t xml:space="preserve">  </w:t>
      </w:r>
      <w:r>
        <w:rPr>
          <w:b/>
        </w:rPr>
        <w:t>sɯldʑoʁ</w:t>
      </w:r>
      <w:r>
        <w:t xml:space="preserve"> mener à complétion.</w:t>
      </w:r>
      <w:r>
        <w:br/>
        <w:br/>
      </w:r>
    </w:p>
    <w:p>
      <w:r>
        <w:rPr>
          <w:b/>
        </w:rPr>
        <w:t>ldʑɯβ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pouvoir aider.</w:t>
      </w:r>
    </w:p>
    <w:p>
      <w:r>
        <w:t xml:space="preserve">  </w:t>
      </w:r>
      <w:r>
        <w:rPr>
          <w:b/>
        </w:rPr>
        <w:t>aʑo kɯ nɤʑo mɤ-ta-ldʑɯβ</w:t>
      </w:r>
    </w:p>
    <w:p>
      <w:r>
        <w:t xml:space="preserve">  </w:t>
      </w:r>
      <w:r>
        <w:rPr>
          <w:b/>
        </w:rPr>
        <w:t>xɕɤndʑu kɯ zdoŋbu mɤ-ldʑɯβ</w:t>
      </w:r>
      <w:r>
        <w:br/>
        <w:br/>
      </w:r>
    </w:p>
    <w:p>
      <w:r>
        <w:rPr>
          <w:b/>
        </w:rPr>
        <w:t>ldʑɯŋldʑɯŋ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bleu (ciel).</w:t>
      </w:r>
    </w:p>
    <w:p>
      <w:r>
        <w:t xml:space="preserve">  </w:t>
      </w:r>
      <w:r>
        <w:rPr>
          <w:b/>
        </w:rPr>
        <w:t>tɯmɯ ɲɯ-ɤrŋi ldʑɯŋldʑɯŋ ʑo</w:t>
      </w:r>
      <w:r>
        <w:br/>
        <w:br/>
      </w:r>
    </w:p>
    <w:p>
      <w:r>
        <w:rPr>
          <w:b/>
        </w:rPr>
        <w:t>ldʑɯz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flexible (branche).</w:t>
      </w:r>
    </w:p>
    <w:p>
      <w:r>
        <w:t xml:space="preserve">  </w:t>
      </w:r>
      <w:r>
        <w:rPr>
          <w:b/>
        </w:rPr>
        <w:t>ʑmbri ɲɯ-ldʑɯz</w:t>
      </w:r>
      <w:r>
        <w:br/>
        <w:br/>
      </w:r>
    </w:p>
    <w:p>
      <w:r>
        <w:rPr>
          <w:b/>
        </w:rPr>
        <w:t>lɤchu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en amont.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ɯ-locu</w:t>
      </w:r>
      <w:r>
        <w:t>.</w:t>
      </w:r>
      <w:r>
        <w:br/>
        <w:br/>
      </w:r>
    </w:p>
    <w:p>
      <w:r>
        <w:rPr>
          <w:b/>
        </w:rPr>
        <w:t>lɤftsɤz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endroit sur le toit où l'on plante un rlung-rta et où l'on élève un tas de silex.</w:t>
      </w:r>
    </w:p>
    <w:p>
      <w:r>
        <w:t xml:space="preserve">  </w:t>
      </w:r>
      <w:r>
        <w:rPr>
          <w:b/>
        </w:rPr>
        <w:t>lɤftsɤz nɯ khɤxtɤmbro ɣɯ ɯ-qhu znde tu-kɯ-ɣi ɣɯ akɯ andi ɯ-χcɤl li znde kɯ-xtɕi ci kɯ-ɤβʑɯrdu, kha ɯ-znde sɤznɤ tɤ-ʁar jamar tu-ro ra, znde cho ɯ-tɯ-jaʁ kɯ-naχtɕɯɣ thɯ-kɤ-βzu ci ŋu, ɯ-χcɤl kɯ-spoʁ ŋu, ɯ-kɤχcɤl zɯ qapi tú-wɣ-rmbɯ ŋu, ɯ-χcɤl nɯ tɕu tshɤχɕaŋ, rloŋrta, nɯ ra pjɯ́-wɣ-sɤtsa ŋu, kɯrɯ kha ɯ-lɤftsɤz kɯ-me me.</w:t>
      </w:r>
      <w:r>
        <w:br/>
        <w:br/>
      </w:r>
    </w:p>
    <w:p>
      <w:r>
        <w:rPr>
          <w:b/>
        </w:rPr>
        <w:t>lɤftɯɣ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humus.</w:t>
      </w:r>
      <w:r>
        <w:br/>
        <w:br/>
      </w:r>
    </w:p>
    <w:p>
      <w:r>
        <w:rPr>
          <w:b/>
        </w:rPr>
        <w:t>lɤɣ</w:t>
      </w:r>
      <w:r/>
      <w:r/>
      <w:r>
        <w:t xml:space="preserve">. </w:t>
      </w:r>
      <w:r>
        <w:rPr>
          <w:i/>
        </w:rPr>
        <w:t>bitransitive verb</w:t>
      </w:r>
      <w:r>
        <w:t>.</w:t>
      </w:r>
      <w:r>
        <w:t xml:space="preserve"> faire paître les animaux.</w:t>
      </w:r>
    </w:p>
    <w:p>
      <w:r>
        <w:t xml:space="preserve">  </w:t>
      </w:r>
      <w:r>
        <w:rPr>
          <w:b/>
        </w:rPr>
        <w:t>a-mu kɯ ji-fsapaʁ ra na-lɤɣ</w:t>
      </w:r>
    </w:p>
    <w:p>
      <w:r>
        <w:t xml:space="preserve">  </w:t>
      </w:r>
      <w:r>
        <w:rPr>
          <w:b/>
        </w:rPr>
        <w:t>fsapaʁ ra ɕ-pɯ-laɣ-a</w:t>
      </w:r>
      <w:r>
        <w:br/>
        <w:br/>
      </w:r>
    </w:p>
    <w:p>
      <w:r>
        <w:rPr>
          <w:b/>
        </w:rPr>
        <w:t>lɤjmu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servante.</w:t>
      </w:r>
      <w:r>
        <w:br/>
        <w:br/>
      </w:r>
    </w:p>
    <w:p>
      <w:r>
        <w:rPr>
          <w:b/>
        </w:rPr>
        <w:t>lɤmɤsthoŋ</w:t>
      </w:r>
      <w:r/>
      <w:r/>
      <w:r>
        <w:t>.</w:t>
      </w:r>
      <w:r/>
    </w:p>
    <w:p>
      <w:r>
        <w:t xml:space="preserve">  </w:t>
      </w:r>
      <w:r>
        <w:rPr>
          <w:b/>
        </w:rPr>
        <w:t>lɤmɤtshoŋ ci ʑo tu</w:t>
      </w:r>
      <w:r>
        <w:br/>
        <w:br/>
      </w:r>
    </w:p>
    <w:p>
      <w:r>
        <w:rPr>
          <w:b/>
        </w:rPr>
        <w:t>lɤn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la responsabilité de, c'est la faute de.</w:t>
      </w:r>
    </w:p>
    <w:p>
      <w:r>
        <w:t xml:space="preserve">  </w:t>
      </w:r>
      <w:r>
        <w:rPr>
          <w:b/>
        </w:rPr>
        <w:t>nɯ ma-tɤ-tɯ-ste nɯ-sɯso-t-a ri mɯ́j-tɯ-khɯ tɕe nɤʑo tɯ-lɤn</w:t>
      </w:r>
    </w:p>
    <w:p>
      <w:r>
        <w:t xml:space="preserve">  </w:t>
      </w:r>
      <w:r>
        <w:rPr>
          <w:b/>
        </w:rPr>
        <w:t>tɤ-rɟit mɤ-kɯ-pe nɯ phama lɤn</w:t>
      </w:r>
    </w:p>
    <w:p>
      <w:r>
        <w:t xml:space="preserve">  </w:t>
      </w:r>
      <w:r>
        <w:rPr>
          <w:b/>
        </w:rPr>
        <w:t>laʁtɕha ɲo-me tɕe, nɤʑo pɯ-tɯ-lɤn</w:t>
      </w:r>
    </w:p>
    <w:p>
      <w:r>
        <w:t xml:space="preserve">  </w:t>
      </w:r>
      <w:r>
        <w:rPr>
          <w:b/>
        </w:rPr>
        <w:t>tɤ-pɤtso mɤ-kɯ-khɯ nɯ chɯ-kɤ-sɯɣli ɲɯ-lɤn</w:t>
      </w:r>
    </w:p>
    <w:p>
      <w:r>
        <w:t xml:space="preserve">  </w:t>
      </w:r>
      <w:r>
        <w:rPr>
          <w:b/>
        </w:rPr>
        <w:t>nɯlɤn</w:t>
      </w:r>
      <w:r>
        <w:t xml:space="preserve"> n'avoir à s'en prendre qu'à soi-même.</w:t>
      </w:r>
      <w:r>
        <w:br/>
        <w:br/>
      </w:r>
    </w:p>
    <w:p>
      <w:r>
        <w:rPr>
          <w:b/>
        </w:rPr>
        <w:t>lɤntsa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 motif bouddhique.</w:t>
      </w:r>
      <w:r>
        <w:br/>
        <w:br/>
      </w:r>
    </w:p>
    <w:p>
      <w:r>
        <w:rPr>
          <w:b/>
        </w:rPr>
        <w:t>lɤŋɤtʂɤɣ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cinq ou six.</w:t>
      </w:r>
    </w:p>
    <w:p>
      <w:r>
        <w:t xml:space="preserve">  </w:t>
      </w:r>
      <w:r>
        <w:rPr>
          <w:b/>
        </w:rPr>
        <w:t>lɤŋɤtʂɤ-sŋi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kɯmŋu</w:t>
      </w:r>
      <w:r>
        <w:t xml:space="preserve"> </w:t>
      </w:r>
      <w:r>
        <w:rPr>
          <w:b/>
        </w:rPr>
        <w:t>kɯtʂɤɣ</w:t>
      </w:r>
      <w:r>
        <w:t>.</w:t>
      </w:r>
      <w:r>
        <w:br/>
        <w:br/>
      </w:r>
    </w:p>
    <w:p>
      <w:r>
        <w:rPr>
          <w:b/>
        </w:rPr>
        <w:t>lɤpɯɣ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radis.</w:t>
      </w:r>
      <w:r>
        <w:br/>
        <w:br/>
      </w:r>
    </w:p>
    <w:p>
      <w:r>
        <w:rPr>
          <w:b/>
        </w:rPr>
        <w:t>lɤsɤr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nouvel an.</w:t>
      </w:r>
    </w:p>
    <w:p>
      <w:r>
        <w:t xml:space="preserve">  </w:t>
      </w:r>
      <w:r>
        <w:rPr>
          <w:b/>
        </w:rPr>
        <w:t>lɤsɤr a-pɯ-tɯ-scit-nɯ</w:t>
      </w:r>
    </w:p>
    <w:p>
      <w:r>
        <w:t xml:space="preserve">  </w:t>
      </w:r>
      <w:r>
        <w:rPr>
          <w:b/>
        </w:rPr>
        <w:t>@eryue @sanhao tɕe ji-lɤsɤr ɲɯ-ŋu, kɯrɯlɤsɤr</w:t>
      </w:r>
      <w:r>
        <w:br/>
        <w:br/>
      </w:r>
    </w:p>
    <w:p>
      <w:r>
        <w:rPr>
          <w:b/>
        </w:rPr>
        <w:t>lɤsɤr cito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premier jour de l'année.</w:t>
      </w:r>
      <w:r>
        <w:br/>
        <w:br/>
      </w:r>
    </w:p>
    <w:p>
      <w:r>
        <w:rPr>
          <w:b/>
        </w:rPr>
        <w:t>lɤskɤr tɕhɯʁɲɯz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les douze signes astrologiques.</w:t>
      </w:r>
      <w:r>
        <w:br/>
        <w:br/>
      </w:r>
    </w:p>
    <w:p>
      <w:r>
        <w:rPr>
          <w:b/>
        </w:rPr>
        <w:t>lɤt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lɤt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jeter.</w:t>
      </w:r>
    </w:p>
    <w:p>
      <w:r>
        <w:t xml:space="preserve">  </w:t>
      </w:r>
      <w:r>
        <w:rPr>
          <w:b/>
        </w:rPr>
        <w:t>ɯ-mci to-lɤt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nɤscɤlɤt</w:t>
      </w:r>
      <w:r>
        <w:t>.</w:t>
      </w:r>
    </w:p>
    <w:p>
      <w:r>
        <w:t xml:space="preserve">  2)</w:t>
      </w:r>
      <w:r>
        <w:t xml:space="preserve"> tirer.</w:t>
      </w:r>
    </w:p>
    <w:p>
      <w:r>
        <w:t xml:space="preserve">  </w:t>
      </w:r>
      <w:r>
        <w:rPr>
          <w:b/>
        </w:rPr>
        <w:t>ɕɤmuɣdɯ to-lɤt</w:t>
      </w:r>
    </w:p>
    <w:p>
      <w:r>
        <w:t xml:space="preserve">  </w:t>
      </w:r>
      <w:r>
        <w:rPr>
          <w:b/>
        </w:rPr>
        <w:t>tɯdi to-lɤt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nɤscɤlɤt</w:t>
      </w:r>
      <w:r>
        <w:t>.</w:t>
      </w:r>
    </w:p>
    <w:p>
      <w:r>
        <w:t xml:space="preserve">  3)</w:t>
      </w:r>
      <w:r>
        <w:t xml:space="preserve"> frapper.</w:t>
      </w:r>
    </w:p>
    <w:p>
      <w:r>
        <w:t xml:space="preserve">  </w:t>
      </w:r>
      <w:r>
        <w:rPr>
          <w:b/>
        </w:rPr>
        <w:t>ɯ-ku zɯ tɤŋkhɯt to-lɤt</w:t>
      </w:r>
    </w:p>
    <w:p>
      <w:r>
        <w:t xml:space="preserve">  </w:t>
      </w:r>
      <w:r>
        <w:rPr>
          <w:b/>
        </w:rPr>
        <w:t>tɯ-mɯrtsɯɣ ci to-lɤt</w:t>
      </w:r>
    </w:p>
    <w:p>
      <w:r>
        <w:t xml:space="preserve">  </w:t>
      </w:r>
      <w:r>
        <w:rPr>
          <w:b/>
        </w:rPr>
        <w:t>tɯ-qartsɯ ta-lɤt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nɤscɤlɤt</w:t>
      </w:r>
      <w:r>
        <w:t>.</w:t>
      </w:r>
    </w:p>
    <w:p>
      <w:r>
        <w:t xml:space="preserve">  4)</w:t>
      </w:r>
      <w:r>
        <w:t xml:space="preserve"> mettre, ajouter.</w:t>
      </w:r>
    </w:p>
    <w:p>
      <w:r>
        <w:t xml:space="preserve">  </w:t>
      </w:r>
      <w:r>
        <w:rPr>
          <w:b/>
        </w:rPr>
        <w:t>tsha pjɤ-lɤt, ko-lɤt</w:t>
      </w:r>
    </w:p>
    <w:p>
      <w:r>
        <w:t xml:space="preserve">  </w:t>
      </w:r>
      <w:r>
        <w:rPr>
          <w:b/>
        </w:rPr>
        <w:t>tɯ-ci pjɤ-lɤt</w:t>
      </w:r>
    </w:p>
    <w:p>
      <w:r>
        <w:t xml:space="preserve">  </w:t>
      </w:r>
      <w:r>
        <w:rPr>
          <w:b/>
        </w:rPr>
        <w:t>tɯ-ci ko-lɤt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nɤscɤlɤt</w:t>
      </w:r>
      <w:r>
        <w:t>.</w:t>
      </w:r>
    </w:p>
    <w:p>
      <w:r>
        <w:t xml:space="preserve">  5)</w:t>
      </w:r>
      <w:r>
        <w:t xml:space="preserve"> appliquer.</w:t>
      </w:r>
    </w:p>
    <w:p>
      <w:r>
        <w:t xml:space="preserve">  </w:t>
      </w:r>
      <w:r>
        <w:rPr>
          <w:b/>
        </w:rPr>
        <w:t>tɤ-mthɯm ɯ-taʁ tsha to-lɤt (=to-mar)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nɤscɤlɤt</w:t>
      </w:r>
      <w:r>
        <w:t>.</w:t>
      </w:r>
    </w:p>
    <w:p>
      <w:r>
        <w:t xml:space="preserve">  6)</w:t>
      </w:r>
      <w:r>
        <w:t xml:space="preserve"> utiliser.</w:t>
      </w:r>
    </w:p>
    <w:p>
      <w:r>
        <w:t xml:space="preserve">  </w:t>
      </w:r>
      <w:r>
        <w:rPr>
          <w:b/>
        </w:rPr>
        <w:t>mkhɯrlu jo-lɤt</w:t>
      </w:r>
    </w:p>
    <w:p>
      <w:r>
        <w:t xml:space="preserve">  </w:t>
      </w:r>
      <w:r>
        <w:rPr>
          <w:b/>
        </w:rPr>
        <w:t>mkhɯrlu ɯ-kɯ-lɤt</w:t>
      </w:r>
    </w:p>
    <w:p>
      <w:r>
        <w:t xml:space="preserve">  </w:t>
      </w:r>
      <w:r>
        <w:rPr>
          <w:b/>
        </w:rPr>
        <w:t>tɤ-mtsɯ to-lɤt</w:t>
      </w:r>
    </w:p>
    <w:p>
      <w:r>
        <w:t xml:space="preserve">  </w:t>
      </w:r>
      <w:r>
        <w:rPr>
          <w:b/>
        </w:rPr>
        <w:t>tɤ-mtɯ ko-lɤt, cho-lɤt</w:t>
      </w:r>
    </w:p>
    <w:p>
      <w:r>
        <w:t xml:space="preserve">  </w:t>
      </w:r>
      <w:r>
        <w:rPr>
          <w:b/>
        </w:rPr>
        <w:t>mbro ɯ-jme nɯ tɤ-mtɯ χsɯm tha-lɤt</w:t>
      </w:r>
    </w:p>
    <w:p>
      <w:r>
        <w:t xml:space="preserve">  </w:t>
      </w:r>
      <w:r>
        <w:rPr>
          <w:b/>
        </w:rPr>
        <w:t>taqaβ to-lɤt</w:t>
      </w:r>
    </w:p>
    <w:p>
      <w:r>
        <w:t xml:space="preserve">  </w:t>
      </w:r>
      <w:r>
        <w:rPr>
          <w:b/>
        </w:rPr>
        <w:t>a-@dianhua ɯ-kɯ-lɤt ci ɣɤʑu</w:t>
      </w:r>
    </w:p>
    <w:p>
      <w:r>
        <w:t xml:space="preserve">  </w:t>
      </w:r>
      <w:r>
        <w:rPr>
          <w:b/>
        </w:rPr>
        <w:t>nɤ-@dianhua ɲɯ-lat-a</w:t>
      </w:r>
    </w:p>
    <w:p>
      <w:r>
        <w:t xml:space="preserve">  </w:t>
      </w:r>
      <w:r>
        <w:rPr>
          <w:b/>
        </w:rPr>
        <w:t>pɤjkhu ja-lɤt me</w:t>
      </w:r>
    </w:p>
    <w:p>
      <w:r>
        <w:t xml:space="preserve">  </w:t>
      </w:r>
      <w:r>
        <w:rPr>
          <w:b/>
        </w:rPr>
        <w:t>qraʁ thɯ-lat-a</w:t>
      </w:r>
    </w:p>
    <w:p>
      <w:r>
        <w:t xml:space="preserve">  </w:t>
      </w:r>
      <w:r>
        <w:rPr>
          <w:b/>
        </w:rPr>
        <w:t>sɤcɯ pjɤ-lɤt-ndʑi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nɤscɤlɤt</w:t>
      </w:r>
      <w:r>
        <w:t>.</w:t>
      </w:r>
    </w:p>
    <w:p>
      <w:r>
        <w:t xml:space="preserve">  7)</w:t>
      </w:r>
      <w:r>
        <w:t xml:space="preserve"> tomber (pluie, neige etc).</w:t>
      </w:r>
    </w:p>
    <w:p>
      <w:r>
        <w:t xml:space="preserve">  </w:t>
      </w:r>
      <w:r>
        <w:rPr>
          <w:b/>
        </w:rPr>
        <w:t>tɯmɯ ko-lɤt</w:t>
      </w:r>
    </w:p>
    <w:p>
      <w:r>
        <w:t xml:space="preserve">  </w:t>
      </w:r>
      <w:r>
        <w:rPr>
          <w:b/>
        </w:rPr>
        <w:t>tɯmɯ ɲɯ-ɤsɯ-lɤt</w:t>
      </w:r>
    </w:p>
    <w:p>
      <w:r>
        <w:t xml:space="preserve">  </w:t>
      </w:r>
      <w:r>
        <w:rPr>
          <w:b/>
        </w:rPr>
        <w:t>tɤjpa ko-lɤt</w:t>
      </w:r>
    </w:p>
    <w:p>
      <w:r>
        <w:t xml:space="preserve">  </w:t>
      </w:r>
      <w:r>
        <w:rPr>
          <w:b/>
        </w:rPr>
        <w:t>sɤrwa cho-lɤt, tha-lɤt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nɤscɤlɤt</w:t>
      </w:r>
      <w:r>
        <w:t>.</w:t>
      </w:r>
    </w:p>
    <w:p>
      <w:r>
        <w:t xml:space="preserve">  8)</w:t>
      </w:r>
      <w:r>
        <w:t xml:space="preserve"> mettre bas.</w:t>
      </w:r>
    </w:p>
    <w:p>
      <w:r>
        <w:t xml:space="preserve">  </w:t>
      </w:r>
      <w:r>
        <w:rPr>
          <w:b/>
        </w:rPr>
        <w:t>paχtsa chɤ-lɤt</w:t>
      </w:r>
    </w:p>
    <w:p>
      <w:r>
        <w:t xml:space="preserve">  </w:t>
      </w:r>
      <w:r>
        <w:rPr>
          <w:b/>
        </w:rPr>
        <w:t>mɯntoʁ ɲɤ-lɤt (=ɲɤ-rɯmɯntoʁ)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nɤscɤlɤt</w:t>
      </w:r>
      <w:r>
        <w:t>.</w:t>
      </w:r>
    </w:p>
    <w:p>
      <w:r>
        <w:t xml:space="preserve">  9)</w:t>
      </w:r>
      <w:r>
        <w:t xml:space="preserve"> relâcher.</w:t>
      </w:r>
    </w:p>
    <w:p>
      <w:r>
        <w:t xml:space="preserve">  </w:t>
      </w:r>
      <w:r>
        <w:rPr>
          <w:b/>
        </w:rPr>
        <w:t>kɯ-nɯkhrɯm nɯ ra ɲo-lɤt</w:t>
      </w:r>
    </w:p>
    <w:p>
      <w:r>
        <w:t xml:space="preserve">  </w:t>
      </w:r>
      <w:r>
        <w:rPr>
          <w:b/>
        </w:rPr>
        <w:t>a-@fangjia lɤt-nɯ</w:t>
      </w:r>
    </w:p>
    <w:p>
      <w:r>
        <w:t xml:space="preserve">  </w:t>
      </w:r>
      <w:r>
        <w:rPr>
          <w:b/>
        </w:rPr>
        <w:t>ɕintɕhi ʁnɯ-sŋi ɲɤ-lɤt-nɯ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nɤscɤlɤt</w:t>
      </w:r>
      <w:r>
        <w:t>.</w:t>
      </w:r>
    </w:p>
    <w:p>
      <w:r>
        <w:t xml:space="preserve">  10)</w:t>
      </w:r>
      <w:r>
        <w:t xml:space="preserve"> ramener.</w:t>
      </w:r>
    </w:p>
    <w:p>
      <w:r>
        <w:t xml:space="preserve">  </w:t>
      </w:r>
      <w:r>
        <w:rPr>
          <w:b/>
        </w:rPr>
        <w:t>kha mɤɕtʂa ɣɯ-jɤ́-wɣ-lat-a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nɤscɤlɤt</w:t>
      </w:r>
      <w:r>
        <w:t>.</w:t>
      </w:r>
    </w:p>
    <w:p>
      <w:r>
        <w:t xml:space="preserve">  11)</w:t>
      </w:r>
      <w:r>
        <w:t xml:space="preserve"> verbe léger.</w:t>
      </w:r>
    </w:p>
    <w:p>
      <w:r>
        <w:t xml:space="preserve">  </w:t>
      </w:r>
      <w:r>
        <w:rPr>
          <w:b/>
        </w:rPr>
        <w:t>aʑo rɤɣo ci pɯ-lat-a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nɤscɤlɤt</w:t>
      </w:r>
      <w:r>
        <w:t>.</w:t>
      </w:r>
    </w:p>
    <w:p>
      <w:r>
        <w:t xml:space="preserve">  </w:t>
      </w:r>
      <w:r>
        <w:rPr>
          <w:b/>
        </w:rPr>
        <w:t>alɤt</w:t>
      </w:r>
      <w:r/>
      <w:r>
        <w:br/>
        <w:br/>
      </w:r>
    </w:p>
    <w:p>
      <w:r>
        <w:rPr>
          <w:b/>
        </w:rPr>
        <w:t>lɤt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lɤt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lɤt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lɤtaŋ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conscience.</w:t>
      </w:r>
    </w:p>
    <w:p>
      <w:r>
        <w:t xml:space="preserve">  </w:t>
      </w:r>
      <w:r>
        <w:rPr>
          <w:b/>
        </w:rPr>
        <w:t>nɤ-lɤtaŋ ɯ-tɯ-me nɯ!</w:t>
      </w:r>
      <w:r>
        <w:br/>
        <w:br/>
      </w:r>
    </w:p>
    <w:p>
      <w:r>
        <w:rPr>
          <w:b/>
        </w:rPr>
        <w:t>lɤtɕhom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baratte.</w:t>
      </w:r>
      <w:r>
        <w:br/>
        <w:br/>
      </w:r>
    </w:p>
    <w:p>
      <w:r>
        <w:rPr>
          <w:b/>
        </w:rPr>
        <w:t>lɤzŋɤn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mauvaise chance.</w:t>
      </w:r>
      <w:r>
        <w:br/>
        <w:br/>
      </w:r>
    </w:p>
    <w:p>
      <w:r>
        <w:rPr>
          <w:b/>
        </w:rPr>
        <w:t>lɤzŋɤntɕɤn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malchanceux.</w:t>
      </w:r>
      <w:r>
        <w:br/>
        <w:br/>
      </w:r>
    </w:p>
    <w:p>
      <w:r>
        <w:rPr>
          <w:b/>
        </w:rPr>
        <w:t>lɣa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creuser.</w:t>
      </w:r>
    </w:p>
    <w:p>
      <w:r>
        <w:t xml:space="preserve">  </w:t>
      </w:r>
      <w:r>
        <w:rPr>
          <w:b/>
        </w:rPr>
        <w:t>ŋgɤm nɯ lɤ-lɣa-t-a</w:t>
      </w:r>
    </w:p>
    <w:p>
      <w:r>
        <w:t xml:space="preserve">  </w:t>
      </w:r>
      <w:r>
        <w:rPr>
          <w:b/>
        </w:rPr>
        <w:t>sɤtɕha tɤ-lɣa-t-a</w:t>
      </w:r>
      <w:r>
        <w:br/>
        <w:br/>
      </w:r>
    </w:p>
    <w:p>
      <w:r>
        <w:rPr>
          <w:b/>
        </w:rPr>
        <w:t>lɣɤβlɣɤβ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épais (vêtements).</w:t>
      </w:r>
    </w:p>
    <w:p>
      <w:r>
        <w:t xml:space="preserve">  </w:t>
      </w:r>
      <w:r>
        <w:rPr>
          <w:b/>
        </w:rPr>
        <w:t>a@pugai lɣɤβlɣɤβ ʑo ɲɯ-pa</w:t>
      </w:r>
    </w:p>
    <w:p>
      <w:r>
        <w:t xml:space="preserve">  </w:t>
      </w:r>
      <w:r>
        <w:rPr>
          <w:b/>
        </w:rPr>
        <w:t>lɣɤβlɣɤβ ʑo pɯ́-wɣ-ɲcar-a</w:t>
      </w:r>
    </w:p>
    <w:p>
      <w:r>
        <w:t xml:space="preserve">  </w:t>
      </w:r>
      <w:r>
        <w:rPr>
          <w:b/>
        </w:rPr>
        <w:t>ɲɯ-rʑi lɣɤβlɣɤβ ʑo</w:t>
      </w:r>
    </w:p>
    <w:p>
      <w:r>
        <w:t xml:space="preserve">  </w:t>
      </w:r>
      <w:r>
        <w:rPr>
          <w:b/>
        </w:rPr>
        <w:t>lɣɤβnɤlɣɤβ</w:t>
      </w:r>
      <w:r/>
      <w:r>
        <w:br/>
        <w:br/>
      </w:r>
    </w:p>
    <w:p>
      <w:r>
        <w:rPr>
          <w:b/>
        </w:rPr>
        <w:t>lɣɤβnɤlɣɤβ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lɣɤβnɤlɣɤβ pɯ-ŋke-a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lxɤβlxɤβ</w:t>
      </w:r>
      <w:r>
        <w:t xml:space="preserve"> </w:t>
      </w:r>
      <w:r>
        <w:rPr>
          <w:b/>
        </w:rPr>
        <w:t>lxɯlxi</w:t>
      </w:r>
      <w:r>
        <w:t>.</w:t>
      </w:r>
      <w:r>
        <w:br/>
        <w:br/>
      </w:r>
    </w:p>
    <w:p>
      <w:r>
        <w:rPr>
          <w:b/>
        </w:rPr>
        <w:t>li (1)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encore.</w:t>
      </w:r>
    </w:p>
    <w:p>
      <w:r>
        <w:t xml:space="preserve">  </w:t>
      </w:r>
      <w:r>
        <w:rPr>
          <w:b/>
        </w:rPr>
        <w:t>li ci tɤ-ti</w:t>
      </w:r>
    </w:p>
    <w:p>
      <w:r>
        <w:t xml:space="preserve">  </w:t>
      </w:r>
      <w:r>
        <w:rPr>
          <w:b/>
        </w:rPr>
        <w:t>li ci tshupa nɯ tɕhi rmi</w:t>
      </w:r>
      <w:r>
        <w:br/>
        <w:br/>
      </w:r>
    </w:p>
    <w:p>
      <w:r>
        <w:rPr>
          <w:b/>
        </w:rPr>
        <w:t>li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cuivre.</w:t>
      </w:r>
      <w:r>
        <w:br/>
        <w:br/>
      </w:r>
    </w:p>
    <w:p>
      <w:r>
        <w:rPr>
          <w:b/>
        </w:rPr>
        <w:t>li (3)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mal élevé , gâté.</w:t>
      </w:r>
    </w:p>
    <w:p>
      <w:r>
        <w:t xml:space="preserve">  </w:t>
      </w:r>
      <w:r>
        <w:rPr>
          <w:b/>
        </w:rPr>
        <w:t>cho-li</w:t>
      </w:r>
    </w:p>
    <w:p>
      <w:r>
        <w:t xml:space="preserve">  </w:t>
      </w:r>
      <w:r>
        <w:rPr>
          <w:b/>
        </w:rPr>
        <w:t>jiɕqha ɯ-rɟit nɯ wuma ɲɯ-li</w:t>
      </w:r>
    </w:p>
    <w:p>
      <w:r>
        <w:t xml:space="preserve">  </w:t>
      </w:r>
      <w:r>
        <w:rPr>
          <w:b/>
        </w:rPr>
        <w:t>sɯɣli</w:t>
      </w:r>
      <w:r>
        <w:t xml:space="preserve"> trop gâter.</w:t>
      </w:r>
    </w:p>
    <w:p>
      <w:r>
        <w:t xml:space="preserve">  </w:t>
      </w:r>
      <w:r>
        <w:rPr>
          <w:b/>
        </w:rPr>
        <w:t>sɤsɯɣli</w:t>
      </w:r>
      <w:r>
        <w:t xml:space="preserve"> gâter les enfants.</w:t>
      </w:r>
      <w:r>
        <w:br/>
        <w:br/>
      </w:r>
    </w:p>
    <w:p>
      <w:r>
        <w:rPr>
          <w:b/>
        </w:rPr>
        <w:t>ljɤɣljɤɣ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épais et long.</w:t>
      </w:r>
    </w:p>
    <w:p>
      <w:r>
        <w:t xml:space="preserve">  </w:t>
      </w:r>
      <w:r>
        <w:rPr>
          <w:b/>
        </w:rPr>
        <w:t>paʁ chɤ-tshu ljɤɣljɤɣ ʑo</w:t>
      </w:r>
      <w:r>
        <w:br/>
        <w:br/>
      </w:r>
    </w:p>
    <w:p>
      <w:r>
        <w:rPr>
          <w:b/>
        </w:rPr>
        <w:t>ljulju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cylindrique.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alɯlju</w:t>
      </w:r>
      <w:r>
        <w:t>.</w:t>
      </w:r>
      <w:r>
        <w:br/>
        <w:br/>
      </w:r>
    </w:p>
    <w:p>
      <w:r>
        <w:rPr>
          <w:b/>
        </w:rPr>
        <w:t>lɟɣaʁ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étendre (un habit, une corde) sur un autre objet.</w:t>
      </w:r>
    </w:p>
    <w:p>
      <w:r>
        <w:t xml:space="preserve">  </w:t>
      </w:r>
      <w:r>
        <w:rPr>
          <w:b/>
        </w:rPr>
        <w:t>nɯki tɯ-ŋga tɤ-lɟɣaʁ</w:t>
      </w:r>
    </w:p>
    <w:p>
      <w:r>
        <w:t xml:space="preserve">  </w:t>
      </w:r>
      <w:r>
        <w:rPr>
          <w:b/>
        </w:rPr>
        <w:t>pa-lɟɣaʁ</w:t>
      </w:r>
    </w:p>
    <w:p>
      <w:r>
        <w:t xml:space="preserve">  </w:t>
      </w:r>
      <w:r>
        <w:rPr>
          <w:b/>
        </w:rPr>
        <w:t>nɯki tɯ-mbri nɯ kɤcu kɤ-lɟɣaʁ</w:t>
      </w:r>
      <w:r>
        <w:br/>
        <w:br/>
      </w:r>
    </w:p>
    <w:p>
      <w:r>
        <w:rPr>
          <w:b/>
        </w:rPr>
        <w:t>lkɯɣ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ankylosé après avoir manqué d'exercice.</w:t>
      </w:r>
    </w:p>
    <w:p>
      <w:r>
        <w:t xml:space="preserve">  </w:t>
      </w:r>
      <w:r>
        <w:rPr>
          <w:b/>
        </w:rPr>
        <w:t>ko-lkɯɣ-a</w:t>
      </w:r>
    </w:p>
    <w:p>
      <w:r>
        <w:t xml:space="preserve">  </w:t>
      </w:r>
      <w:r>
        <w:rPr>
          <w:b/>
        </w:rPr>
        <w:t>nɤ-βri ra a-ʑ-nɯ-tɯ-zmɯnme tɕe a-mɤ-kɤ-tɯ-lkɯɣ</w:t>
      </w:r>
      <w:r>
        <w:br/>
        <w:br/>
      </w:r>
    </w:p>
    <w:p>
      <w:r>
        <w:rPr>
          <w:b/>
        </w:rPr>
        <w:t>lni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flétrir à cause de la chaleur.</w:t>
      </w:r>
    </w:p>
    <w:p>
      <w:r>
        <w:t xml:space="preserve">  </w:t>
      </w:r>
      <w:r>
        <w:rPr>
          <w:b/>
        </w:rPr>
        <w:t>sɯjno tɤ-phɯt-a tɕe ɲo-lni</w:t>
      </w:r>
    </w:p>
    <w:p>
      <w:r>
        <w:t xml:space="preserve">  </w:t>
      </w:r>
      <w:r>
        <w:rPr>
          <w:b/>
        </w:rPr>
        <w:t>razti ɲo-lni</w:t>
      </w:r>
      <w:r>
        <w:br/>
        <w:br/>
      </w:r>
    </w:p>
    <w:p>
      <w:r>
        <w:rPr>
          <w:b/>
        </w:rPr>
        <w:t>lɲɯɣlɲɯɣ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habillé de façon négligé.</w:t>
      </w:r>
    </w:p>
    <w:p>
      <w:r>
        <w:t xml:space="preserve">  </w:t>
      </w:r>
      <w:r>
        <w:rPr>
          <w:b/>
        </w:rPr>
        <w:t>kɤ́-ŋgɯ-ŋga lɲɯɣlɲɯɣ kɯ kɯ-rɤma nɤ-scɯʁzɯɣ maʁ</w:t>
      </w:r>
      <w:r>
        <w:br/>
        <w:br/>
      </w:r>
    </w:p>
    <w:p>
      <w:r>
        <w:rPr>
          <w:b/>
        </w:rPr>
        <w:t>lŋaʁlŋaʁ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petit et mince.</w:t>
      </w:r>
    </w:p>
    <w:p>
      <w:r>
        <w:t xml:space="preserve">  </w:t>
      </w:r>
      <w:r>
        <w:rPr>
          <w:b/>
        </w:rPr>
        <w:t>paʁtsa nɯ ɲɯ-ndɯβ-nɯ ʑo lŋaʁlŋaʁ ɕti</w:t>
      </w:r>
    </w:p>
    <w:p>
      <w:r>
        <w:t xml:space="preserve">  </w:t>
      </w:r>
      <w:r>
        <w:rPr>
          <w:b/>
        </w:rPr>
        <w:t>lŋaʁnɤlŋaʁ</w:t>
      </w:r>
      <w:r/>
      <w:r>
        <w:br/>
        <w:br/>
      </w:r>
    </w:p>
    <w:p>
      <w:r>
        <w:rPr>
          <w:b/>
        </w:rPr>
        <w:t>lŋaʁnɤlŋaʁ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ɯ-rɟit nɯ mɯ́j-scit tɕe, lŋaʁnɤlŋaʁ ʑo chɯ-ɣɤwu ɲɯ-ŋu</w:t>
      </w:r>
      <w:r>
        <w:br/>
        <w:br/>
      </w:r>
    </w:p>
    <w:p>
      <w:r>
        <w:rPr>
          <w:b/>
        </w:rPr>
        <w:t>lŋɤβnɤlŋɤβ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qui a la bouche grande ouverte.</w:t>
      </w:r>
    </w:p>
    <w:p>
      <w:r>
        <w:t xml:space="preserve">  </w:t>
      </w:r>
      <w:r>
        <w:rPr>
          <w:b/>
        </w:rPr>
        <w:t>khɯna kɯ tɤ-mthɯm lŋɤβnɤlŋɤβ ʑo ɲɯ-ɤsɯ-ndza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nɯlŋɤβ</w:t>
      </w:r>
      <w:r>
        <w:t>.</w:t>
      </w:r>
      <w:r>
        <w:br/>
        <w:br/>
      </w:r>
    </w:p>
    <w:p>
      <w:r>
        <w:rPr>
          <w:b/>
        </w:rPr>
        <w:t>lŋɤlŋɤt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beaucoup de (fruits) accrochés.</w:t>
      </w:r>
    </w:p>
    <w:p>
      <w:r>
        <w:t xml:space="preserve">  </w:t>
      </w:r>
      <w:r>
        <w:rPr>
          <w:b/>
        </w:rPr>
        <w:t>ɯ-mat lŋɤlŋɤt ʑo ko-tshoʁ</w:t>
      </w:r>
    </w:p>
    <w:p>
      <w:r>
        <w:t xml:space="preserve">  </w:t>
      </w:r>
      <w:r>
        <w:rPr>
          <w:b/>
        </w:rPr>
        <w:t>ʁmɯrtsɯ kɯ ɯ-mat lŋɤlŋɤt ko-tshoʁ</w:t>
      </w:r>
    </w:p>
    <w:p>
      <w:r>
        <w:t xml:space="preserve">  </w:t>
      </w:r>
      <w:r>
        <w:rPr>
          <w:b/>
        </w:rPr>
        <w:t>ɯ-taʁ lŋɤlŋɤt ʑo pjɤ-lɟɣaʁ</w:t>
      </w:r>
    </w:p>
    <w:p>
      <w:r>
        <w:t xml:space="preserve">  </w:t>
      </w:r>
      <w:r>
        <w:rPr>
          <w:b/>
        </w:rPr>
        <w:t>tɯ-ŋga lŋɤlŋɤt ʑo to-ɕɯɴqoʁ</w:t>
      </w:r>
    </w:p>
    <w:p>
      <w:r>
        <w:t xml:space="preserve">  </w:t>
      </w:r>
      <w:r>
        <w:rPr>
          <w:b/>
        </w:rPr>
        <w:t>lŋɤnɤlŋɤt</w:t>
      </w:r>
      <w:r/>
      <w:r>
        <w:br/>
        <w:br/>
      </w:r>
    </w:p>
    <w:p>
      <w:r>
        <w:rPr>
          <w:b/>
        </w:rPr>
        <w:t>lŋɤnɤlŋɤt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lŋɤnɤlŋɤt ɲɯ-nɯndzɯlŋɯz</w:t>
      </w:r>
      <w:r>
        <w:br/>
        <w:br/>
      </w:r>
    </w:p>
    <w:p>
      <w:r>
        <w:rPr>
          <w:b/>
        </w:rPr>
        <w:t>lo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l'immunité contre.</w:t>
      </w:r>
    </w:p>
    <w:p>
      <w:r>
        <w:t xml:space="preserve">  </w:t>
      </w:r>
      <w:r>
        <w:rPr>
          <w:b/>
        </w:rPr>
        <w:t>aʑo tɤ-mbrɯm tɤ-lo-a</w:t>
      </w:r>
    </w:p>
    <w:p>
      <w:r>
        <w:t xml:space="preserve">  </w:t>
      </w:r>
      <w:r>
        <w:rPr>
          <w:b/>
        </w:rPr>
        <w:t>aʑo tɤ-mbrɯm tɤ-kɯ-lo ŋu-a</w:t>
      </w:r>
      <w:r>
        <w:br/>
        <w:br/>
      </w:r>
    </w:p>
    <w:p>
      <w:r>
        <w:rPr>
          <w:b/>
        </w:rPr>
        <w:t>lo (2)</w:t>
      </w:r>
      <w:r/>
      <w:r/>
      <w:r>
        <w:t xml:space="preserve">. </w:t>
      </w:r>
      <w:r>
        <w:rPr>
          <w:i/>
        </w:rPr>
        <w:t>particle</w:t>
      </w:r>
      <w:r>
        <w:t>.</w:t>
      </w:r>
      <w:r>
        <w:t xml:space="preserve"> d'accord ?</w:t>
      </w:r>
    </w:p>
    <w:p>
      <w:r>
        <w:t xml:space="preserve">  </w:t>
      </w:r>
      <w:r>
        <w:rPr>
          <w:b/>
        </w:rPr>
        <w:t>nɤ-ŋga tɤ-ŋge ɲɯ-mna lo</w:t>
      </w:r>
      <w:r>
        <w:br/>
        <w:br/>
      </w:r>
    </w:p>
    <w:p>
      <w:r>
        <w:rPr>
          <w:b/>
        </w:rPr>
        <w:t>lochu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en amont.</w:t>
      </w:r>
      <w:r>
        <w:br/>
        <w:br/>
      </w:r>
    </w:p>
    <w:p>
      <w:r>
        <w:rPr>
          <w:b/>
        </w:rPr>
        <w:t>lonba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tout.</w:t>
      </w:r>
    </w:p>
    <w:p>
      <w:r>
        <w:t xml:space="preserve">  </w:t>
      </w:r>
      <w:r>
        <w:rPr>
          <w:b/>
        </w:rPr>
        <w:t>lonbɯnba</w:t>
      </w:r>
      <w:r>
        <w:br/>
        <w:br/>
      </w:r>
    </w:p>
    <w:p>
      <w:r>
        <w:rPr>
          <w:b/>
        </w:rPr>
        <w:t>loŋbutɕhi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éléphant.</w:t>
      </w:r>
      <w:r>
        <w:br/>
        <w:br/>
      </w:r>
    </w:p>
    <w:p>
      <w:r>
        <w:rPr>
          <w:b/>
        </w:rPr>
        <w:t>loŋloŋ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imposant.</w:t>
      </w:r>
    </w:p>
    <w:p>
      <w:r>
        <w:t xml:space="preserve">  </w:t>
      </w:r>
      <w:r>
        <w:rPr>
          <w:b/>
        </w:rPr>
        <w:t>jla loŋloŋ ʑo ɲɯ-rɤʑi</w:t>
      </w:r>
    </w:p>
    <w:p>
      <w:r>
        <w:t xml:space="preserve">  </w:t>
      </w:r>
      <w:r>
        <w:rPr>
          <w:b/>
        </w:rPr>
        <w:t>si loŋloŋ ʑo ɲɯ-pa</w:t>
      </w:r>
    </w:p>
    <w:p>
      <w:r>
        <w:t xml:space="preserve">  </w:t>
      </w:r>
      <w:r>
        <w:rPr>
          <w:b/>
        </w:rPr>
        <w:t>loŋloŋ ʑo ɲɯ-rŋgɯ</w:t>
      </w:r>
    </w:p>
    <w:p>
      <w:r>
        <w:t xml:space="preserve">  </w:t>
      </w:r>
      <w:r>
        <w:rPr>
          <w:b/>
        </w:rPr>
        <w:t>loŋɯŋi</w:t>
      </w:r>
      <w:r>
        <w:t xml:space="preserve"> s'élever lentement.</w:t>
      </w:r>
    </w:p>
    <w:p>
      <w:r>
        <w:t xml:space="preserve">  </w:t>
      </w:r>
      <w:r>
        <w:rPr>
          <w:b/>
        </w:rPr>
        <w:t>ɣɤloŋloŋ</w:t>
      </w:r>
      <w:r>
        <w:t xml:space="preserve"> s'élever lentement (fumée, nuage).</w:t>
      </w:r>
      <w:r>
        <w:br/>
        <w:br/>
      </w:r>
    </w:p>
    <w:p>
      <w:r>
        <w:rPr>
          <w:b/>
        </w:rPr>
        <w:t>loŋrzoŋ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rénovation (habitation).</w:t>
      </w:r>
    </w:p>
    <w:p>
      <w:r>
        <w:t xml:space="preserve">  </w:t>
      </w:r>
      <w:r>
        <w:rPr>
          <w:b/>
        </w:rPr>
        <w:t>iʑo loŋrzoŋ kosɯ-βzu-j</w:t>
      </w:r>
      <w:r>
        <w:br/>
        <w:br/>
      </w:r>
    </w:p>
    <w:p>
      <w:r>
        <w:rPr>
          <w:b/>
        </w:rPr>
        <w:t>loŋɯŋi</w:t>
      </w:r>
      <w:r/>
      <w:r/>
      <w:r>
        <w:t>.</w:t>
      </w:r>
      <w:r>
        <w:t xml:space="preserve"> s'élever lentement.</w:t>
      </w:r>
    </w:p>
    <w:p>
      <w:r>
        <w:t xml:space="preserve">  </w:t>
      </w:r>
      <w:r>
        <w:rPr>
          <w:b/>
        </w:rPr>
        <w:t>tɤ-khɯ loŋɯŋi ʑo to-ɬoʁ</w:t>
      </w:r>
      <w:r>
        <w:br/>
        <w:br/>
      </w:r>
    </w:p>
    <w:p>
      <w:r>
        <w:rPr>
          <w:b/>
        </w:rPr>
        <w:t>loʁ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se déformer à cause de l'humidité.</w:t>
      </w:r>
    </w:p>
    <w:p>
      <w:r>
        <w:t xml:space="preserve">  </w:t>
      </w:r>
      <w:r>
        <w:rPr>
          <w:b/>
        </w:rPr>
        <w:t>tɤrɤɕkho ɲo-loʁ</w:t>
      </w:r>
      <w:r>
        <w:br/>
        <w:br/>
      </w:r>
    </w:p>
    <w:p>
      <w:r>
        <w:rPr>
          <w:b/>
        </w:rPr>
        <w:t>loʁ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br/>
        <w:br/>
      </w:r>
    </w:p>
    <w:p>
      <w:r>
        <w:rPr>
          <w:b/>
        </w:rPr>
        <w:t>loʁskɤr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perles insérées dans les tresses.</w:t>
      </w:r>
      <w:r>
        <w:br/>
        <w:br/>
      </w:r>
    </w:p>
    <w:p>
      <w:r>
        <w:rPr>
          <w:b/>
        </w:rPr>
        <w:t>lotɕi</w:t>
      </w:r>
      <w:r/>
      <w:r/>
      <w:r>
        <w:t xml:space="preserve">. </w:t>
      </w:r>
      <w:r>
        <w:rPr>
          <w:i/>
        </w:rPr>
        <w:t>particle</w:t>
      </w:r>
      <w:r>
        <w:t>.</w:t>
      </w:r>
      <w:r>
        <w:t xml:space="preserve"> non?</w:t>
      </w:r>
    </w:p>
    <w:p>
      <w:r>
        <w:t xml:space="preserve">  </w:t>
      </w:r>
      <w:r>
        <w:rPr>
          <w:b/>
        </w:rPr>
        <w:t>nɤ-smɤn ko-tɯ-tshi-t lotɕi</w:t>
      </w:r>
    </w:p>
    <w:p>
      <w:r>
        <w:t xml:space="preserve">  </w:t>
      </w:r>
      <w:r>
        <w:rPr>
          <w:b/>
        </w:rPr>
        <w:t>ʑatsa tɯ-nɯɕe lotɕi</w:t>
      </w:r>
      <w:r>
        <w:br/>
        <w:br/>
      </w:r>
    </w:p>
    <w:p>
      <w:r>
        <w:rPr>
          <w:b/>
        </w:rPr>
        <w:t>lqɤnɤlqɤt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lentement, en titubant.</w:t>
      </w:r>
    </w:p>
    <w:p>
      <w:r>
        <w:t xml:space="preserve">  </w:t>
      </w:r>
      <w:r>
        <w:rPr>
          <w:b/>
        </w:rPr>
        <w:t>tɤ-pɤtso nɯ lqɤnɤlqɤt tu-ŋke ɲɯ-cha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sɤlqɤlqɤt</w:t>
      </w:r>
      <w:r>
        <w:t>.</w:t>
      </w:r>
      <w:r>
        <w:br/>
        <w:br/>
      </w:r>
    </w:p>
    <w:p>
      <w:r>
        <w:rPr>
          <w:b/>
        </w:rPr>
        <w:t>lʁa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sac en toile.</w:t>
      </w:r>
    </w:p>
    <w:p>
      <w:r>
        <w:t xml:space="preserve">  </w:t>
      </w:r>
      <w:r>
        <w:rPr>
          <w:b/>
        </w:rPr>
        <w:t>lʁa nɯ tasa thɯ-kɤ-βzu tɤ-fkɯm ŋu, tasa kɤ́-wɣ-phɯt tɕe khɤxtu zɯ pjɯ́-wɣ-z-nɯɣur tɕe ɲɯ́-wɣ-ta, tɤ-rom tɕe ɯ-rɣi nɯ pjɯ́-wɣ-kra tɕe ɯ-pɯ tú-wɣ-pa tɕe ɯ-ru tú-wɣ-xtɕɤr tɕe ɲɯ́-wɣ-ta, ftɕar tɕe tɯmɯ kɤ-lɤt tɕe, ɯ-thoʁ pjɯ́-wɣ-sɤʑɯrja tɕe kɤ-la ʑo tɕe chɯ́-wɣ-ʑɴɢu tɕe tɯ-zboʁ tɯ-zboʁ tú-wɣ-xtɕɤr, tɕe tɤ-zbaʁ tɕe lú-wɣ-pɣo, lú-wɣ-rɯm, tɕe tɤ-βri tú-wɣ-βzu, tɤ-βri nɯ kú-wɣ-sqa, ɯ-ŋgɯ thɤfkɤlɤɣi lú-wɣ-lɤt tɕe ɲɯ́-wɣ-sɯ-ɤla. thɯ́-wɣ-tɕɤt nɯ-afɕu tɕe ɲɯ́-wɣ-χtɕi, ɲɯ́-wɣ-sɯ-wɣrum ʑo tɕe ɲɯ́-wɣ-ɕkho, nɯ a-tɤ-zbaʁ tɕe pjɯ́-wɣ-xtsɯ ra, ɲɯ́-wɣ-ɣɤmpɯ ʑo tɕe kú-wɣ-sɤrɤt tɕe kɤ-taʁ kú-wɣ-thɯ. kɤ-taʁ nɯ ŋgɤrom tu, tɯ-taχte tu, tɯ-taχte nɯ kɯ kɯ-mna kɤ-sɯpa ŋu, ɯ-spa ɴqa, kɤ-taʁ ɴqa, tɕeri ngɯt, ŋgɤrom nɯ ɯ-spa mbat, kɤ-taʁ mbat, tɕeri kɤ-ntɕhoz tɕe mɤ-ngɯt, kɤ-taʁ thɯ-jɤɣ tɕe, li nɯ ɣɯ-χtɕi ra tɤ-zbaʁ tɕe ɣɯ-xtsɯ ra, pɯ́-wɣ-xtsɯ kóʁmɯz nɤ ɲɯ́-wɣ-qrɯ tɕe, tɕe chɯ́-wɣ-tʂɯβ, tɕe kɯ-ɤβʑɯrdu kɯ-rɲɟi tsa ɲɯ́-wɣ-βzu, ɯ-qa χchoʁe nɯ tɕu ɯ-jndɯz kú-wɣ-tshoʁ ra, ɯ-mŋu zɯ tɤ-fsɤri maʁ nɤ qase ɯ-sɤ-xtɕɤr kú-wɣ-tshoʁ ra, tɕe nɯ kóʁmɯz nɤ lʁa kɤ-ntɕhoz tu-βze ŋu. nɯnɯ kɯrɯ ra ji-tɯjpu ɯ-sɤ-rku ŋu, tɤ-fkɯm lʁa kɯ-maʁ ʁnɯ-tɯ-phɯ tu, tɯ-ndʐi kɯ thɯ-kɤ-βzu ci tu tɕe, nɯ zgrawa rmi, smɤɣ kɯ thɯ-kɤ-βzu ci tu tɕe, nɯnɯ zɟi rmi.</w:t>
      </w:r>
      <w:r>
        <w:br/>
        <w:br/>
      </w:r>
    </w:p>
    <w:p>
      <w:r>
        <w:rPr>
          <w:b/>
        </w:rPr>
        <w:t>lʁɯba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muet.</w:t>
      </w:r>
      <w:r>
        <w:br/>
        <w:br/>
      </w:r>
    </w:p>
    <w:p>
      <w:r>
        <w:rPr>
          <w:b/>
        </w:rPr>
        <w:t>ltɕaʁ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frapper le beurre.</w:t>
      </w:r>
    </w:p>
    <w:p>
      <w:r>
        <w:t xml:space="preserve">  </w:t>
      </w:r>
      <w:r>
        <w:rPr>
          <w:b/>
        </w:rPr>
        <w:t>ta-mar tɤ-ltɕaʁ</w:t>
      </w:r>
      <w:r>
        <w:br/>
        <w:br/>
      </w:r>
    </w:p>
    <w:p>
      <w:r>
        <w:rPr>
          <w:b/>
        </w:rPr>
        <w:t>ltɕhaŋltɕhaŋ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long et pendant.</w:t>
      </w:r>
    </w:p>
    <w:p>
      <w:r>
        <w:t xml:space="preserve">  </w:t>
      </w:r>
      <w:r>
        <w:rPr>
          <w:b/>
        </w:rPr>
        <w:t>mbro ɯ-jme ltɕhaŋltɕhaŋ ʑo pa</w:t>
      </w:r>
      <w:r>
        <w:br/>
        <w:br/>
      </w:r>
    </w:p>
    <w:p>
      <w:r>
        <w:rPr>
          <w:b/>
        </w:rPr>
        <w:t>ltɕhɤltɕhɤt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être suspendu (épis de céréales, touffe de fils etc...).</w:t>
      </w:r>
    </w:p>
    <w:p>
      <w:r>
        <w:t xml:space="preserve">  </w:t>
      </w:r>
      <w:r>
        <w:rPr>
          <w:b/>
        </w:rPr>
        <w:t>sɤltɕhɤltɕhɤt</w:t>
      </w:r>
      <w:r>
        <w:t xml:space="preserve"> secouer légèrement (un objet long et fin).</w:t>
      </w:r>
      <w:r>
        <w:br/>
        <w:br/>
      </w:r>
    </w:p>
    <w:p>
      <w:r>
        <w:rPr>
          <w:b/>
        </w:rPr>
        <w:t>ltɕhɯɣltɕhɯɣ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long et fin, suspendu.</w:t>
      </w:r>
    </w:p>
    <w:p>
      <w:r>
        <w:t xml:space="preserve">  </w:t>
      </w:r>
      <w:r>
        <w:rPr>
          <w:b/>
        </w:rPr>
        <w:t>ʑmbri ɯ-jwaʁ ltɕhɯɣltɕhɯɣ ɲɯ-pa</w:t>
      </w:r>
    </w:p>
    <w:p>
      <w:r>
        <w:t xml:space="preserve">  </w:t>
      </w:r>
      <w:r>
        <w:rPr>
          <w:b/>
        </w:rPr>
        <w:t>ltɕhɯɣnɤlɯɣ</w:t>
      </w:r>
      <w:r/>
    </w:p>
    <w:p>
      <w:r>
        <w:t xml:space="preserve">  </w:t>
      </w:r>
      <w:r>
        <w:rPr>
          <w:b/>
        </w:rPr>
        <w:t>sɤltɕhɯɣlɯɣ</w:t>
      </w:r>
      <w:r/>
      <w:r>
        <w:br/>
        <w:br/>
      </w:r>
    </w:p>
    <w:p>
      <w:r>
        <w:rPr>
          <w:b/>
        </w:rPr>
        <w:t>ltɕhɯɣnɤlɯɣ</w:t>
      </w:r>
      <w:r/>
      <w:r/>
      <w:r>
        <w:t xml:space="preserve">. </w:t>
      </w:r>
      <w:r>
        <w:rPr>
          <w:i/>
        </w:rPr>
        <w:t>ideophone.4</w:t>
      </w:r>
      <w:r>
        <w:t>.</w:t>
      </w:r>
      <w:r/>
    </w:p>
    <w:p>
      <w:r>
        <w:t xml:space="preserve">  </w:t>
      </w:r>
      <w:r>
        <w:rPr>
          <w:b/>
        </w:rPr>
        <w:t>tɤ-pɤtso kɯ ɯ-jaʁ tɤtar ltɕhɯɣnɤlɯɣ ɲɯ-ɤsɯ-stu</w:t>
      </w:r>
      <w:r>
        <w:br/>
        <w:br/>
      </w:r>
    </w:p>
    <w:p>
      <w:r>
        <w:rPr>
          <w:b/>
        </w:rPr>
        <w:t>ltɤβ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plier.</w:t>
      </w:r>
    </w:p>
    <w:p>
      <w:r>
        <w:t xml:space="preserve">  </w:t>
      </w:r>
      <w:r>
        <w:rPr>
          <w:b/>
        </w:rPr>
        <w:t>kɤ-ltaβ-a</w:t>
      </w:r>
    </w:p>
    <w:p>
      <w:r>
        <w:t xml:space="preserve">  </w:t>
      </w:r>
      <w:r>
        <w:rPr>
          <w:b/>
        </w:rPr>
        <w:t>nɤki tɯ-ŋga nɯ kɤ-ltɤβ</w:t>
      </w:r>
      <w:r>
        <w:br/>
        <w:br/>
      </w:r>
    </w:p>
    <w:p>
      <w:r>
        <w:rPr>
          <w:b/>
        </w:rPr>
        <w:t>lthjɤlthjɤt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propre et bien repassé.</w:t>
      </w:r>
    </w:p>
    <w:p>
      <w:r>
        <w:t xml:space="preserve">  </w:t>
      </w:r>
      <w:r>
        <w:rPr>
          <w:b/>
        </w:rPr>
        <w:t>naŋʁɯ lthjɤlthjɤt ci ɲɯ-ŋu</w:t>
      </w:r>
    </w:p>
    <w:p>
      <w:r>
        <w:t xml:space="preserve">  </w:t>
      </w:r>
      <w:r>
        <w:rPr>
          <w:b/>
        </w:rPr>
        <w:t>ɯ-ŋga ɯ-tɯ-ɕo kɯ lthjɤlthjɤt ʑo ɲɯ-pa</w:t>
      </w:r>
    </w:p>
    <w:p>
      <w:r>
        <w:t xml:space="preserve">  </w:t>
      </w:r>
      <w:r>
        <w:rPr>
          <w:b/>
        </w:rPr>
        <w:t>tɕhemɤpɯ lthjɤlthjɤt to-nɯ-rɤmpɕɤr</w:t>
      </w:r>
      <w:r>
        <w:br/>
        <w:br/>
      </w:r>
    </w:p>
    <w:p>
      <w:r>
        <w:rPr>
          <w:b/>
        </w:rPr>
        <w:t>lthɯlthɯɣ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moelleux, mou.</w:t>
      </w:r>
    </w:p>
    <w:p>
      <w:r>
        <w:t xml:space="preserve">  </w:t>
      </w:r>
      <w:r>
        <w:rPr>
          <w:b/>
        </w:rPr>
        <w:t>tshɤrtɯl lthɯlthɯɣ ɲɯ-ŋu</w:t>
      </w:r>
    </w:p>
    <w:p>
      <w:r>
        <w:t xml:space="preserve">  </w:t>
      </w:r>
      <w:r>
        <w:rPr>
          <w:b/>
        </w:rPr>
        <w:t>tɯji pɯ-kɯ-jɤɣ ɣɯ sɤtɕha lthɯlthɯɣ ʑo pa</w:t>
      </w:r>
      <w:r>
        <w:br/>
        <w:br/>
      </w:r>
    </w:p>
    <w:p>
      <w:r>
        <w:rPr>
          <w:b/>
        </w:rPr>
        <w:t>lthɯmlthɯm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faible,.</w:t>
      </w:r>
    </w:p>
    <w:p>
      <w:r>
        <w:t xml:space="preserve">  </w:t>
      </w:r>
      <w:r>
        <w:rPr>
          <w:b/>
        </w:rPr>
        <w:t>ɲɯ-ngo rca ma, lthɯmlthɯm ʑo ɲɯ-rɤʑi</w:t>
      </w:r>
    </w:p>
    <w:p>
      <w:r>
        <w:t xml:space="preserve">  </w:t>
      </w:r>
      <w:r>
        <w:rPr>
          <w:b/>
        </w:rPr>
        <w:t>lthɯmɯmi</w:t>
      </w:r>
      <w:r>
        <w:t xml:space="preserve"> qui vient sans qu'on s'en rende compte.</w:t>
      </w:r>
      <w:r>
        <w:br/>
        <w:br/>
      </w:r>
    </w:p>
    <w:p>
      <w:r>
        <w:rPr>
          <w:b/>
        </w:rPr>
        <w:t>lthɯmɯmi</w:t>
      </w:r>
      <w:r/>
      <w:r/>
      <w:r>
        <w:t xml:space="preserve">. </w:t>
      </w:r>
      <w:r>
        <w:rPr>
          <w:i/>
        </w:rPr>
        <w:t>ideophone.7</w:t>
      </w:r>
      <w:r>
        <w:t>.</w:t>
      </w:r>
      <w:r>
        <w:t xml:space="preserve"> qui vient sans qu'on s'en rende compte.</w:t>
      </w:r>
    </w:p>
    <w:p>
      <w:r>
        <w:t xml:space="preserve">  </w:t>
      </w:r>
      <w:r>
        <w:rPr>
          <w:b/>
        </w:rPr>
        <w:t>a-ʑɯβ lthɯmɯmi ʑo pɯ-ɣe</w:t>
      </w:r>
      <w:r>
        <w:br/>
        <w:br/>
      </w:r>
    </w:p>
    <w:p>
      <w:r>
        <w:rPr>
          <w:b/>
        </w:rPr>
        <w:t>ltshɤltshɤt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petit et faible.</w:t>
      </w:r>
    </w:p>
    <w:p>
      <w:r>
        <w:t xml:space="preserve">  </w:t>
      </w:r>
      <w:r>
        <w:rPr>
          <w:b/>
        </w:rPr>
        <w:t>ltshɤnɤltshɤt</w:t>
      </w:r>
      <w:r/>
      <w:r>
        <w:br/>
        <w:br/>
      </w:r>
    </w:p>
    <w:p>
      <w:r>
        <w:rPr>
          <w:b/>
        </w:rPr>
        <w:t>ltshɤnɤltshɤt</w:t>
      </w:r>
      <w:r/>
      <w:r/>
      <w:r>
        <w:t>.</w:t>
      </w:r>
      <w:r/>
    </w:p>
    <w:p>
      <w:r>
        <w:t xml:space="preserve">  </w:t>
      </w:r>
      <w:r>
        <w:rPr>
          <w:b/>
        </w:rPr>
        <w:t>tɤ-pɤtso ltshɤnɤltshɤt ʑo ɲɯ-ŋke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ɣɤltshɤltshɤt</w:t>
      </w:r>
      <w:r>
        <w:t>.</w:t>
      </w:r>
      <w:r>
        <w:br/>
        <w:br/>
      </w:r>
    </w:p>
    <w:p>
      <w:r>
        <w:rPr>
          <w:b/>
        </w:rPr>
        <w:t>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signe astrologique.</w:t>
      </w:r>
    </w:p>
    <w:p>
      <w:r>
        <w:t xml:space="preserve">  </w:t>
      </w:r>
      <w:r>
        <w:rPr>
          <w:b/>
        </w:rPr>
        <w:t>nɤʑo tɕhi lu tɯ-ŋu</w:t>
      </w:r>
    </w:p>
    <w:p>
      <w:r>
        <w:t xml:space="preserve">  </w:t>
      </w:r>
      <w:r>
        <w:rPr>
          <w:b/>
        </w:rPr>
        <w:t>a-lu na-rtsi</w:t>
      </w:r>
      <w:r>
        <w:br/>
        <w:br/>
      </w:r>
    </w:p>
    <w:p>
      <w:r>
        <w:rPr>
          <w:b/>
        </w:rPr>
        <w:t>luj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recouvrir complètement la surface pour cacher.</w:t>
      </w:r>
    </w:p>
    <w:p>
      <w:r>
        <w:t xml:space="preserve">  </w:t>
      </w:r>
      <w:r>
        <w:rPr>
          <w:b/>
        </w:rPr>
        <w:t>kɯki @huatong ki tú-wɣ-luj</w:t>
      </w:r>
    </w:p>
    <w:p>
      <w:r>
        <w:t xml:space="preserve">  </w:t>
      </w:r>
      <w:r>
        <w:rPr>
          <w:b/>
        </w:rPr>
        <w:t>sɯluj</w:t>
      </w:r>
      <w:r>
        <w:t xml:space="preserve"> couvrir (avec qqch).</w:t>
      </w:r>
    </w:p>
    <w:p>
      <w:r>
        <w:t xml:space="preserve">  </w:t>
      </w:r>
      <w:r>
        <w:rPr>
          <w:b/>
        </w:rPr>
        <w:t>aluj</w:t>
      </w:r>
      <w:r>
        <w:t xml:space="preserve"> être recouvert.</w:t>
      </w:r>
      <w:r>
        <w:br/>
        <w:br/>
      </w:r>
    </w:p>
    <w:p>
      <w:r>
        <w:rPr>
          <w:b/>
        </w:rPr>
        <w:t>lɯβ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sombre.</w:t>
      </w:r>
    </w:p>
    <w:p>
      <w:r>
        <w:t xml:space="preserve">  </w:t>
      </w:r>
      <w:r>
        <w:rPr>
          <w:b/>
        </w:rPr>
        <w:t>tɯmɯ chɤ-lɯβ</w:t>
      </w:r>
    </w:p>
    <w:p>
      <w:r>
        <w:t xml:space="preserve">  </w:t>
      </w:r>
      <w:r>
        <w:rPr>
          <w:b/>
        </w:rPr>
        <w:t>tɯmɯ ɲɯ-lɯβ</w:t>
      </w:r>
      <w:r>
        <w:br/>
        <w:br/>
      </w:r>
    </w:p>
    <w:p>
      <w:r>
        <w:rPr>
          <w:b/>
        </w:rPr>
        <w:t>lɯɣ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1)</w:t>
      </w:r>
      <w:r>
        <w:t xml:space="preserve"> se détacher.</w:t>
      </w:r>
    </w:p>
    <w:p>
      <w:r>
        <w:t xml:space="preserve">  </w:t>
      </w:r>
      <w:r>
        <w:rPr>
          <w:b/>
        </w:rPr>
        <w:t>kutɕu kɤ-βraʁ-a ri, kɤ-lɯɣ</w:t>
      </w:r>
    </w:p>
    <w:p>
      <w:r>
        <w:t xml:space="preserve">  </w:t>
      </w:r>
      <w:r>
        <w:rPr>
          <w:b/>
        </w:rPr>
        <w:t>a@caidao pɯ-lɯɣ tɕe, a-jaʁ ta-xtsɯɣ</w:t>
      </w:r>
    </w:p>
    <w:p>
      <w:r>
        <w:t xml:space="preserve">  </w:t>
      </w:r>
      <w:r>
        <w:rPr>
          <w:b/>
        </w:rPr>
        <w:t>khɯna nɯ-lɯɣ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ɕlɯɣ</w:t>
      </w:r>
      <w:r>
        <w:t>.</w:t>
      </w:r>
    </w:p>
    <w:p>
      <w:r>
        <w:t xml:space="preserve">  2)</w:t>
      </w:r>
      <w:r>
        <w:t xml:space="preserve"> traverser.</w:t>
      </w:r>
    </w:p>
    <w:p>
      <w:r>
        <w:t xml:space="preserve">  </w:t>
      </w:r>
      <w:r>
        <w:rPr>
          <w:b/>
        </w:rPr>
        <w:t>ɯʑo sɯŋgɯkɤ-lɯɣ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ɕlɯɣ</w:t>
      </w:r>
      <w:r>
        <w:t>.</w:t>
      </w:r>
    </w:p>
    <w:p>
      <w:r>
        <w:t xml:space="preserve">  </w:t>
      </w:r>
      <w:r>
        <w:rPr>
          <w:b/>
        </w:rPr>
        <w:t>sɯɣlɯɣ</w:t>
      </w:r>
      <w:r>
        <w:t xml:space="preserve"> détacher.</w:t>
      </w:r>
    </w:p>
    <w:p>
      <w:r>
        <w:t xml:space="preserve">  </w:t>
      </w:r>
      <w:r>
        <w:rPr>
          <w:b/>
        </w:rPr>
        <w:t>ʑɣɤsɯɣlɯɣ</w:t>
      </w:r>
      <w:r>
        <w:t xml:space="preserve"> se détacher.</w:t>
      </w:r>
      <w:r>
        <w:br/>
        <w:br/>
      </w:r>
    </w:p>
    <w:p>
      <w:r>
        <w:rPr>
          <w:b/>
        </w:rPr>
        <w:t>lɯɣlu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mouton.</w:t>
      </w:r>
      <w:r>
        <w:br/>
        <w:br/>
      </w:r>
    </w:p>
    <w:p>
      <w:r>
        <w:rPr>
          <w:b/>
        </w:rPr>
        <w:t>lɯɣmbrɯm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maladie du ventre.</w:t>
      </w:r>
    </w:p>
    <w:p>
      <w:r>
        <w:t xml:space="preserve">  </w:t>
      </w:r>
      <w:r>
        <w:rPr>
          <w:b/>
        </w:rPr>
        <w:t>ɲɯ-rɤʑa pha tɯ-phoŋbu ʑo kɯ-ɤmɯrmɯrmbat ʑo tɤ-ndɤr ɲɯ-ɬoʁ tɕe nɯ lɯɣmbrɯm rmi. tɯ-phoŋbu nɯ-ɤci cho nɯ-mɯɕtaʁ tɕe ɲɯ-ɬoʁ ŋu</w:t>
      </w:r>
      <w:r>
        <w:br/>
        <w:br/>
      </w:r>
    </w:p>
    <w:p>
      <w:r>
        <w:rPr>
          <w:b/>
        </w:rPr>
        <w:t>lɯlɤmu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chatte.</w:t>
      </w:r>
      <w:r>
        <w:br/>
        <w:br/>
      </w:r>
    </w:p>
    <w:p>
      <w:r>
        <w:rPr>
          <w:b/>
        </w:rPr>
        <w:t>lɯlɤpɯ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chaton.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lɯlu</w:t>
      </w:r>
      <w:r>
        <w:t>.</w:t>
      </w:r>
      <w:r>
        <w:br/>
        <w:br/>
      </w:r>
    </w:p>
    <w:p>
      <w:r>
        <w:rPr>
          <w:b/>
        </w:rPr>
        <w:t>lɯlɤrgɤn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vieux chat.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lɯlu</w:t>
      </w:r>
      <w:r>
        <w:t>.</w:t>
      </w:r>
      <w:r>
        <w:br/>
        <w:br/>
      </w:r>
    </w:p>
    <w:p>
      <w:r>
        <w:rPr>
          <w:b/>
        </w:rPr>
        <w:t>lɯlu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lɯlɤmu</w:t>
      </w:r>
      <w:r>
        <w:t xml:space="preserve"> </w:t>
      </w:r>
      <w:r>
        <w:rPr>
          <w:b/>
        </w:rPr>
        <w:t>lɯlɤpɯ</w:t>
      </w:r>
      <w:r>
        <w:t>.</w:t>
      </w:r>
      <w:r>
        <w:br/>
        <w:br/>
      </w:r>
    </w:p>
    <w:p>
      <w:r>
        <w:rPr>
          <w:b/>
        </w:rPr>
        <w:t>lɯlukɯra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avidité insatiable.</w:t>
      </w:r>
    </w:p>
    <w:p>
      <w:r>
        <w:t xml:space="preserve">  </w:t>
      </w:r>
      <w:r>
        <w:rPr>
          <w:b/>
        </w:rPr>
        <w:t>lɯlukɯra ma-tɤ-tɯ-βze</w:t>
      </w:r>
      <w:r>
        <w:br/>
        <w:br/>
      </w:r>
    </w:p>
    <w:p>
      <w:r>
        <w:rPr>
          <w:b/>
        </w:rPr>
        <w:t>lɯrlɯr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petit objet rond (qui roule).</w:t>
      </w:r>
    </w:p>
    <w:p>
      <w:r>
        <w:t xml:space="preserve">  </w:t>
      </w:r>
      <w:r>
        <w:rPr>
          <w:b/>
        </w:rPr>
        <w:t>ɣɤlɯrlɯr</w:t>
      </w:r>
      <w:r/>
    </w:p>
    <w:p>
      <w:r>
        <w:t xml:space="preserve">  </w:t>
      </w:r>
      <w:r>
        <w:rPr>
          <w:b/>
        </w:rPr>
        <w:t>sɤlɯrlɯr</w:t>
      </w:r>
      <w:r/>
    </w:p>
    <w:p>
      <w:r>
        <w:t xml:space="preserve">  </w:t>
      </w:r>
      <w:r>
        <w:rPr>
          <w:b/>
        </w:rPr>
        <w:t>lɯrɯri</w:t>
      </w:r>
      <w:r>
        <w:t xml:space="preserve"> s'élever lentement (fumée, vapeur).</w:t>
      </w:r>
      <w:r>
        <w:br/>
        <w:br/>
      </w:r>
    </w:p>
    <w:p>
      <w:r>
        <w:rPr>
          <w:b/>
        </w:rPr>
        <w:t>lɯrɯri</w:t>
      </w:r>
      <w:r/>
      <w:r/>
      <w:r>
        <w:t>.</w:t>
      </w:r>
      <w:r>
        <w:t xml:space="preserve"> s'élever lentement (fumée, vapeur).</w:t>
      </w:r>
    </w:p>
    <w:p>
      <w:r>
        <w:t xml:space="preserve">  </w:t>
      </w:r>
      <w:r>
        <w:rPr>
          <w:b/>
        </w:rPr>
        <w:t>tɤ-khɯ lɯrɯri tu-ɬoʁ ɲɯ-ŋu</w:t>
      </w:r>
    </w:p>
    <w:p>
      <w:r>
        <w:t xml:space="preserve">  </w:t>
      </w:r>
      <w:r>
        <w:rPr>
          <w:b/>
        </w:rPr>
        <w:t>smi ɲɯ-ɤsɯ-βlɯ tɕe, tɤ-khɯ lɯrɯri ta-tɕɤt</w:t>
      </w:r>
      <w:r>
        <w:br/>
        <w:br/>
      </w:r>
    </w:p>
    <w:p>
      <w:r>
        <w:rPr>
          <w:b/>
        </w:rPr>
        <w:t>lɯski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bien sûr.</w:t>
      </w:r>
      <w:r>
        <w:br/>
        <w:br/>
      </w:r>
    </w:p>
    <w:p>
      <w:r>
        <w:rPr>
          <w:b/>
        </w:rPr>
        <w:t>lɯtoʁ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récolte des plantes que l'on a semées et des plantes sauvage.</w:t>
      </w:r>
      <w:r>
        <w:br/>
        <w:br/>
      </w:r>
    </w:p>
    <w:p>
      <w:r>
        <w:rPr>
          <w:b/>
        </w:rPr>
        <w:t>lɯz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rester.</w:t>
      </w:r>
    </w:p>
    <w:p>
      <w:r>
        <w:t xml:space="preserve">  </w:t>
      </w:r>
      <w:r>
        <w:rPr>
          <w:b/>
        </w:rPr>
        <w:t>nɤ-zda jɤ-anɯri-nɯ tɕe nɤʑo nɯ-lɯz</w:t>
      </w:r>
    </w:p>
    <w:p>
      <w:r>
        <w:t xml:space="preserve">  </w:t>
      </w:r>
      <w:r>
        <w:rPr>
          <w:b/>
        </w:rPr>
        <w:t>nɯ-lɯz-a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sɯɣlɯz</w:t>
      </w:r>
      <w:r>
        <w:t>.</w:t>
      </w:r>
      <w:r>
        <w:br/>
        <w:br/>
      </w:r>
    </w:p>
    <w:p>
      <w:r>
        <w:rPr>
          <w:b/>
        </w:rPr>
        <w:t>lɯzlɯz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petit et immobile.</w:t>
      </w:r>
    </w:p>
    <w:p>
      <w:r>
        <w:t xml:space="preserve">  </w:t>
      </w:r>
      <w:r>
        <w:rPr>
          <w:b/>
        </w:rPr>
        <w:t>tɤ-pɤtso tɯ-sta zɯ lɯzlɯz ʑo ɲɯ-nɯ-rŋgɯ</w:t>
      </w:r>
    </w:p>
    <w:p>
      <w:r>
        <w:t xml:space="preserve">  </w:t>
      </w:r>
      <w:r>
        <w:rPr>
          <w:b/>
        </w:rPr>
        <w:t>lɯznɤlɯz</w:t>
      </w:r>
      <w:r>
        <w:t xml:space="preserve"> aux mouvements lents mais qui ne s'arrête pas.</w:t>
      </w:r>
      <w:r>
        <w:br/>
        <w:br/>
      </w:r>
    </w:p>
    <w:p>
      <w:r>
        <w:rPr>
          <w:b/>
        </w:rPr>
        <w:t>lɯznɤlɯz</w:t>
      </w:r>
      <w:r/>
      <w:r/>
      <w:r>
        <w:t>.</w:t>
      </w:r>
      <w:r>
        <w:t xml:space="preserve"> aux mouvements lents mais qui ne s'arrête pas.</w:t>
      </w:r>
    </w:p>
    <w:p>
      <w:r>
        <w:t xml:space="preserve">  </w:t>
      </w:r>
      <w:r>
        <w:rPr>
          <w:b/>
        </w:rPr>
        <w:t>lɯznɤlɯz ʑo ɲɯ-rɤma</w:t>
      </w:r>
      <w:r>
        <w:br/>
        <w:br/>
      </w:r>
    </w:p>
    <w:p>
      <w:r>
        <w:rPr>
          <w:b/>
        </w:rPr>
        <w:t>lɯznɤlɯz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sans se presser.</w:t>
      </w:r>
      <w:r>
        <w:br/>
        <w:br/>
      </w:r>
    </w:p>
    <w:p>
      <w:r>
        <w:rPr>
          <w:b/>
        </w:rPr>
        <w:t>lwɤrlwɤr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maladroit.</w:t>
      </w:r>
      <w:r>
        <w:br/>
        <w:br/>
      </w:r>
    </w:p>
    <w:p>
      <w:r>
        <w:rPr>
          <w:b/>
        </w:rPr>
        <w:t>lwɤz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retomber malade.</w:t>
      </w:r>
    </w:p>
    <w:p>
      <w:r>
        <w:t xml:space="preserve">  </w:t>
      </w:r>
      <w:r>
        <w:rPr>
          <w:b/>
        </w:rPr>
        <w:t>a-kɯ-mŋɤm to-lwɤz</w:t>
      </w:r>
      <w:r>
        <w:br/>
        <w:br/>
      </w:r>
    </w:p>
    <w:p>
      <w:r>
        <w:rPr>
          <w:b/>
        </w:rPr>
        <w:t>lwoʁ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asperger.</w:t>
      </w:r>
    </w:p>
    <w:p>
      <w:r>
        <w:t xml:space="preserve">  </w:t>
      </w:r>
      <w:r>
        <w:rPr>
          <w:b/>
        </w:rPr>
        <w:t>tɯ-ci pɯ-lwoʁ</w:t>
      </w:r>
    </w:p>
    <w:p>
      <w:r>
        <w:t xml:space="preserve">  </w:t>
      </w:r>
      <w:r>
        <w:rPr>
          <w:b/>
        </w:rPr>
        <w:t>nɤki ɯ-ro nɯ thɯ-lwoʁ</w:t>
      </w:r>
    </w:p>
    <w:p>
      <w:r>
        <w:t xml:space="preserve">  </w:t>
      </w:r>
      <w:r>
        <w:rPr>
          <w:b/>
        </w:rPr>
        <w:t>sɤlɤmphɤn ɯ-ŋgɯ tɯ-ci nɯ ra thɯ-lwoʁ-a</w:t>
      </w:r>
    </w:p>
    <w:p>
      <w:r>
        <w:t xml:space="preserve">  </w:t>
      </w:r>
      <w:r>
        <w:rPr>
          <w:b/>
        </w:rPr>
        <w:t>tɯ-mɯ ɲɯ-ɤsɯ-lwoʁ ʑo</w:t>
      </w:r>
      <w:r>
        <w:br/>
        <w:br/>
      </w:r>
    </w:p>
    <w:p>
      <w:r>
        <w:rPr>
          <w:b/>
        </w:rPr>
        <w:t>lwɯlwɯɣ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ébouriffé.</w:t>
      </w:r>
    </w:p>
    <w:p>
      <w:r>
        <w:t xml:space="preserve">  </w:t>
      </w:r>
      <w:r>
        <w:rPr>
          <w:b/>
        </w:rPr>
        <w:t>tɤtɕɯ nɯ ɯ-kɤrme lwɯlwɯɣ ʑo ɲɯ-pa tɕe pjɯ́-wɣ-qrɤz ɲɯ-ra</w:t>
      </w:r>
      <w:r>
        <w:br/>
        <w:br/>
      </w:r>
    </w:p>
    <w:p>
      <w:r>
        <w:rPr>
          <w:b/>
        </w:rPr>
        <w:t>lxɤβlxɤβ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épais (vêtements).</w:t>
      </w:r>
    </w:p>
    <w:p>
      <w:r>
        <w:t xml:space="preserve">  </w:t>
      </w:r>
      <w:r>
        <w:rPr>
          <w:b/>
        </w:rPr>
        <w:t>tɯ-ŋga kɯ-jɯ-jaʁ ʑo lxɤβ-lxɤβ tɤ-ŋga-t-a</w:t>
      </w:r>
    </w:p>
    <w:p>
      <w:r>
        <w:t xml:space="preserve">  </w:t>
      </w:r>
      <w:r>
        <w:rPr>
          <w:b/>
        </w:rPr>
        <w:t>lxɤβnɤlxɤβ</w:t>
      </w:r>
      <w:r/>
      <w:r>
        <w:br/>
        <w:br/>
      </w:r>
    </w:p>
    <w:p>
      <w:r>
        <w:rPr>
          <w:b/>
        </w:rPr>
        <w:t>lxɤβnɤlxɤβ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lxɤβnɤlxɤβ ɲɯ-ŋke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lɣɤβlɣɤβ</w:t>
      </w:r>
      <w:r>
        <w:t>.</w:t>
      </w:r>
      <w:r>
        <w:br/>
        <w:br/>
      </w:r>
    </w:p>
    <w:p>
      <w:r>
        <w:rPr>
          <w:b/>
        </w:rPr>
        <w:t>lxɯlxi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épais, lourd.</w:t>
      </w:r>
    </w:p>
    <w:p>
      <w:r>
        <w:t xml:space="preserve">  </w:t>
      </w:r>
      <w:r>
        <w:rPr>
          <w:b/>
        </w:rPr>
        <w:t>kɯ-rʑi tsa ci lxɯlxi ɲɯ-ŋu</w:t>
      </w:r>
    </w:p>
    <w:p>
      <w:r>
        <w:t xml:space="preserve">  </w:t>
      </w:r>
      <w:r>
        <w:rPr>
          <w:b/>
        </w:rPr>
        <w:t>tɯ-ŋga kɯ-jaʁ tsa ci lxɯlxi ɲɯ-ŋu</w:t>
      </w:r>
    </w:p>
    <w:p>
      <w:r>
        <w:t xml:space="preserve">  </w:t>
      </w:r>
      <w:r>
        <w:rPr>
          <w:b/>
        </w:rPr>
        <w:t>kɯ-khe ci lxɯlxi ɲɯ-tɯ-ŋu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lɣɤβlɣɤβ</w:t>
      </w:r>
      <w:r>
        <w:t>.</w:t>
      </w:r>
      <w:r>
        <w:br/>
        <w:br/>
      </w:r>
    </w:p>
    <w:p>
      <w:r>
        <w:br w:type="page"/>
      </w:r>
    </w:p>
    <w:p>
      <w:pPr>
        <w:pStyle w:val="Heading1"/>
      </w:pPr>
      <w:r>
        <w:t>- ɬ -</w:t>
      </w:r>
    </w:p>
    <w:p>
      <w:r>
        <w:rPr>
          <w:b/>
        </w:rPr>
        <w:t>ɬa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bouddha.</w:t>
      </w:r>
      <w:r>
        <w:br/>
        <w:br/>
      </w:r>
    </w:p>
    <w:p>
      <w:r>
        <w:rPr>
          <w:b/>
        </w:rPr>
        <w:t>ɬarɯɣ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réincarnation d'un dieu.</w:t>
      </w:r>
      <w:r>
        <w:br/>
        <w:br/>
      </w:r>
    </w:p>
    <w:p>
      <w:r>
        <w:rPr>
          <w:b/>
        </w:rPr>
        <w:t>ɬasaŋga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habits du Tibet central.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tɯ-ŋga</w:t>
      </w:r>
      <w:r>
        <w:t>.</w:t>
      </w:r>
      <w:r>
        <w:br/>
        <w:br/>
      </w:r>
    </w:p>
    <w:p>
      <w:r>
        <w:rPr>
          <w:b/>
        </w:rPr>
        <w:t>ɬaχpo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exprime une impulsion soudaine que l'on essaie de réprimer.</w:t>
      </w:r>
    </w:p>
    <w:p>
      <w:r>
        <w:t xml:space="preserve">  </w:t>
      </w:r>
      <w:r>
        <w:rPr>
          <w:b/>
        </w:rPr>
        <w:t>nɤʑo taʁndo maka mɯ́j-tɯ-tso tɕe, ɬaχpo ʑo mɯ-tu-ta-ʁndɯ</w:t>
      </w:r>
      <w:r>
        <w:br/>
        <w:br/>
      </w:r>
    </w:p>
    <w:p>
      <w:r>
        <w:rPr>
          <w:b/>
        </w:rPr>
        <w:t>ɬɤɬɤt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de bonne humeur.</w:t>
      </w:r>
    </w:p>
    <w:p>
      <w:r>
        <w:t xml:space="preserve">  </w:t>
      </w:r>
      <w:r>
        <w:rPr>
          <w:b/>
        </w:rPr>
        <w:t>aʑo a-sɯm ɬɤɬɤt ʑo ɲɯ-pa</w:t>
      </w:r>
    </w:p>
    <w:p>
      <w:r>
        <w:t xml:space="preserve">  </w:t>
      </w:r>
      <w:r>
        <w:rPr>
          <w:b/>
        </w:rPr>
        <w:t>aʑo a-sɯm ɬɤɬɤt ɲɯ-nɯ-ste-a ɕti</w:t>
      </w:r>
      <w:r>
        <w:br/>
        <w:br/>
      </w:r>
    </w:p>
    <w:p>
      <w:r>
        <w:rPr>
          <w:b/>
        </w:rPr>
        <w:t>ɬɤndʐi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démon.</w:t>
      </w:r>
      <w:r>
        <w:br/>
        <w:br/>
      </w:r>
    </w:p>
    <w:p>
      <w:r>
        <w:rPr>
          <w:b/>
        </w:rPr>
        <w:t>ɬɤndʐismi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feu follet.</w:t>
      </w:r>
      <w:r>
        <w:br/>
        <w:br/>
      </w:r>
    </w:p>
    <w:p>
      <w:r>
        <w:rPr>
          <w:b/>
        </w:rPr>
        <w:t>ɬɤndʐitɤlɤtshaʁ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Delphinium sp.</w:t>
      </w:r>
    </w:p>
    <w:p>
      <w:r>
        <w:t xml:space="preserve">  </w:t>
      </w:r>
      <w:r>
        <w:rPr>
          <w:b/>
        </w:rPr>
        <w:t>ɬɤndʐitɤlɤtshaʁ nɯ si kɯ-xtɕi, rɯŋgu, tɯ-ji rkɯ, xɕaj kɯ-dɤn ɯ-rchɤβ tu-ɬoʁ ŋu, ɯ-ru cho ɯ-jwaʁ pɣi tsa arɯlɯŋkɤr, ɯ-mɯntoʁ nɯ kɯ-ɤrŋi tɕe kɯ-ɤɲaʁndzɯm ʑo ŋu. ɯ-ru xtshɯm, xɕaj sɤz kɯ-dɤn mɤ-mbro, ɯ-mɯntoʁ ɯ-tshɯɣa nɯ tɤlɤtshaʁ fse tɕe núndʐa nɯ ɬɤndʐitɤlɤtshaʁ rmi</w:t>
      </w:r>
      <w:r>
        <w:br/>
        <w:br/>
      </w:r>
    </w:p>
    <w:p>
      <w:r>
        <w:rPr>
          <w:b/>
        </w:rPr>
        <w:t>ɬɤndʐitɤtsoʁ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ɬɤndʐi tɤ-tsoʁ nɯ sɯjno ci ŋu. ɯ-ku nɯ tɤ-tsoʁ cho naχtɕɯɣ, ɬɤndʐi tɤ-tsoʁ ɯ-ku wxti. ɯ-ru me, ɯ-jwaʁ nɯ pɣɤ-muj ɯ-tshɯɣa kɯ-fse ŋu, ɯ-ri kɯ-fse kɯ-ɣɯrni ju-kɯ-ɕe ci tu. ɯ-jwaʁ nɯ pjɤ-ɕkho kɯ-fse ŋu tɕe, ɯ-χcɤl ri ɯ-mɯntoʁ ɲɯ-βze ŋu. ɯ-mɯntoʁ tɯ-rdoʁ ma me, kɯ-qarne ŋu. ɯ-qa nɯ tɤ-tsoʁ cho naχtɕɯɣ, tɕeri ɬɤndʐi tɤ-tsoʁ ɣɯ ɯ-qa nɯ ɯ-rme ci tu. ɯ-rme nɯ ɲaʁ, mɤ-dɤn ri rɲɟi. ɬɤndʐi tɤ-tsoʁ nɯ tú-wɣ-ndza tɕe, tɤ-mdʑu ɲɯ-sɤzɯβzɯβ ŋu, chɯ́-wɣ-mqlaʁ tɕe, tɯ-rqo kɤ-sɯɣ kɯ-fse ɲɯ-sɤβze ŋu tɕe, kɤ-ndza mɤ-sna. tɤ-tsoʁ nɯ tú-wɣ-ndza tɕe, chi, tɤ-mdʑu ɯ-kɯ-sɤzɯβzɯβ me, tɕe nɯ mɯm.</w:t>
      </w:r>
      <w:r>
        <w:br/>
        <w:br/>
      </w:r>
    </w:p>
    <w:p>
      <w:r>
        <w:rPr>
          <w:b/>
        </w:rPr>
        <w:t>ɬɤndʐithamaka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vesse-de-loup.</w:t>
      </w:r>
      <w:r>
        <w:br/>
        <w:br/>
      </w:r>
    </w:p>
    <w:p>
      <w:r>
        <w:rPr>
          <w:b/>
        </w:rPr>
        <w:t>ɬɤntshɤm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nakṣatra anurādhās.</w:t>
      </w:r>
    </w:p>
    <w:p>
      <w:r>
        <w:t xml:space="preserve">  </w:t>
      </w:r>
      <w:r>
        <w:rPr>
          <w:b/>
        </w:rPr>
        <w:t>ɬɤntshɤm cho sla ni nɯ-atɯɣ-ndʑi tɕe, sla nɯ ɬɤntshɤm ɯ-rqoʁ zɯ a-pɯ-ɕe tɕe ɣɯjpa taχpa pe kɤ-ti ŋu, sla nɯ ɬɤntshɤm ɣɯ ɯ-jaʁmɤχa a-pɯ-ɕe tɕe, taχpa nɤkɤro kɤ-ti ŋu, ɯ-thɤcu a-pɯ-ɕe tɕe, taχpa mɤ-pe kɤ-ti ŋu</w:t>
      </w:r>
      <w:r>
        <w:br/>
        <w:br/>
      </w:r>
    </w:p>
    <w:p>
      <w:r>
        <w:rPr>
          <w:b/>
        </w:rPr>
        <w:t>ɬɤt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vieillir, se dégrader.</w:t>
      </w:r>
    </w:p>
    <w:p>
      <w:r>
        <w:t xml:space="preserve">  </w:t>
      </w:r>
      <w:r>
        <w:rPr>
          <w:b/>
        </w:rPr>
        <w:t>tɯrnda pjɤ-ɬɤt</w:t>
      </w:r>
      <w:r>
        <w:br/>
        <w:br/>
      </w:r>
    </w:p>
    <w:p>
      <w:r>
        <w:rPr>
          <w:b/>
        </w:rPr>
        <w:t>ɬoʁ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devoir.</w:t>
      </w:r>
      <w:r>
        <w:br/>
        <w:br/>
      </w:r>
    </w:p>
    <w:p>
      <w:r>
        <w:rPr>
          <w:b/>
        </w:rPr>
        <w:t>ɬoʁ (2)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1)</w:t>
      </w:r>
      <w:r>
        <w:t xml:space="preserve"> sortir, partir.</w:t>
      </w:r>
    </w:p>
    <w:p>
      <w:r>
        <w:t xml:space="preserve">  </w:t>
      </w:r>
      <w:r>
        <w:rPr>
          <w:b/>
        </w:rPr>
        <w:t>tɤŋe tɤ-ɬoʁ</w:t>
      </w:r>
    </w:p>
    <w:p>
      <w:r>
        <w:t xml:space="preserve">  </w:t>
      </w:r>
      <w:r>
        <w:rPr>
          <w:b/>
        </w:rPr>
        <w:t>tshɤj lo-ji tɕe tɕe to-ɬoʁ</w:t>
      </w:r>
    </w:p>
    <w:p>
      <w:r>
        <w:t xml:space="preserve">  </w:t>
      </w:r>
      <w:r>
        <w:rPr>
          <w:b/>
        </w:rPr>
        <w:t>mbro ɯ-taʁ pɯ-ɬoʁ-a</w:t>
      </w:r>
    </w:p>
    <w:p>
      <w:r>
        <w:t xml:space="preserve">  </w:t>
      </w:r>
      <w:r>
        <w:rPr>
          <w:b/>
        </w:rPr>
        <w:t>ɯ-kɯ-ɬoʁ mɯ́j-pe</w:t>
      </w:r>
    </w:p>
    <w:p>
      <w:r>
        <w:t xml:space="preserve">  2)</w:t>
      </w:r>
      <w:r>
        <w:t xml:space="preserve"> mettre bas (bovidé).</w:t>
      </w:r>
    </w:p>
    <w:p>
      <w:r>
        <w:t xml:space="preserve">  </w:t>
      </w:r>
      <w:r>
        <w:rPr>
          <w:b/>
        </w:rPr>
        <w:t>nɯŋa ɲo-ɬoʁ (=chɤ-rɤpɯ)</w:t>
      </w:r>
      <w:r>
        <w:br/>
        <w:br/>
      </w:r>
    </w:p>
    <w:p>
      <w:r>
        <w:rPr>
          <w:b/>
        </w:rPr>
        <w:t>ɬɯɣnɤɬɯɣ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qui bouge.</w:t>
      </w:r>
    </w:p>
    <w:p>
      <w:r>
        <w:t xml:space="preserve">  </w:t>
      </w:r>
      <w:r>
        <w:rPr>
          <w:b/>
        </w:rPr>
        <w:t>paʁ mɯ-pjɤ-si ma ɯ-xtu ɬɯɣnɤɬɯɣ ʑo ɲɯ-pa</w:t>
      </w:r>
      <w:r>
        <w:br/>
        <w:br/>
      </w:r>
    </w:p>
    <w:p>
      <w:r>
        <w:br w:type="page"/>
      </w:r>
    </w:p>
    <w:p>
      <w:pPr>
        <w:pStyle w:val="Heading1"/>
      </w:pPr>
      <w:r>
        <w:t>- m -</w:t>
      </w:r>
    </w:p>
    <w:p>
      <w:r>
        <w:rPr>
          <w:b/>
        </w:rPr>
        <w:t>ma</w:t>
      </w:r>
      <w:r/>
      <w:r/>
      <w:r>
        <w:t xml:space="preserve">. </w:t>
      </w:r>
      <w:r>
        <w:rPr>
          <w:i/>
        </w:rPr>
        <w:t>postposition</w:t>
      </w:r>
      <w:r>
        <w:t>.</w:t>
      </w:r>
      <w:r>
        <w:t xml:space="preserve"> à part.</w:t>
      </w:r>
    </w:p>
    <w:p>
      <w:r>
        <w:t xml:space="preserve">  </w:t>
      </w:r>
      <w:r>
        <w:rPr>
          <w:b/>
        </w:rPr>
        <w:t>nɯ ma kɯ-tu me</w:t>
      </w:r>
      <w:r>
        <w:br/>
        <w:br/>
      </w:r>
    </w:p>
    <w:p>
      <w:r>
        <w:rPr>
          <w:b/>
        </w:rPr>
        <w:t>macatsɯt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chaise en bambou.</w:t>
      </w:r>
      <w:r>
        <w:br/>
        <w:br/>
      </w:r>
    </w:p>
    <w:p>
      <w:r>
        <w:rPr>
          <w:b/>
        </w:rPr>
        <w:t>mahi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buffle.</w:t>
      </w:r>
      <w:r>
        <w:br/>
        <w:br/>
      </w:r>
    </w:p>
    <w:p>
      <w:r>
        <w:rPr>
          <w:b/>
        </w:rPr>
        <w:t>maka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pas du tout.</w:t>
      </w:r>
    </w:p>
    <w:p>
      <w:r>
        <w:t xml:space="preserve">  </w:t>
      </w:r>
      <w:r>
        <w:rPr>
          <w:b/>
        </w:rPr>
        <w:t>maka ʑo pɯ-mto-t-a me / pɯ-mto-t-a maka me</w:t>
      </w:r>
    </w:p>
    <w:p>
      <w:r>
        <w:t xml:space="preserve">  </w:t>
      </w:r>
      <w:r>
        <w:rPr>
          <w:b/>
        </w:rPr>
        <w:t>ta-tɯt maka kɯ-tu me</w:t>
      </w:r>
    </w:p>
    <w:p>
      <w:r>
        <w:t xml:space="preserve">  </w:t>
      </w:r>
      <w:r>
        <w:rPr>
          <w:b/>
        </w:rPr>
        <w:t>ɯ-kɤ-nɯfse maka ʑo me</w:t>
      </w:r>
      <w:r>
        <w:br/>
        <w:br/>
      </w:r>
    </w:p>
    <w:p>
      <w:r>
        <w:rPr>
          <w:b/>
        </w:rPr>
        <w:t>maldo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érable.</w:t>
      </w:r>
    </w:p>
    <w:p>
      <w:r>
        <w:t xml:space="preserve">  </w:t>
      </w:r>
      <w:r>
        <w:rPr>
          <w:b/>
        </w:rPr>
        <w:t>maldo nɯ si wuma ʑo kɯ-mbro kɯ-wxti kɯ-jpum ci ŋu, ɯ-ru nɯ kɯ-pɣi tsa ci ŋu, ɯ-ru ɯ-taʁ nɯ ra ɯ-zbɤβ kɯ-fse tu, ɯ-rtaʁ dɤn, ɯ-jwaʁ wuma ʑo wxti, ɯ-βzɯr kɯmŋu tu, ɯ-si wuma ʑo ngɯt, mpɕɤr ma ɯ-rɯmu dɤn. ɯ-zrɤm nɯ rtazga ɯ-spa kɯ-pe ɲɯ-ŋu, ɯ-zbɤβ nɯ ra khɯtsa ɯ-spa tu-sɯ-βzu-nɯ ɲɯ-ŋgrɤl, ɯ-ru nɯ ŋgɤjpɤn chɯ-lɤt-nɯ tɕe, wuma ʑo kɯ-pe ɲɯ-ŋu, kha laχtɕha tɕhi kɯ-ra kɤ-βzu ɲɯ-sna.</w:t>
      </w:r>
      <w:r>
        <w:br/>
        <w:br/>
      </w:r>
    </w:p>
    <w:p>
      <w:r>
        <w:rPr>
          <w:b/>
        </w:rPr>
        <w:t>maldzɯ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maldzɯ nɯ ruŋgu kɯ-mbro kɯ-ɣɤndʐo tsa tu-kɯ-ɬoʁ sɯjno ci ŋu, ɯ-jwaʁ ɯ-tshɯɣa nɯ ra qarɣɤpɤt cho naχtɕɯɣ, ɯ-jwaʁ nɯ ra ɯ-rme tu, ɯ-ru kɯ-xtshɯ-xtshɯm ŋu, kɯ-qandʐi tɕe ɯ-taʁ ɯ-rme kɯ-tu ŋu, ɯ-mɯntoʁ li ɯ-fkɯm nɯ li ɯ-rme tu, tɕe pɯ-ɴɢaʁ tɕe ɯ-ŋgɯ ɯ-mɯntoʁ ɲɤ-nɯɬoʁ ŋu. ɯ-mɯntoʁ nɯ-nɯɬoʁ ɕɯmɯma tɕe, aʁrɯrʁu tɕe ʑɯrɯʑɤri pjɯ-ɤstɤko tɕe kɯ-ɣɯrni ŋu, ɯ-mɯntoʁ χsɯ-mpɕar ma me, . kɯ-rɲɟi tɕe kɯ-ɤmtɕoʁ ŋu. ɯ-rɣi me.</w:t>
      </w:r>
      <w:r>
        <w:br/>
        <w:br/>
      </w:r>
    </w:p>
    <w:p>
      <w:r>
        <w:rPr>
          <w:b/>
        </w:rPr>
        <w:t>maŋ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beaucoup.</w:t>
      </w:r>
    </w:p>
    <w:p>
      <w:r>
        <w:t xml:space="preserve">  </w:t>
      </w:r>
      <w:r>
        <w:rPr>
          <w:b/>
        </w:rPr>
        <w:t>ɯ-pjɤβlaʁ ɲɯ-maŋ</w:t>
      </w:r>
      <w:r>
        <w:br/>
        <w:br/>
      </w:r>
    </w:p>
    <w:p>
      <w:r>
        <w:rPr>
          <w:b/>
        </w:rPr>
        <w:t>maŋdi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à l'ouest.</w:t>
      </w:r>
      <w:r>
        <w:br/>
        <w:br/>
      </w:r>
    </w:p>
    <w:p>
      <w:r>
        <w:rPr>
          <w:b/>
        </w:rPr>
        <w:t>maŋe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ne pas avoir (sensoriel).</w:t>
      </w:r>
    </w:p>
    <w:p>
      <w:r>
        <w:t xml:space="preserve">  </w:t>
      </w:r>
      <w:r>
        <w:rPr>
          <w:b/>
        </w:rPr>
        <w:t>@shangge @xingqi @dianhua ɯ-kɯ-lɤt mataŋe</w:t>
      </w:r>
    </w:p>
    <w:p>
      <w:r>
        <w:t xml:space="preserve">  </w:t>
      </w:r>
      <w:r>
        <w:rPr>
          <w:b/>
        </w:rPr>
        <w:t>kɤ-mtshɤm mataŋe</w:t>
      </w:r>
    </w:p>
    <w:p>
      <w:r>
        <w:t xml:space="preserve">  </w:t>
      </w:r>
      <w:r>
        <w:rPr>
          <w:b/>
        </w:rPr>
        <w:t>pɯ-nɯ-tu pɯ-nɯ-me maŋe</w:t>
      </w:r>
    </w:p>
    <w:p>
      <w:r>
        <w:t xml:space="preserve">  </w:t>
      </w:r>
      <w:r>
        <w:rPr>
          <w:b/>
        </w:rPr>
        <w:t>nɯ ma kɤ-pa maŋe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ɣɤʑu</w:t>
      </w:r>
      <w:r>
        <w:t>.</w:t>
      </w:r>
    </w:p>
    <w:p>
      <w:pPr>
        <w:pStyle w:val="IntenseQuote"/>
      </w:pPr>
      <w:r>
        <w:t>Paradigms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Paradigm</w:t>
            </w:r>
          </w:p>
        </w:tc>
        <w:tc>
          <w:tcPr>
            <w:tcW w:type="dxa" w:w="5553"/>
          </w:tcPr>
          <w:p>
            <w:r>
              <w:t>Form</w:t>
            </w:r>
          </w:p>
        </w:tc>
      </w:tr>
      <w:tr>
        <w:tc>
          <w:tcPr>
            <w:tcW w:type="dxa" w:w="5553"/>
          </w:tcPr>
          <w:p>
            <w:r>
              <w:t>2s</w:t>
            </w:r>
          </w:p>
        </w:tc>
        <w:tc>
          <w:tcPr>
            <w:tcW w:type="dxa" w:w="5553"/>
          </w:tcPr>
          <w:p>
            <w:r>
              <w:t>mataŋe</w:t>
            </w:r>
          </w:p>
        </w:tc>
      </w:tr>
    </w:tbl>
    <w:p>
      <w:r>
        <w:br/>
        <w:br/>
      </w:r>
    </w:p>
    <w:p>
      <w:r>
        <w:rPr>
          <w:b/>
        </w:rPr>
        <w:t>maŋkɯ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à l'est.</w:t>
      </w:r>
      <w:r>
        <w:br/>
        <w:br/>
      </w:r>
    </w:p>
    <w:p>
      <w:r>
        <w:rPr>
          <w:b/>
        </w:rPr>
        <w:t>maŋlo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en amont.</w:t>
      </w:r>
    </w:p>
    <w:p>
      <w:r>
        <w:t xml:space="preserve">  </w:t>
      </w:r>
      <w:r>
        <w:rPr>
          <w:b/>
        </w:rPr>
        <w:t>ʑɣɤmaŋlo</w:t>
      </w:r>
      <w:r>
        <w:t xml:space="preserve"> se mettre en amont.</w:t>
      </w:r>
      <w:r>
        <w:br/>
        <w:br/>
      </w:r>
    </w:p>
    <w:p>
      <w:r>
        <w:rPr>
          <w:b/>
        </w:rPr>
        <w:t>maŋpa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en bas.</w:t>
      </w:r>
      <w:r>
        <w:br/>
        <w:br/>
      </w:r>
    </w:p>
    <w:p>
      <w:r>
        <w:rPr>
          <w:b/>
        </w:rPr>
        <w:t>maŋtaʁ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en haut.</w:t>
      </w:r>
      <w:r>
        <w:br/>
        <w:br/>
      </w:r>
    </w:p>
    <w:p>
      <w:r>
        <w:rPr>
          <w:b/>
        </w:rPr>
        <w:t>maŋthi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en aval.</w:t>
      </w:r>
      <w:r>
        <w:br/>
        <w:br/>
      </w:r>
    </w:p>
    <w:p>
      <w:r>
        <w:rPr>
          <w:b/>
        </w:rPr>
        <w:t>maqhu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t xml:space="preserve">  1)</w:t>
      </w:r>
      <w:r>
        <w:t xml:space="preserve"> être tard.</w:t>
      </w:r>
    </w:p>
    <w:p>
      <w:r>
        <w:t xml:space="preserve">  2)</w:t>
      </w:r>
      <w:r>
        <w:t xml:space="preserve"> être après.</w:t>
      </w:r>
      <w:r>
        <w:br/>
        <w:br/>
      </w:r>
    </w:p>
    <w:p>
      <w:r>
        <w:rPr>
          <w:b/>
        </w:rPr>
        <w:t>mar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enduire.</w:t>
      </w:r>
    </w:p>
    <w:p>
      <w:r>
        <w:t xml:space="preserve">  </w:t>
      </w:r>
      <w:r>
        <w:rPr>
          <w:b/>
        </w:rPr>
        <w:t>ɯʑo kɯ tɯ-ndʐi na-mar</w:t>
      </w:r>
    </w:p>
    <w:p>
      <w:r>
        <w:t xml:space="preserve">  </w:t>
      </w:r>
      <w:r>
        <w:rPr>
          <w:b/>
        </w:rPr>
        <w:t>nɤ-ɕnaβ aʁɤndɯndɤt ma-nɯ-tɯ-mar ma ɲɯ-sɤjloʁ</w:t>
      </w:r>
    </w:p>
    <w:p>
      <w:r>
        <w:t xml:space="preserve">  </w:t>
      </w:r>
      <w:r>
        <w:rPr>
          <w:b/>
        </w:rPr>
        <w:t>khɤndzo ɣɯ-ta tɤ-mda tɕe, ɲɯ́-wɣ-mar ra</w:t>
      </w:r>
    </w:p>
    <w:p>
      <w:r>
        <w:t xml:space="preserve">  </w:t>
      </w:r>
      <w:r>
        <w:rPr>
          <w:b/>
        </w:rPr>
        <w:t>ʑɣɤmar</w:t>
      </w:r>
      <w:r>
        <w:t xml:space="preserve"> s'enduire.</w:t>
      </w:r>
    </w:p>
    <w:p>
      <w:r>
        <w:t xml:space="preserve">  </w:t>
      </w:r>
      <w:r>
        <w:rPr>
          <w:b/>
        </w:rPr>
        <w:t>amar</w:t>
      </w:r>
      <w:r>
        <w:t xml:space="preserve"> être enduit.</w:t>
      </w:r>
      <w:r>
        <w:br/>
        <w:br/>
      </w:r>
    </w:p>
    <w:p>
      <w:r>
        <w:rPr>
          <w:b/>
        </w:rPr>
        <w:t>marwɤr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boîte où l'on met le beurre.</w:t>
      </w:r>
      <w:r>
        <w:br/>
        <w:br/>
      </w:r>
    </w:p>
    <w:p>
      <w:r>
        <w:rPr>
          <w:b/>
        </w:rPr>
        <w:t>maʁ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ne pas être.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rɯkɯmaʁ</w:t>
      </w:r>
      <w:r>
        <w:t xml:space="preserve"> </w:t>
      </w:r>
      <w:r>
        <w:rPr>
          <w:b/>
        </w:rPr>
        <w:t>nɯkɯmaʁ</w:t>
      </w:r>
      <w:r>
        <w:t xml:space="preserve"> </w:t>
      </w:r>
      <w:r>
        <w:rPr>
          <w:b/>
        </w:rPr>
        <w:t>nɤɣmaʁ</w:t>
      </w:r>
      <w:r>
        <w:t xml:space="preserve"> </w:t>
      </w:r>
      <w:r>
        <w:rPr>
          <w:b/>
        </w:rPr>
        <w:t>kɯmaʁ</w:t>
      </w:r>
      <w:r>
        <w:t>.</w:t>
      </w:r>
    </w:p>
    <w:p>
      <w:r>
        <w:t xml:space="preserve">  </w:t>
      </w:r>
      <w:r>
        <w:rPr>
          <w:b/>
        </w:rPr>
        <w:t>nɯ maʁ nɤ</w:t>
      </w:r>
      <w:r>
        <w:t xml:space="preserve"> ou bien, sinon.</w:t>
      </w:r>
    </w:p>
    <w:p>
      <w:r>
        <w:t xml:space="preserve">  </w:t>
      </w:r>
      <w:r>
        <w:rPr>
          <w:b/>
        </w:rPr>
        <w:t>maʁ kɯ</w:t>
      </w:r>
      <w:r>
        <w:t xml:space="preserve"> non seulement.</w:t>
      </w:r>
      <w:r>
        <w:br/>
        <w:br/>
      </w:r>
    </w:p>
    <w:p>
      <w:r>
        <w:rPr>
          <w:b/>
        </w:rPr>
        <w:t>maʁ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taille (chaussures).</w:t>
      </w:r>
    </w:p>
    <w:p>
      <w:r>
        <w:t xml:space="preserve">  </w:t>
      </w:r>
      <w:r>
        <w:rPr>
          <w:b/>
        </w:rPr>
        <w:t>nɤ-xtsa nɯ thɤstɯ-maʁ tu-tɯ-ŋge ŋu?</w:t>
      </w:r>
      <w:r>
        <w:br/>
        <w:br/>
      </w:r>
    </w:p>
    <w:p>
      <w:r>
        <w:rPr>
          <w:b/>
        </w:rPr>
        <w:t>maʁ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br/>
        <w:br/>
      </w:r>
    </w:p>
    <w:p>
      <w:r>
        <w:rPr>
          <w:b/>
        </w:rPr>
        <w:t>maʁ kɯ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non seulement.</w:t>
      </w:r>
      <w:r>
        <w:br/>
        <w:br/>
      </w:r>
    </w:p>
    <w:p>
      <w:r>
        <w:rPr>
          <w:b/>
        </w:rPr>
        <w:t>masɤmdɤla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en avance.</w:t>
      </w:r>
    </w:p>
    <w:p>
      <w:r>
        <w:t xml:space="preserve">  </w:t>
      </w:r>
      <w:r>
        <w:rPr>
          <w:b/>
        </w:rPr>
        <w:t>nɤki tɤ-rɟit nɯ masɤmdɤla ʑo to-ŋke</w:t>
      </w:r>
    </w:p>
    <w:p>
      <w:r>
        <w:t xml:space="preserve">  </w:t>
      </w:r>
      <w:r>
        <w:rPr>
          <w:b/>
        </w:rPr>
        <w:t>jisŋi masɤmdɤla ʑo tɤ-nɯsaχsɯ-j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mda</w:t>
      </w:r>
      <w:r>
        <w:t>.</w:t>
      </w:r>
      <w:r>
        <w:br/>
        <w:br/>
      </w:r>
    </w:p>
    <w:p>
      <w:r>
        <w:rPr>
          <w:b/>
        </w:rPr>
        <w:t>masɤrɯrju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en cachette.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arju</w:t>
      </w:r>
      <w:r>
        <w:t>.</w:t>
      </w:r>
      <w:r>
        <w:br/>
        <w:br/>
      </w:r>
    </w:p>
    <w:p>
      <w:r>
        <w:rPr>
          <w:b/>
        </w:rPr>
        <w:t>matɕi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sinon, parce que.</w:t>
      </w:r>
    </w:p>
    <w:p>
      <w:r>
        <w:t xml:space="preserve">  </w:t>
      </w:r>
      <w:r>
        <w:rPr>
          <w:b/>
        </w:rPr>
        <w:t>nɤ-ŋga nɯ-nɯ-tɕɤt matɕi ɲɯ-ɣɯtshɤdɯɣ nɤ</w:t>
      </w:r>
    </w:p>
    <w:p>
      <w:r>
        <w:t xml:space="preserve">  </w:t>
      </w:r>
      <w:r>
        <w:rPr>
          <w:b/>
        </w:rPr>
        <w:t>mɤʑɯ nɤ-kɯ tsa kɤ-cɯt matɕi nɤ-ndi nɯ mɯ́j-xtɕhɯt nɤ</w:t>
      </w:r>
      <w:r>
        <w:br/>
        <w:br/>
      </w:r>
    </w:p>
    <w:p>
      <w:r>
        <w:rPr>
          <w:b/>
        </w:rPr>
        <w:t>matɯmaʁri</w:t>
      </w:r>
      <w:r/>
      <w:r/>
      <w:r>
        <w:t xml:space="preserve">. </w:t>
      </w:r>
      <w:r>
        <w:rPr>
          <w:i/>
        </w:rPr>
        <w:t>postposition</w:t>
      </w:r>
      <w:r>
        <w:t>.</w:t>
      </w:r>
      <w:r>
        <w:t xml:space="preserve"> comme ... le dit.</w:t>
      </w:r>
    </w:p>
    <w:p>
      <w:r>
        <w:t xml:space="preserve">  </w:t>
      </w:r>
      <w:r>
        <w:rPr>
          <w:b/>
        </w:rPr>
        <w:t>ɯʑo matɯmaʁri, tɯ-ŋga ɲɯ-mpja</w:t>
      </w:r>
      <w:r>
        <w:br/>
        <w:br/>
      </w:r>
    </w:p>
    <w:p>
      <w:r>
        <w:rPr>
          <w:b/>
        </w:rPr>
        <w:t>maχtɕɯ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je te l'avais bien dit.</w:t>
      </w:r>
    </w:p>
    <w:p>
      <w:r>
        <w:t xml:space="preserve">  </w:t>
      </w:r>
      <w:r>
        <w:rPr>
          <w:b/>
        </w:rPr>
        <w:t>maχtɕɯ tɤ-tɯt-a nɯ mɤ-tɯ-ste kɯ</w:t>
      </w:r>
    </w:p>
    <w:p>
      <w:r>
        <w:t xml:space="preserve">  </w:t>
      </w:r>
      <w:r>
        <w:rPr>
          <w:b/>
        </w:rPr>
        <w:t>maχtɕɯ ma-jɤ-tɯ-ɕe tɤ-tɯt-a ri mɯ́j-tɯ-khɯ tɕe</w:t>
      </w:r>
      <w:r>
        <w:br/>
        <w:br/>
      </w:r>
    </w:p>
    <w:p>
      <w:r>
        <w:rPr>
          <w:b/>
        </w:rPr>
        <w:t>mba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mince, peu profond.</w:t>
      </w:r>
    </w:p>
    <w:p>
      <w:r>
        <w:t xml:space="preserve">  </w:t>
      </w:r>
      <w:r>
        <w:rPr>
          <w:b/>
        </w:rPr>
        <w:t>ɕoʁɕoʁ ɲɯ-mba</w:t>
      </w:r>
    </w:p>
    <w:p>
      <w:r>
        <w:t xml:space="preserve">  </w:t>
      </w:r>
      <w:r>
        <w:rPr>
          <w:b/>
        </w:rPr>
        <w:t>nɤ-ŋga ɲɯ-mba</w:t>
      </w:r>
    </w:p>
    <w:p>
      <w:r>
        <w:t xml:space="preserve">  </w:t>
      </w:r>
      <w:r>
        <w:rPr>
          <w:b/>
        </w:rPr>
        <w:t>ɯ-sɯm ɲɯ-mba</w:t>
      </w:r>
    </w:p>
    <w:p>
      <w:r>
        <w:t xml:space="preserve">  </w:t>
      </w:r>
      <w:r>
        <w:rPr>
          <w:b/>
        </w:rPr>
        <w:t>ɣɤmba</w:t>
      </w:r>
      <w:r>
        <w:t xml:space="preserve"> rendre fin.</w:t>
      </w:r>
      <w:r>
        <w:br/>
        <w:br/>
      </w:r>
    </w:p>
    <w:p>
      <w:r>
        <w:rPr>
          <w:b/>
        </w:rPr>
        <w:t>mbala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bœuf.</w:t>
      </w:r>
      <w:r>
        <w:br/>
        <w:br/>
      </w:r>
    </w:p>
    <w:p>
      <w:r>
        <w:rPr>
          <w:b/>
        </w:rPr>
        <w:t>mbalalu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bœuf.</w:t>
      </w:r>
      <w:r>
        <w:br/>
        <w:br/>
      </w:r>
    </w:p>
    <w:p>
      <w:r>
        <w:rPr>
          <w:b/>
        </w:rPr>
        <w:t>mbalapɯ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 de vache.</w:t>
      </w:r>
      <w:r>
        <w:br/>
        <w:br/>
      </w:r>
    </w:p>
    <w:p>
      <w:r>
        <w:rPr>
          <w:b/>
        </w:rPr>
        <w:t>mbanaʁxtsa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botte en cuir noir.</w:t>
      </w:r>
      <w:r>
        <w:br/>
        <w:br/>
      </w:r>
    </w:p>
    <w:p>
      <w:r>
        <w:rPr>
          <w:b/>
        </w:rPr>
        <w:t>mbarkhom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Mbarkham.</w:t>
      </w:r>
      <w:r>
        <w:br/>
        <w:br/>
      </w:r>
    </w:p>
    <w:p>
      <w:r>
        <w:rPr>
          <w:b/>
        </w:rPr>
        <w:t>mbarqhi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distance.</w:t>
      </w:r>
    </w:p>
    <w:p>
      <w:r>
        <w:t xml:space="preserve">  </w:t>
      </w:r>
      <w:r>
        <w:rPr>
          <w:b/>
        </w:rPr>
        <w:t>mbarqhi ɯ-ɲɯ́-βdi kɯ tú-wɣ-tshɤt ɲɯ-ra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arqhi</w:t>
      </w:r>
      <w:r>
        <w:t xml:space="preserve"> </w:t>
      </w:r>
      <w:r>
        <w:rPr>
          <w:b/>
        </w:rPr>
        <w:t>armbat</w:t>
      </w:r>
      <w:r>
        <w:t>.</w:t>
      </w:r>
      <w:r>
        <w:br/>
        <w:br/>
      </w:r>
    </w:p>
    <w:p>
      <w:r>
        <w:rPr>
          <w:b/>
        </w:rPr>
        <w:t>mbaʁ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1)</w:t>
      </w:r>
      <w:r>
        <w:t xml:space="preserve"> se casser.</w:t>
      </w:r>
    </w:p>
    <w:p>
      <w:r>
        <w:t xml:space="preserve">  </w:t>
      </w:r>
      <w:r>
        <w:rPr>
          <w:b/>
        </w:rPr>
        <w:t>rkosnɤm ɯ-srɯβ ɲɤ-mbaʁ</w:t>
      </w:r>
    </w:p>
    <w:p>
      <w:r>
        <w:t xml:space="preserve">  </w:t>
      </w:r>
      <w:r>
        <w:rPr>
          <w:b/>
        </w:rPr>
        <w:t>tɯ-ŋga ɯ-srɯβ ɲɤ-mbaʁ</w:t>
      </w:r>
    </w:p>
    <w:p>
      <w:r>
        <w:t xml:space="preserve">  </w:t>
      </w:r>
      <w:r>
        <w:rPr>
          <w:b/>
        </w:rPr>
        <w:t>ɟu chɤ-mbaʁ</w:t>
      </w:r>
    </w:p>
    <w:p>
      <w:r>
        <w:t xml:space="preserve">  </w:t>
      </w:r>
      <w:r>
        <w:rPr>
          <w:b/>
        </w:rPr>
        <w:t>ɕoŋtɕa ɲɤ-mbaʁ</w:t>
      </w:r>
    </w:p>
    <w:p>
      <w:r>
        <w:t xml:space="preserve">  </w:t>
      </w:r>
      <w:r>
        <w:rPr>
          <w:b/>
        </w:rPr>
        <w:t>znde ɲɤ-mbaʁ</w:t>
      </w:r>
    </w:p>
    <w:p>
      <w:r>
        <w:t xml:space="preserve">  2)</w:t>
      </w:r>
      <w:r>
        <w:t xml:space="preserve"> avoir une ouverture (habit).</w:t>
      </w:r>
    </w:p>
    <w:p>
      <w:r>
        <w:t xml:space="preserve">  </w:t>
      </w:r>
      <w:r>
        <w:rPr>
          <w:b/>
        </w:rPr>
        <w:t>ɕɤntsɯt nɯ χchoʁe ʑo ɯ-ndo tu-kɯ-mbaʁ tu</w:t>
      </w:r>
      <w:r>
        <w:br/>
        <w:br/>
      </w:r>
    </w:p>
    <w:p>
      <w:r>
        <w:rPr>
          <w:b/>
        </w:rPr>
        <w:t>mbaʁŋgu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masque de danse.</w:t>
      </w:r>
      <w:r>
        <w:br/>
        <w:br/>
      </w:r>
    </w:p>
    <w:p>
      <w:r>
        <w:rPr>
          <w:b/>
        </w:rPr>
        <w:t>mbat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t xml:space="preserve">  1)</w:t>
      </w:r>
      <w:r>
        <w:t xml:space="preserve"> léger (travail).</w:t>
      </w:r>
    </w:p>
    <w:p>
      <w:r>
        <w:t xml:space="preserve">  </w:t>
      </w:r>
      <w:r>
        <w:rPr>
          <w:b/>
        </w:rPr>
        <w:t>(kɤ-nɤtsoʁ) mɯ́j-mbat ma ɣɯ-lɣa ra</w:t>
      </w:r>
    </w:p>
    <w:p>
      <w:r>
        <w:t xml:space="preserve">  </w:t>
      </w:r>
      <w:r>
        <w:rPr>
          <w:b/>
        </w:rPr>
        <w:t>ɯ-phɯ ɲɯ-mbat</w:t>
      </w:r>
    </w:p>
    <w:p>
      <w:r>
        <w:t xml:space="preserve">  </w:t>
      </w:r>
      <w:r>
        <w:rPr>
          <w:b/>
        </w:rPr>
        <w:t>kɤ-ɕe ɲɯ-mbat</w:t>
      </w:r>
    </w:p>
    <w:p>
      <w:r>
        <w:t xml:space="preserve">  2)</w:t>
      </w:r>
      <w:r>
        <w:t xml:space="preserve"> être presque fini. léger (travail).</w:t>
      </w:r>
    </w:p>
    <w:p>
      <w:r>
        <w:t xml:space="preserve">  </w:t>
      </w:r>
      <w:r>
        <w:rPr>
          <w:b/>
        </w:rPr>
        <w:t>tɤŋe tɤ-mbat / ɲɤ-mbat</w:t>
      </w:r>
    </w:p>
    <w:p>
      <w:r>
        <w:t xml:space="preserve">  </w:t>
      </w:r>
      <w:r>
        <w:rPr>
          <w:b/>
        </w:rPr>
        <w:t>nɤ-tɤ-rʑaʁ tɤ-mbat</w:t>
      </w:r>
    </w:p>
    <w:p>
      <w:r>
        <w:t xml:space="preserve">  </w:t>
      </w:r>
      <w:r>
        <w:rPr>
          <w:b/>
        </w:rPr>
        <w:t>kɤ-ndza to-mbat</w:t>
      </w:r>
    </w:p>
    <w:p>
      <w:r>
        <w:t xml:space="preserve">  </w:t>
      </w:r>
      <w:r>
        <w:rPr>
          <w:b/>
        </w:rPr>
        <w:t>ɣɤmbat</w:t>
      </w:r>
      <w:r>
        <w:t xml:space="preserve"> rendre bon marché.</w:t>
      </w:r>
      <w:r>
        <w:br/>
        <w:br/>
      </w:r>
    </w:p>
    <w:p>
      <w:r>
        <w:rPr>
          <w:b/>
        </w:rPr>
        <w:t>mbat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br/>
        <w:br/>
      </w:r>
    </w:p>
    <w:p>
      <w:r>
        <w:rPr>
          <w:b/>
        </w:rPr>
        <w:t>mbe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ancien.</w:t>
      </w:r>
    </w:p>
    <w:p>
      <w:r>
        <w:t xml:space="preserve">  </w:t>
      </w:r>
      <w:r>
        <w:rPr>
          <w:b/>
        </w:rPr>
        <w:t>tɯ-ŋga ɲɯ-mbe</w:t>
      </w:r>
      <w:r>
        <w:br/>
        <w:br/>
      </w:r>
    </w:p>
    <w:p>
      <w:r>
        <w:rPr>
          <w:b/>
        </w:rPr>
        <w:t>mbɤβ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fini de fermenter,  avoir été distillé (alcool fort).</w:t>
      </w:r>
    </w:p>
    <w:p>
      <w:r>
        <w:t xml:space="preserve">  </w:t>
      </w:r>
      <w:r>
        <w:rPr>
          <w:b/>
        </w:rPr>
        <w:t>cha ko-mbɤβ</w:t>
      </w:r>
    </w:p>
    <w:p>
      <w:r>
        <w:t xml:space="preserve">  </w:t>
      </w:r>
      <w:r>
        <w:rPr>
          <w:b/>
        </w:rPr>
        <w:t>tɕhɯrwa wuma ɲɯ-mbɤβ</w:t>
      </w:r>
    </w:p>
    <w:p>
      <w:r>
        <w:t xml:space="preserve">  </w:t>
      </w:r>
      <w:r>
        <w:rPr>
          <w:b/>
        </w:rPr>
        <w:t>sɯɣmbɤβ</w:t>
      </w:r>
      <w:r>
        <w:t xml:space="preserve"> faire fermenter.</w:t>
      </w:r>
      <w:r>
        <w:br/>
        <w:br/>
      </w:r>
    </w:p>
    <w:p>
      <w:r>
        <w:rPr>
          <w:b/>
        </w:rPr>
        <w:t>mbɤβ (2)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1)</w:t>
      </w:r>
      <w:r>
        <w:t xml:space="preserve"> se calmer, se taire  (d'une foule).</w:t>
      </w:r>
    </w:p>
    <w:p>
      <w:r>
        <w:t xml:space="preserve">  </w:t>
      </w:r>
      <w:r>
        <w:rPr>
          <w:b/>
        </w:rPr>
        <w:t>mkhɤrmaŋ ra pjɤ-mbɤβ-nɯ</w:t>
      </w:r>
    </w:p>
    <w:p>
      <w:r>
        <w:t xml:space="preserve">  2)</w:t>
      </w:r>
      <w:r>
        <w:t xml:space="preserve"> se refroidir (eau bouillante).</w:t>
      </w:r>
    </w:p>
    <w:p>
      <w:r>
        <w:t xml:space="preserve">  </w:t>
      </w:r>
      <w:r>
        <w:rPr>
          <w:b/>
        </w:rPr>
        <w:t>tɯthɯ ɯ-ŋgɯ tɯ-ci ɲɯ-ɤla tɕe mbuz ɲɯ-ŋu, tɕe tɯ-ci kɯ-mɯɕtaʁ kɤ-lat-a tɕe pɯ-mbɤβ</w:t>
      </w:r>
    </w:p>
    <w:p>
      <w:r>
        <w:t xml:space="preserve">  3)</w:t>
      </w:r>
      <w:r>
        <w:t xml:space="preserve"> être bien peignée (chevelure, vers le bas).</w:t>
      </w:r>
    </w:p>
    <w:p>
      <w:r>
        <w:t xml:space="preserve">  </w:t>
      </w:r>
      <w:r>
        <w:rPr>
          <w:b/>
        </w:rPr>
        <w:t>nɤ-ku pɯ-sɤɕɤt ma a-pɯ-mbɤβ tɕe ʁzraŋʁzraŋ a-mɤ-pɯ-pa</w:t>
      </w:r>
      <w:r>
        <w:br/>
        <w:br/>
      </w:r>
    </w:p>
    <w:p>
      <w:r>
        <w:rPr>
          <w:b/>
        </w:rPr>
        <w:t>mbɤβ (3)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camper.</w:t>
      </w:r>
    </w:p>
    <w:p>
      <w:r>
        <w:t xml:space="preserve">  </w:t>
      </w:r>
      <w:r>
        <w:rPr>
          <w:b/>
        </w:rPr>
        <w:t>mbroχpa ra nɯre ri pjɤ-mbɤβ-nɯ</w:t>
      </w:r>
      <w:r>
        <w:br/>
        <w:br/>
      </w:r>
    </w:p>
    <w:p>
      <w:r>
        <w:rPr>
          <w:b/>
        </w:rPr>
        <w:t>mbɤr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bas, petit.</w:t>
      </w:r>
    </w:p>
    <w:p>
      <w:r>
        <w:t xml:space="preserve">  </w:t>
      </w:r>
      <w:r>
        <w:rPr>
          <w:b/>
        </w:rPr>
        <w:t>nɤʑo ɲɯ-tɯ-mbro, aʑo ɲɯ-mbar-a</w:t>
      </w:r>
    </w:p>
    <w:p>
      <w:r>
        <w:t xml:space="preserve">  </w:t>
      </w:r>
      <w:r>
        <w:rPr>
          <w:b/>
        </w:rPr>
        <w:t>tɤ-pɤtso kɯ-mbro ɣɤʑu, kɯ-mbɤr ɣɤʑu</w:t>
      </w:r>
    </w:p>
    <w:p>
      <w:r>
        <w:t xml:space="preserve">  </w:t>
      </w:r>
      <w:r>
        <w:rPr>
          <w:b/>
        </w:rPr>
        <w:t>ɯ-phoŋbu ɲɯ-mbɤr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ɣɤmbɤr</w:t>
      </w:r>
      <w:r>
        <w:t>.</w:t>
      </w:r>
      <w:r>
        <w:br/>
        <w:br/>
      </w:r>
    </w:p>
    <w:p>
      <w:r>
        <w:rPr>
          <w:b/>
        </w:rPr>
        <w:t>mbɤr (2)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bien épousseté.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sɤphɤr</w:t>
      </w:r>
      <w:r>
        <w:t>.</w:t>
      </w:r>
      <w:r>
        <w:br/>
        <w:br/>
      </w:r>
    </w:p>
    <w:p>
      <w:r>
        <w:rPr>
          <w:b/>
        </w:rPr>
        <w:t>mbɤxɕɯβ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mbɤxɕɯβ nɯ sɯjno kɯ-xtɕi ci ŋu, ɯ-ru ɣɯrni, ɯ-jwaʁ rʁom, rɕɯβrɕɯβ ʑo pa, ɯ-mɯntoʁ qarŋe, pjɯ́-wɣ-qlɯt tɕe ɯ-lu tu, paʁndza sna, tɯrme kɤ-ndza mɤ-sna.</w:t>
      </w:r>
      <w:r>
        <w:br/>
        <w:br/>
      </w:r>
    </w:p>
    <w:p>
      <w:r>
        <w:rPr>
          <w:b/>
        </w:rPr>
        <w:t>mbɣaʁ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se retourner.</w:t>
      </w:r>
    </w:p>
    <w:p>
      <w:r>
        <w:t xml:space="preserve">  </w:t>
      </w:r>
      <w:r>
        <w:rPr>
          <w:b/>
        </w:rPr>
        <w:t>@qiche cho-mbɣaʁ</w:t>
      </w:r>
    </w:p>
    <w:p>
      <w:r>
        <w:t xml:space="preserve">  </w:t>
      </w:r>
      <w:r>
        <w:rPr>
          <w:b/>
        </w:rPr>
        <w:t>ɣɤmbɣaʁ</w:t>
      </w:r>
      <w:r/>
      <w:r>
        <w:br/>
        <w:br/>
      </w:r>
    </w:p>
    <w:p>
      <w:r>
        <w:rPr>
          <w:b/>
        </w:rPr>
        <w:t>mbɣɤjroʁ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sillon.</w:t>
      </w:r>
      <w:r>
        <w:br/>
        <w:br/>
      </w:r>
    </w:p>
    <w:p>
      <w:r>
        <w:rPr>
          <w:b/>
        </w:rPr>
        <w:t>mbɣɤru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partie de la charrue.</w:t>
      </w:r>
    </w:p>
    <w:p>
      <w:r>
        <w:t xml:space="preserve">  </w:t>
      </w:r>
      <w:r>
        <w:rPr>
          <w:b/>
        </w:rPr>
        <w:t>mbɣopɤl ɯ-taʁ chɯ́-wɣ-tshoʁ tɕe ɯ-ɕnɤz nɯ stuxsi ɯ-taʁ lú-wɣ-βraʁ tɕe nɯ mbɣoru rmi</w:t>
      </w:r>
      <w:r>
        <w:br/>
        <w:br/>
      </w:r>
    </w:p>
    <w:p>
      <w:r>
        <w:rPr>
          <w:b/>
        </w:rPr>
        <w:t>mbɣɤsroʁ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partie de la charrue.</w:t>
      </w:r>
    </w:p>
    <w:p>
      <w:r>
        <w:t xml:space="preserve">  </w:t>
      </w:r>
      <w:r>
        <w:rPr>
          <w:b/>
        </w:rPr>
        <w:t>mbɣɤsroʁ nɯ mbɣɤru cho mbɣopɤl ni ndʑi-kɯ-ɣɯthaʁ ŋu</w:t>
      </w:r>
      <w:r>
        <w:br/>
        <w:br/>
      </w:r>
    </w:p>
    <w:p>
      <w:r>
        <w:rPr>
          <w:b/>
        </w:rPr>
        <w:t>mbɣɤtɕɯkala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montagne du village de Mangi.</w:t>
      </w:r>
      <w:r>
        <w:br/>
        <w:br/>
      </w:r>
    </w:p>
    <w:p>
      <w:r>
        <w:rPr>
          <w:b/>
        </w:rPr>
        <w:t>mbɣo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charrue.</w:t>
      </w:r>
      <w:r>
        <w:br/>
        <w:br/>
      </w:r>
    </w:p>
    <w:p>
      <w:r>
        <w:rPr>
          <w:b/>
        </w:rPr>
        <w:t>mbɣom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occupé, pressé.</w:t>
      </w:r>
    </w:p>
    <w:p>
      <w:r>
        <w:t xml:space="preserve">  </w:t>
      </w:r>
      <w:r>
        <w:rPr>
          <w:b/>
        </w:rPr>
        <w:t>tɤ-mbɣom-a tɕe kɤ-ari-a</w:t>
      </w:r>
    </w:p>
    <w:p>
      <w:r>
        <w:t xml:space="preserve">  </w:t>
      </w:r>
      <w:r>
        <w:rPr>
          <w:b/>
        </w:rPr>
        <w:t>tɤ-mbɣom ma tɯ-maqhu</w:t>
      </w:r>
    </w:p>
    <w:p>
      <w:r>
        <w:t xml:space="preserve">  </w:t>
      </w:r>
      <w:r>
        <w:rPr>
          <w:b/>
        </w:rPr>
        <w:t>ma-tɤ-tɯ-mbɣom</w:t>
      </w:r>
    </w:p>
    <w:p>
      <w:r>
        <w:t xml:space="preserve">  </w:t>
      </w:r>
      <w:r>
        <w:rPr>
          <w:b/>
        </w:rPr>
        <w:t>ɯ-ɲɯ́-tɯ-mbɣom?</w:t>
      </w:r>
    </w:p>
    <w:p>
      <w:r>
        <w:t xml:space="preserve">  </w:t>
      </w:r>
      <w:r>
        <w:rPr>
          <w:b/>
        </w:rPr>
        <w:t>kɤ-mbɣom mɤ-ra / tɯ-mbɣom mɤ-ra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ɕɯmbɣom</w:t>
      </w:r>
      <w:r>
        <w:t xml:space="preserve"> </w:t>
      </w:r>
      <w:r>
        <w:rPr>
          <w:b/>
        </w:rPr>
        <w:t>ɣɤmbɣomru</w:t>
      </w:r>
      <w:r>
        <w:t>.</w:t>
      </w:r>
      <w:r>
        <w:br/>
        <w:br/>
      </w:r>
    </w:p>
    <w:p>
      <w:r>
        <w:rPr>
          <w:b/>
        </w:rPr>
        <w:t>mbɣopɤl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partie de la charrue.</w:t>
      </w:r>
    </w:p>
    <w:p>
      <w:r>
        <w:t xml:space="preserve">  </w:t>
      </w:r>
      <w:r>
        <w:rPr>
          <w:b/>
        </w:rPr>
        <w:t>mbɣopɤl nɯ qraʁ ɯ-sɤ-tshoʁ nɯ ŋu, mbɣopɤl ɯ-pa qraʁ tú-wɣ-tshoʁ, mbɣoru chɯ́-wɣ-tshoʁ tɕe kɤ-ntɕhoz tɯ-sna ɕti</w:t>
      </w:r>
      <w:r>
        <w:br/>
        <w:br/>
      </w:r>
    </w:p>
    <w:p>
      <w:r>
        <w:rPr>
          <w:b/>
        </w:rPr>
        <w:t>mbɣorna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partie de la charrue.</w:t>
      </w:r>
    </w:p>
    <w:p>
      <w:r>
        <w:t xml:space="preserve">  </w:t>
      </w:r>
      <w:r>
        <w:rPr>
          <w:b/>
        </w:rPr>
        <w:t>mbɣorna nɯ mbɣopɤl ɯ-ku ɯ-taʁ ku-ndzoʁ tɕe kɯ-ɕlu ɣɯ ɯ-jaʁ sɯ-ndo spa ŋu</w:t>
      </w:r>
      <w:r>
        <w:br/>
        <w:br/>
      </w:r>
    </w:p>
    <w:p>
      <w:r>
        <w:rPr>
          <w:b/>
        </w:rPr>
        <w:t>mbɣɯrloʁ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tonnerre.</w:t>
      </w:r>
    </w:p>
    <w:p>
      <w:r>
        <w:t xml:space="preserve">  </w:t>
      </w:r>
      <w:r>
        <w:rPr>
          <w:b/>
        </w:rPr>
        <w:t>mbɣɯrloʁ to-βzu</w:t>
      </w:r>
      <w:r>
        <w:br/>
        <w:br/>
      </w:r>
    </w:p>
    <w:p>
      <w:r>
        <w:rPr>
          <w:b/>
        </w:rPr>
        <w:t>mbi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donner.</w:t>
      </w:r>
    </w:p>
    <w:p>
      <w:r>
        <w:t xml:space="preserve">  </w:t>
      </w:r>
      <w:r>
        <w:rPr>
          <w:b/>
        </w:rPr>
        <w:t>ɯʑo kɯ nɯ́-wɣ-mbi-a</w:t>
      </w:r>
    </w:p>
    <w:p>
      <w:r>
        <w:t xml:space="preserve">  </w:t>
      </w:r>
      <w:r>
        <w:rPr>
          <w:b/>
        </w:rPr>
        <w:t>paʁ</w:t>
      </w:r>
    </w:p>
    <w:p>
      <w:r>
        <w:t xml:space="preserve">  </w:t>
      </w:r>
      <w:r>
        <w:rPr>
          <w:b/>
        </w:rPr>
        <w:t>ambi</w:t>
      </w:r>
      <w:r>
        <w:t xml:space="preserve"> être donné.</w:t>
      </w:r>
    </w:p>
    <w:p>
      <w:r>
        <w:t xml:space="preserve">  </w:t>
      </w:r>
      <w:r>
        <w:rPr>
          <w:b/>
        </w:rPr>
        <w:t>ambɯmbi</w:t>
      </w:r>
      <w:r>
        <w:t xml:space="preserve"> se donner les uns les autres.</w:t>
      </w:r>
      <w:r>
        <w:br/>
        <w:br/>
      </w:r>
    </w:p>
    <w:p>
      <w:r>
        <w:rPr>
          <w:b/>
        </w:rPr>
        <w:t>mbi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br/>
        <w:br/>
      </w:r>
    </w:p>
    <w:p>
      <w:r>
        <w:rPr>
          <w:b/>
        </w:rPr>
        <w:t>mbijtshi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donner à boire et à manger.</w:t>
      </w:r>
    </w:p>
    <w:p>
      <w:r>
        <w:t xml:space="preserve">  </w:t>
      </w:r>
      <w:r>
        <w:rPr>
          <w:b/>
        </w:rPr>
        <w:t>a-mu kɯ nɯ́-wɣ-mbijtshi-a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ŋgɤjtshi</w:t>
      </w:r>
      <w:r>
        <w:t>.</w:t>
      </w:r>
      <w:r>
        <w:br/>
        <w:br/>
      </w:r>
    </w:p>
    <w:p>
      <w:r>
        <w:rPr>
          <w:b/>
        </w:rPr>
        <w:t>mbjom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rapide.</w:t>
      </w:r>
    </w:p>
    <w:p>
      <w:r>
        <w:t xml:space="preserve">  </w:t>
      </w:r>
      <w:r>
        <w:rPr>
          <w:b/>
        </w:rPr>
        <w:t>kɯ-mbjom ci ɲɯ-ŋu</w:t>
      </w:r>
    </w:p>
    <w:p>
      <w:r>
        <w:t xml:space="preserve">  </w:t>
      </w:r>
      <w:r>
        <w:rPr>
          <w:b/>
        </w:rPr>
        <w:t>@qiche ɲɯ-mbjom</w:t>
      </w:r>
    </w:p>
    <w:p>
      <w:r>
        <w:t xml:space="preserve">  </w:t>
      </w:r>
      <w:r>
        <w:rPr>
          <w:b/>
        </w:rPr>
        <w:t>wo, nɤ-tɯ-mbjom !</w:t>
      </w:r>
    </w:p>
    <w:p>
      <w:r>
        <w:t xml:space="preserve">  </w:t>
      </w:r>
      <w:r>
        <w:rPr>
          <w:b/>
        </w:rPr>
        <w:t>ɣɤmbjom</w:t>
      </w:r>
      <w:r>
        <w:t xml:space="preserve"> faire accélérer.</w:t>
      </w:r>
    </w:p>
    <w:p>
      <w:r>
        <w:t xml:space="preserve">  </w:t>
      </w:r>
      <w:r>
        <w:rPr>
          <w:b/>
        </w:rPr>
        <w:t>ʑɣɤɣɤmbjom</w:t>
      </w:r>
      <w:r>
        <w:t xml:space="preserve"> s'efforcer à aller le plus vite possible.</w:t>
      </w:r>
      <w:r>
        <w:br/>
        <w:br/>
      </w:r>
    </w:p>
    <w:p>
      <w:r>
        <w:rPr>
          <w:b/>
        </w:rPr>
        <w:t>mbjɯz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s'effacer (couleur).</w:t>
      </w:r>
    </w:p>
    <w:p>
      <w:r>
        <w:t xml:space="preserve">  </w:t>
      </w:r>
      <w:r>
        <w:rPr>
          <w:b/>
        </w:rPr>
        <w:t>tɯ-nga ɲo-mbjɯz</w:t>
      </w:r>
    </w:p>
    <w:p>
      <w:r>
        <w:t xml:space="preserve">  </w:t>
      </w:r>
      <w:r>
        <w:rPr>
          <w:b/>
        </w:rPr>
        <w:t>tɤ-scoz ɲo-mbjɯz</w:t>
      </w:r>
    </w:p>
    <w:p>
      <w:r>
        <w:t xml:space="preserve">  </w:t>
      </w:r>
      <w:r>
        <w:rPr>
          <w:b/>
        </w:rPr>
        <w:t>sɯmbjɯz</w:t>
      </w:r>
      <w:r/>
      <w:r>
        <w:br/>
        <w:br/>
      </w:r>
    </w:p>
    <w:p>
      <w:r>
        <w:rPr>
          <w:b/>
        </w:rPr>
        <w:t>mblɯt</w:t>
      </w:r>
      <w:r/>
      <w:r/>
      <w:r>
        <w:t xml:space="preserve">. </w:t>
      </w:r>
      <w:r>
        <w:rPr>
          <w:i/>
        </w:rPr>
        <w:t>non human 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être détruit, disparaître.</w:t>
      </w:r>
    </w:p>
    <w:p>
      <w:r>
        <w:t xml:space="preserve">  </w:t>
      </w:r>
      <w:r>
        <w:rPr>
          <w:b/>
        </w:rPr>
        <w:t>ji-paʁrɟit nɯ-mblɯt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plɯt</w:t>
      </w:r>
      <w:r>
        <w:t>.</w:t>
      </w:r>
      <w:r>
        <w:br/>
        <w:br/>
      </w:r>
    </w:p>
    <w:p>
      <w:r>
        <w:rPr>
          <w:b/>
        </w:rPr>
        <w:t>mboʁ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tissu de lin rectangulaire.</w:t>
      </w:r>
    </w:p>
    <w:p>
      <w:r>
        <w:t xml:space="preserve">  </w:t>
      </w:r>
      <w:r>
        <w:rPr>
          <w:b/>
        </w:rPr>
        <w:t>mboʁ nɯ ɯ-spa tɤ-sa ŋu, tɤ-sa lú-wɣ-pɣo tɕe lú-wɣ-rɯm tɕe tú-wɣ-rɯtɤβri tɕe kú-wɣ-sqa, kɤ́-wɣ-sqa tɕe ɯ-ŋgɯ thɤfkɤlɤɣi kú-wɣ-lɤt ra, nɯ mɤɕtʂa ku-smi mɤ-cha. kɤ-smi tɕe, ɲɯ́-wɣ-z-mɯɕtaʁ tɕe ɲɯ́-wɣ-χtɕi tɕe tɤ-zbaʁ tɕe kú-wɣ-sɤrɤt tɕe kɤ-taʁ kú-wɣ-thɯ ŋu. tɕe kɤ-taʁ thɯ-jɤɣ tɕe tɯ-rtɯthɯ ŋu tɕe ɣɯ-xtsɯ ra ɯ-xtsɯ pɯ-rtaʁ tɕe ɲɯ-mba ŋu ɲɯ-mpɕu ŋu tɕe chɯ́-wɣ-tʂɯβ tɕe, kɤ-βʑɯrdɯ-rdu ʑo ɲɯ́-wɣ-βzu tɕe ɯ-βzɯr tɯ-ka nɯ tɕu ɯ-jndɯz cho ɯ-ltɕi kú-wɣ-tshoʁ tɕe kɤ-ntɕhoz tu-βze ŋu. tɕe ɯ-mboʁ nɯ kɯ-tɣa tɕe tɯ-fcaʁ ŋu, tɯ-mbri cho tɯ-ɲcɣa ɣɯ ɯ-fkɯm ŋu, tɯ-mthɤɣ ɲɯ́-wɣ-rtɤβ ŋu tɕe mɤ-saʁdɯɣ.</w:t>
      </w:r>
      <w:r>
        <w:br/>
        <w:br/>
      </w:r>
    </w:p>
    <w:p>
      <w:r>
        <w:rPr>
          <w:b/>
        </w:rPr>
        <w:t>mboʁkhɯr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paquet.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rɯmboʁkhɯr</w:t>
      </w:r>
      <w:r>
        <w:t>.</w:t>
      </w:r>
      <w:r>
        <w:br/>
        <w:br/>
      </w:r>
    </w:p>
    <w:p>
      <w:r>
        <w:rPr>
          <w:b/>
        </w:rPr>
        <w:t>mboʁɲɟi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en milles morceaux.</w:t>
      </w:r>
    </w:p>
    <w:p>
      <w:r>
        <w:t xml:space="preserve">  </w:t>
      </w:r>
      <w:r>
        <w:rPr>
          <w:b/>
        </w:rPr>
        <w:t>mboʁɲɟi ʑo ɲɤ-ɕe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arɤmboʁɲɟi</w:t>
      </w:r>
      <w:r>
        <w:t>.</w:t>
      </w:r>
      <w:r>
        <w:br/>
        <w:br/>
      </w:r>
    </w:p>
    <w:p>
      <w:r>
        <w:rPr>
          <w:b/>
        </w:rPr>
        <w:t>mbraj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bouleau rouge.</w:t>
      </w:r>
    </w:p>
    <w:p>
      <w:r>
        <w:t xml:space="preserve">  </w:t>
      </w:r>
      <w:r>
        <w:rPr>
          <w:b/>
        </w:rPr>
        <w:t>mbraj nɯ sɤjku cho kɯ-naχtɕɯɣ ŋu ri, mbraj ɣɯ ɯ-rqhu nɯ kɯ-ɣɯrni ŋu, sɤjku ɣɯ ɯ-rqhu kɯ-wɣrum ŋu, ndʑi-jwaʁ ɲɯ-naχtɕɯɣ</w:t>
      </w:r>
      <w:r>
        <w:br/>
        <w:br/>
      </w:r>
    </w:p>
    <w:p>
      <w:r>
        <w:rPr>
          <w:b/>
        </w:rPr>
        <w:t>mbraʑim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champignon.</w:t>
      </w:r>
    </w:p>
    <w:p>
      <w:r>
        <w:t xml:space="preserve">  </w:t>
      </w:r>
      <w:r>
        <w:rPr>
          <w:b/>
        </w:rPr>
        <w:t>mbraʑim nɯ stɤmku kɯ-ɤmɯrmbɯrmbat ʑo tu-ɬoʁ, tɤ-jmɤɣ kɯ-ndɯβ-ndɯβ ʑo ŋu, thɯ-kɤ-ɣɯri ʑo fse, kɯ-wɣrum ŋu, kɤ-ndza wuma mɯm, ftɕar tɕe tu-ɬoʁ ŋu</w:t>
      </w:r>
      <w:r>
        <w:br/>
        <w:br/>
      </w:r>
    </w:p>
    <w:p>
      <w:r>
        <w:rPr>
          <w:b/>
        </w:rPr>
        <w:t>mbre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auspicieux (prédiction).</w:t>
      </w:r>
    </w:p>
    <w:p>
      <w:r>
        <w:t xml:space="preserve">  </w:t>
      </w:r>
      <w:r>
        <w:rPr>
          <w:b/>
        </w:rPr>
        <w:t>a-mphrɯmɯ ɲɯ-mbre</w:t>
      </w:r>
      <w:r>
        <w:br/>
        <w:br/>
      </w:r>
    </w:p>
    <w:p>
      <w:r>
        <w:rPr>
          <w:b/>
        </w:rPr>
        <w:t>mbrɤjqhɤt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gentiane.</w:t>
      </w:r>
    </w:p>
    <w:p>
      <w:r>
        <w:t xml:space="preserve">  </w:t>
      </w:r>
      <w:r>
        <w:rPr>
          <w:b/>
        </w:rPr>
        <w:t>mbrɤjqhɤt nɯ sɯŋgɯ tu-kɯ-ɬoʁ sɯjno ci ŋu. smɤn kɤ-βzu ɲɯ-sna, ɯ-jwaʁ rɲɟi, jaʁ, mpɕu, ɯ-ru kɯ-nɤrko tsa ci ŋu, ɯ-ru ɯ-taʁ ɯ-jwaʁ nɯ tɯ-rtsɤɣ tɯ-rtsɤɣ lu-oʑɯrja tɕe, ɯ-ru cho ɯ-jwaʁ ni ndʑi-phɤrthɤβ ɯ-mɯntoʁ ɲɯ-lɤt ŋu, ɯ-mɯntoʁ wɣrum. ɯ-zrɤm nɯ wɣrum, ɯ-ru cho ɯ-zrɤm ɯ-khɤntshɤm ri ɯ-rme kɯ-rɲɟi kɯ-ngɯt ʑo tu. qartsɯ tɕe pjɯ-rom ɯ-fsaqhe tɕe pjɯ-ɬoʁ ŋu.</w:t>
      </w:r>
      <w:r>
        <w:br/>
        <w:br/>
      </w:r>
    </w:p>
    <w:p>
      <w:r>
        <w:rPr>
          <w:b/>
        </w:rPr>
        <w:t>mbrɤmbrɯ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légumineuse.</w:t>
      </w:r>
      <w:r>
        <w:br/>
        <w:br/>
      </w:r>
    </w:p>
    <w:p>
      <w:r>
        <w:rPr>
          <w:b/>
        </w:rPr>
        <w:t>mbrɤndzoʁloʁ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auge.</w:t>
      </w:r>
      <w:r>
        <w:br/>
        <w:br/>
      </w:r>
    </w:p>
    <w:p>
      <w:r>
        <w:rPr>
          <w:b/>
        </w:rPr>
        <w:t>mbrɤrɟɯɣ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course de cheval.</w:t>
      </w:r>
    </w:p>
    <w:p>
      <w:r>
        <w:t xml:space="preserve">  </w:t>
      </w:r>
      <w:r>
        <w:rPr>
          <w:b/>
        </w:rPr>
        <w:t>mbrɤrɟɯɣ βzu-j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nɯmbrɤrɟɯɣ</w:t>
      </w:r>
      <w:r>
        <w:t>.</w:t>
      </w:r>
      <w:r>
        <w:br/>
        <w:br/>
      </w:r>
    </w:p>
    <w:p>
      <w:r>
        <w:rPr>
          <w:b/>
        </w:rPr>
        <w:t>mbrɤsɤm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vannerie en forme de cuve utilisée pour faire sécher les grains.</w:t>
      </w:r>
      <w:r>
        <w:br/>
        <w:br/>
      </w:r>
    </w:p>
    <w:p>
      <w:r>
        <w:rPr>
          <w:b/>
        </w:rPr>
        <w:t>mbrɤsno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selle.</w:t>
      </w:r>
      <w:r>
        <w:br/>
        <w:br/>
      </w:r>
    </w:p>
    <w:p>
      <w:r>
        <w:rPr>
          <w:b/>
        </w:rPr>
        <w:t>mbrɤstshi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gruau.</w:t>
      </w:r>
      <w:r>
        <w:br/>
        <w:br/>
      </w:r>
    </w:p>
    <w:p>
      <w:r>
        <w:rPr>
          <w:b/>
        </w:rPr>
        <w:t>mbrɤt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casser, se couper (corde, fil).</w:t>
      </w:r>
    </w:p>
    <w:p>
      <w:r>
        <w:t xml:space="preserve">  </w:t>
      </w:r>
      <w:r>
        <w:rPr>
          <w:b/>
        </w:rPr>
        <w:t>tɤ-ri ɲo-mbrɤt</w:t>
      </w:r>
    </w:p>
    <w:p>
      <w:r>
        <w:t xml:space="preserve">  </w:t>
      </w:r>
      <w:r>
        <w:rPr>
          <w:b/>
        </w:rPr>
        <w:t>tɯmbri ɲɤ-mbrɤt</w:t>
      </w:r>
    </w:p>
    <w:p>
      <w:r>
        <w:t xml:space="preserve">  </w:t>
      </w:r>
      <w:r>
        <w:rPr>
          <w:b/>
        </w:rPr>
        <w:t>jiɕqha nɯ-mbrɤt loβ !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prɤt</w:t>
      </w:r>
      <w:r>
        <w:t>.</w:t>
      </w:r>
      <w:r>
        <w:br/>
        <w:br/>
      </w:r>
    </w:p>
    <w:p>
      <w:r>
        <w:rPr>
          <w:b/>
        </w:rPr>
        <w:t>mbrɤz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riz.</w:t>
      </w:r>
      <w:r>
        <w:br/>
        <w:br/>
      </w:r>
    </w:p>
    <w:p>
      <w:r>
        <w:rPr>
          <w:b/>
        </w:rPr>
        <w:t>mbri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fort (bruit), crier.</w:t>
      </w:r>
    </w:p>
    <w:p>
      <w:r>
        <w:t xml:space="preserve">  </w:t>
      </w:r>
      <w:r>
        <w:rPr>
          <w:b/>
        </w:rPr>
        <w:t>ɲɯ-mbri, ɯ-zgra pɯ-mtsham-a</w:t>
      </w:r>
    </w:p>
    <w:p>
      <w:r>
        <w:t xml:space="preserve">  </w:t>
      </w:r>
      <w:r>
        <w:rPr>
          <w:b/>
        </w:rPr>
        <w:t>mbɣɯrloʁ ɲɯ-mbri</w:t>
      </w:r>
    </w:p>
    <w:p>
      <w:r>
        <w:t xml:space="preserve">  </w:t>
      </w:r>
      <w:r>
        <w:rPr>
          <w:b/>
        </w:rPr>
        <w:t>pɣɤtɕɯ to-mbri</w:t>
      </w:r>
      <w:r>
        <w:br/>
        <w:br/>
      </w:r>
    </w:p>
    <w:p>
      <w:r>
        <w:rPr>
          <w:b/>
        </w:rPr>
        <w:t>mbri (2)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se déchirer soudainement (habit).</w:t>
      </w:r>
    </w:p>
    <w:p>
      <w:r>
        <w:t xml:space="preserve">  </w:t>
      </w:r>
      <w:r>
        <w:rPr>
          <w:b/>
        </w:rPr>
        <w:t>tɯ-ŋga cho-mbri</w:t>
      </w:r>
    </w:p>
    <w:p>
      <w:r>
        <w:t xml:space="preserve">  </w:t>
      </w:r>
      <w:r>
        <w:rPr>
          <w:b/>
        </w:rPr>
        <w:t>tɯ-ŋga ɲɤ-mbri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pri1</w:t>
      </w:r>
      <w:r>
        <w:t>.</w:t>
      </w:r>
      <w:r>
        <w:br/>
        <w:br/>
      </w:r>
    </w:p>
    <w:p>
      <w:r>
        <w:rPr>
          <w:b/>
        </w:rPr>
        <w:t>mbro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haut.</w:t>
      </w:r>
    </w:p>
    <w:p>
      <w:r>
        <w:t xml:space="preserve">  </w:t>
      </w:r>
      <w:r>
        <w:rPr>
          <w:b/>
        </w:rPr>
        <w:t>ɯ-phoŋbu ɲɯ-mbro</w:t>
      </w:r>
    </w:p>
    <w:p>
      <w:r>
        <w:t xml:space="preserve">  </w:t>
      </w:r>
      <w:r>
        <w:rPr>
          <w:b/>
        </w:rPr>
        <w:t>aʑo staʁnɤ tɤ-mbro</w:t>
      </w:r>
    </w:p>
    <w:p>
      <w:r>
        <w:t xml:space="preserve">  </w:t>
      </w:r>
      <w:r>
        <w:rPr>
          <w:b/>
        </w:rPr>
        <w:t>nɤʑo jamar tɤ-mbro</w:t>
      </w:r>
    </w:p>
    <w:p>
      <w:r>
        <w:t xml:space="preserve">  </w:t>
      </w:r>
      <w:r>
        <w:rPr>
          <w:b/>
        </w:rPr>
        <w:t>ɣɤmbro</w:t>
      </w:r>
      <w:r>
        <w:t xml:space="preserve"> augmenter.</w:t>
      </w:r>
      <w:r>
        <w:br/>
        <w:br/>
      </w:r>
    </w:p>
    <w:p>
      <w:r>
        <w:rPr>
          <w:b/>
        </w:rPr>
        <w:t>mbro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cheval.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nɯmbrɤpɯ</w:t>
      </w:r>
      <w:r>
        <w:t>.</w:t>
      </w:r>
      <w:r>
        <w:br/>
        <w:br/>
      </w:r>
    </w:p>
    <w:p>
      <w:r>
        <w:rPr>
          <w:b/>
        </w:rPr>
        <w:t>mbrolu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cheval.</w:t>
      </w:r>
      <w:r>
        <w:br/>
        <w:br/>
      </w:r>
    </w:p>
    <w:p>
      <w:r>
        <w:rPr>
          <w:b/>
        </w:rPr>
        <w:t>mbrondza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nourriture pour cheval.</w:t>
      </w:r>
      <w:r>
        <w:br/>
        <w:br/>
      </w:r>
    </w:p>
    <w:p>
      <w:r>
        <w:rPr>
          <w:b/>
        </w:rPr>
        <w:t>mbroŋ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yak sauvage.</w:t>
      </w:r>
      <w:r>
        <w:br/>
        <w:br/>
      </w:r>
    </w:p>
    <w:p>
      <w:r>
        <w:rPr>
          <w:b/>
        </w:rPr>
        <w:t>mbroqa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sabot.</w:t>
      </w:r>
      <w:r>
        <w:br/>
        <w:br/>
      </w:r>
    </w:p>
    <w:p>
      <w:r>
        <w:rPr>
          <w:b/>
        </w:rPr>
        <w:t>mbroʁpa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nomades.</w:t>
      </w:r>
      <w:r>
        <w:br/>
        <w:br/>
      </w:r>
    </w:p>
    <w:p>
      <w:r>
        <w:rPr>
          <w:b/>
        </w:rPr>
        <w:t>mbrosta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écurie.</w:t>
      </w:r>
      <w:r>
        <w:br/>
        <w:br/>
      </w:r>
    </w:p>
    <w:p>
      <w:r>
        <w:rPr>
          <w:b/>
        </w:rPr>
        <w:t>mbroχkɕi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chien tibétain.</w:t>
      </w:r>
      <w:r>
        <w:br/>
        <w:br/>
      </w:r>
    </w:p>
    <w:p>
      <w:r>
        <w:rPr>
          <w:b/>
        </w:rPr>
        <w:t>mbrozga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selle.</w:t>
      </w:r>
      <w:r>
        <w:br/>
        <w:br/>
      </w:r>
    </w:p>
    <w:p>
      <w:r>
        <w:rPr>
          <w:b/>
        </w:rPr>
        <w:t>mbrɯɣlu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dragon.</w:t>
      </w:r>
      <w:r>
        <w:br/>
        <w:br/>
      </w:r>
    </w:p>
    <w:p>
      <w:r>
        <w:rPr>
          <w:b/>
        </w:rPr>
        <w:t>mbrɯtɕɯ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couteau.</w:t>
      </w:r>
    </w:p>
    <w:p>
      <w:r>
        <w:t xml:space="preserve">  </w:t>
      </w:r>
      <w:r>
        <w:rPr>
          <w:b/>
        </w:rPr>
        <w:t>mbrɯtɕɯ ɯ-ɕɣa</w:t>
      </w:r>
    </w:p>
    <w:p>
      <w:r>
        <w:t xml:space="preserve">  </w:t>
      </w:r>
      <w:r>
        <w:rPr>
          <w:b/>
        </w:rPr>
        <w:t>mbrɯtɕɯ ɯ-pɯ</w:t>
      </w:r>
      <w:r>
        <w:br/>
        <w:br/>
      </w:r>
    </w:p>
    <w:p>
      <w:r>
        <w:rPr>
          <w:b/>
        </w:rPr>
        <w:t>mbuz</w:t>
      </w:r>
      <w:r/>
      <w:r/>
      <w:r>
        <w:t xml:space="preserve">. </w:t>
      </w:r>
      <w:r>
        <w:rPr>
          <w:i/>
        </w:rPr>
        <w:t>non human intransitive verb</w:t>
      </w:r>
      <w:r>
        <w:t>.</w:t>
      </w:r>
      <w:r>
        <w:t xml:space="preserve"> déborder.</w:t>
      </w:r>
    </w:p>
    <w:p>
      <w:r>
        <w:t xml:space="preserve">  </w:t>
      </w:r>
      <w:r>
        <w:rPr>
          <w:b/>
        </w:rPr>
        <w:t>tʂha pjɤ-mbuz</w:t>
      </w:r>
    </w:p>
    <w:p>
      <w:r>
        <w:t xml:space="preserve">  </w:t>
      </w:r>
      <w:r>
        <w:rPr>
          <w:b/>
        </w:rPr>
        <w:t>tɯ-ci cho-mbuz</w:t>
      </w:r>
    </w:p>
    <w:p>
      <w:r>
        <w:t xml:space="preserve">  </w:t>
      </w:r>
      <w:r>
        <w:rPr>
          <w:b/>
        </w:rPr>
        <w:t>sɯɣmbɯz</w:t>
      </w:r>
      <w:r>
        <w:t xml:space="preserve"> laisser ... déborder.</w:t>
      </w:r>
      <w:r>
        <w:br/>
        <w:br/>
      </w:r>
    </w:p>
    <w:p>
      <w:r>
        <w:rPr>
          <w:b/>
        </w:rPr>
        <w:t>mbɯlwa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salaire d'un lama.</w:t>
      </w:r>
      <w:r>
        <w:br/>
        <w:br/>
      </w:r>
    </w:p>
    <w:p>
      <w:r>
        <w:rPr>
          <w:b/>
        </w:rPr>
        <w:t>mbɯmχtɤr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cent mille.</w:t>
      </w:r>
      <w:r>
        <w:br/>
        <w:br/>
      </w:r>
    </w:p>
    <w:p>
      <w:r>
        <w:rPr>
          <w:b/>
        </w:rPr>
        <w:t>mbɯrlɤn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rabot.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nɯmbɯrlɤn</w:t>
      </w:r>
      <w:r>
        <w:t>.</w:t>
      </w:r>
      <w:r>
        <w:br/>
        <w:br/>
      </w:r>
    </w:p>
    <w:p>
      <w:r>
        <w:rPr>
          <w:b/>
        </w:rPr>
        <w:t>mbɯrlɤnndoʁ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copeaux.</w:t>
      </w:r>
      <w:r>
        <w:br/>
        <w:br/>
      </w:r>
    </w:p>
    <w:p>
      <w:r>
        <w:rPr>
          <w:b/>
        </w:rPr>
        <w:t>mbɯsɯt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râpeuse.</w:t>
      </w:r>
    </w:p>
    <w:p>
      <w:r>
        <w:t xml:space="preserve">  </w:t>
      </w:r>
      <w:r>
        <w:rPr>
          <w:b/>
        </w:rPr>
        <w:t>lɤpɯɣ mbɯsɯt thɯ-lat-a</w:t>
      </w:r>
      <w:r>
        <w:br/>
        <w:br/>
      </w:r>
    </w:p>
    <w:p>
      <w:r>
        <w:rPr>
          <w:b/>
        </w:rPr>
        <w:t>mbɯt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s’écrouler.</w:t>
      </w:r>
    </w:p>
    <w:p>
      <w:r>
        <w:t xml:space="preserve">  </w:t>
      </w:r>
      <w:r>
        <w:rPr>
          <w:b/>
        </w:rPr>
        <w:t>ŋgɤm ki mbɯt ɲɯ-ŋu</w:t>
      </w:r>
    </w:p>
    <w:p>
      <w:r>
        <w:t xml:space="preserve">  </w:t>
      </w:r>
      <w:r>
        <w:rPr>
          <w:b/>
        </w:rPr>
        <w:t>tʂu ɲɯ-mbɯt</w:t>
      </w:r>
    </w:p>
    <w:p>
      <w:r>
        <w:t xml:space="preserve">  </w:t>
      </w:r>
      <w:r>
        <w:rPr>
          <w:b/>
        </w:rPr>
        <w:t>kha ɲɯ-mbɯt</w:t>
      </w:r>
    </w:p>
    <w:p>
      <w:r>
        <w:t xml:space="preserve">  </w:t>
      </w:r>
      <w:r>
        <w:rPr>
          <w:b/>
        </w:rPr>
        <w:t>tʂu cho-mbɯt</w:t>
      </w:r>
      <w:r>
        <w:br/>
        <w:br/>
      </w:r>
    </w:p>
    <w:p>
      <w:r>
        <w:rPr>
          <w:b/>
        </w:rPr>
        <w:t>mchin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percevoir la vraie nature de quelqu'un (pouvoir de sprulsku).</w:t>
      </w:r>
    </w:p>
    <w:p>
      <w:r>
        <w:t xml:space="preserve">  </w:t>
      </w:r>
      <w:r>
        <w:rPr>
          <w:b/>
        </w:rPr>
        <w:t>sprɯskɯ kɯ kɯ-mchin ɕti</w:t>
      </w:r>
      <w:r>
        <w:br/>
        <w:br/>
      </w:r>
    </w:p>
    <w:p>
      <w:r>
        <w:rPr>
          <w:b/>
        </w:rPr>
        <w:t>mchɯnba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don de prédiction.</w:t>
      </w:r>
    </w:p>
    <w:p>
      <w:r>
        <w:t xml:space="preserve">  </w:t>
      </w:r>
      <w:r>
        <w:rPr>
          <w:b/>
        </w:rPr>
        <w:t>ɯ-mchɯnba ɣɤʑu</w:t>
      </w:r>
      <w:r>
        <w:br/>
        <w:br/>
      </w:r>
    </w:p>
    <w:p>
      <w:r>
        <w:rPr>
          <w:b/>
        </w:rPr>
        <w:t>mcɯphɯt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crachat.</w:t>
      </w:r>
    </w:p>
    <w:p>
      <w:r>
        <w:t xml:space="preserve">  </w:t>
      </w:r>
      <w:r>
        <w:rPr>
          <w:b/>
        </w:rPr>
        <w:t>mcɯphɯt thɯ-lat-a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sɯmcɯphɯt</w:t>
      </w:r>
      <w:r>
        <w:t>.</w:t>
      </w:r>
      <w:r>
        <w:br/>
        <w:br/>
      </w:r>
    </w:p>
    <w:p>
      <w:r>
        <w:rPr>
          <w:b/>
        </w:rPr>
        <w:t>mcɯrɯβrɯβ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personne qui bave tout le temps.</w:t>
      </w:r>
    </w:p>
    <w:p>
      <w:r>
        <w:t xml:space="preserve">  </w:t>
      </w:r>
      <w:r>
        <w:rPr>
          <w:b/>
        </w:rPr>
        <w:t>nɤʑo mcɯrɯβrɯβ ki</w:t>
      </w:r>
      <w:r>
        <w:br/>
        <w:br/>
      </w:r>
    </w:p>
    <w:p>
      <w:r>
        <w:rPr>
          <w:b/>
        </w:rPr>
        <w:t>mda</w:t>
      </w:r>
      <w:r/>
      <w:r/>
      <w:r>
        <w:t xml:space="preserve">. </w:t>
      </w:r>
      <w:r>
        <w:rPr>
          <w:i/>
        </w:rPr>
        <w:t>non human intransitive verb</w:t>
      </w:r>
      <w:r>
        <w:t>.</w:t>
      </w:r>
      <w:r>
        <w:t xml:space="preserve"> arriver au moment de.</w:t>
      </w:r>
    </w:p>
    <w:p>
      <w:r>
        <w:t xml:space="preserve">  </w:t>
      </w:r>
      <w:r>
        <w:rPr>
          <w:b/>
        </w:rPr>
        <w:t>pɤjkhu mɯ́j-mda</w:t>
      </w:r>
    </w:p>
    <w:p>
      <w:r>
        <w:t xml:space="preserve">  </w:t>
      </w:r>
      <w:r>
        <w:rPr>
          <w:b/>
        </w:rPr>
        <w:t>saχsɯ pɤjkhu mɯ́j-mda</w:t>
      </w:r>
    </w:p>
    <w:p>
      <w:r>
        <w:t xml:space="preserve">  </w:t>
      </w:r>
      <w:r>
        <w:rPr>
          <w:b/>
        </w:rPr>
        <w:t>ʑa qanɯ ɲɯ-ŋu tɕe, kɤ-nɯɕe mda</w:t>
      </w:r>
    </w:p>
    <w:p>
      <w:r>
        <w:t xml:space="preserve">  </w:t>
      </w:r>
      <w:r>
        <w:rPr>
          <w:b/>
        </w:rPr>
        <w:t>tɤŋe tɤ-anɯri tɕe kɤ-nɯɕe mda</w:t>
      </w:r>
    </w:p>
    <w:p>
      <w:r>
        <w:t xml:space="preserve">  </w:t>
      </w:r>
      <w:r>
        <w:rPr>
          <w:b/>
        </w:rPr>
        <w:t>nɤj tɯ-nɯɕe mda</w:t>
      </w:r>
    </w:p>
    <w:p>
      <w:r>
        <w:t xml:space="preserve">  </w:t>
      </w:r>
      <w:r>
        <w:rPr>
          <w:b/>
        </w:rPr>
        <w:t>a-βra tɤ-mda</w:t>
      </w:r>
    </w:p>
    <w:p>
      <w:r>
        <w:t xml:space="preserve">  </w:t>
      </w:r>
      <w:r>
        <w:rPr>
          <w:b/>
        </w:rPr>
        <w:t>tɤ-rɤku kɯ-mda</w:t>
      </w:r>
    </w:p>
    <w:p>
      <w:r>
        <w:t xml:space="preserve">  </w:t>
      </w:r>
      <w:r>
        <w:rPr>
          <w:b/>
        </w:rPr>
        <w:t>tɤ-rɤku kɤ-phɯt tɤ-mda</w:t>
      </w:r>
    </w:p>
    <w:p>
      <w:r>
        <w:t xml:space="preserve">  </w:t>
      </w:r>
      <w:r>
        <w:rPr>
          <w:b/>
        </w:rPr>
        <w:t>kɤ-nɯftɕaka tɤ-mda</w:t>
      </w:r>
    </w:p>
    <w:p>
      <w:r>
        <w:t xml:space="preserve">  </w:t>
      </w:r>
      <w:r>
        <w:rPr>
          <w:b/>
        </w:rPr>
        <w:t>nɤ-tɯ-ci (kɤ-rku) ɯ-ɲɯ́-mda?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masɤmdɤla</w:t>
      </w:r>
      <w:r>
        <w:t>.</w:t>
      </w:r>
      <w:r>
        <w:br/>
        <w:br/>
      </w:r>
    </w:p>
    <w:p>
      <w:r>
        <w:rPr>
          <w:b/>
        </w:rPr>
        <w:t>mdandzɯn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grosse perle du chapelet.</w:t>
      </w:r>
    </w:p>
    <w:p>
      <w:r>
        <w:t xml:space="preserve">  </w:t>
      </w:r>
      <w:r>
        <w:rPr>
          <w:b/>
        </w:rPr>
        <w:t>mphruwa nɯ tɯ-mke pjɯ́-wɣ-nɯ-rʁe tɕe, ɯ-mdandzɯn nɯ tɯ-ʁɤri ɯ-stu ɲɯ́-wɣ-z-nɤtɯɣ ŋu</w:t>
      </w:r>
      <w:r>
        <w:br/>
        <w:br/>
      </w:r>
    </w:p>
    <w:p>
      <w:r>
        <w:rPr>
          <w:b/>
        </w:rPr>
        <w:t>mdarɯ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damaru.</w:t>
      </w:r>
      <w:r>
        <w:br/>
        <w:br/>
      </w:r>
    </w:p>
    <w:p>
      <w:r>
        <w:rPr>
          <w:b/>
        </w:rPr>
        <w:t>mdaʁʑɯɣ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arc et flèches.</w:t>
      </w:r>
      <w:r>
        <w:br/>
        <w:br/>
      </w:r>
    </w:p>
    <w:p>
      <w:r>
        <w:rPr>
          <w:b/>
        </w:rPr>
        <w:t>mdi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tout.</w:t>
      </w:r>
    </w:p>
    <w:p>
      <w:r>
        <w:t xml:space="preserve">  </w:t>
      </w:r>
      <w:r>
        <w:rPr>
          <w:b/>
        </w:rPr>
        <w:t>laχtɕha ɲɯ-mdi</w:t>
      </w:r>
    </w:p>
    <w:p>
      <w:r>
        <w:t xml:space="preserve">  </w:t>
      </w:r>
      <w:r>
        <w:rPr>
          <w:b/>
        </w:rPr>
        <w:t>nɤ-laχtɕha kɯ-mdi ʑo tɤ-wum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mdoʁmdi</w:t>
      </w:r>
      <w:r>
        <w:t>.</w:t>
      </w:r>
      <w:r>
        <w:br/>
        <w:br/>
      </w:r>
    </w:p>
    <w:p>
      <w:r>
        <w:rPr>
          <w:b/>
        </w:rPr>
        <w:t>mdoʁmdi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rdpl</w:t>
      </w:r>
      <w:r>
        <w:t>].</w:t>
      </w:r>
      <w:r>
        <w:t xml:space="preserve"> entier, complet (un objet).</w:t>
      </w:r>
    </w:p>
    <w:p>
      <w:r>
        <w:t xml:space="preserve">  </w:t>
      </w:r>
      <w:r>
        <w:rPr>
          <w:b/>
        </w:rPr>
        <w:t>tɯ-ndʐi ɲɯ-mdoʁmdi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mdi</w:t>
      </w:r>
      <w:r>
        <w:t>.</w:t>
      </w:r>
      <w:r>
        <w:br/>
        <w:br/>
      </w:r>
    </w:p>
    <w:p>
      <w:r>
        <w:rPr>
          <w:b/>
        </w:rPr>
        <w:t>mdɯ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vivre jusqu'à.</w:t>
      </w:r>
    </w:p>
    <w:p>
      <w:r>
        <w:t xml:space="preserve">  </w:t>
      </w:r>
      <w:r>
        <w:rPr>
          <w:b/>
        </w:rPr>
        <w:t>ɯ-lɯz nɯ cho-mdɯ</w:t>
      </w:r>
    </w:p>
    <w:p>
      <w:r>
        <w:t xml:space="preserve">  </w:t>
      </w:r>
      <w:r>
        <w:rPr>
          <w:b/>
        </w:rPr>
        <w:t>kɯrcɤsqi (pɤrme) cho-mdɯ</w:t>
      </w:r>
      <w:r>
        <w:br/>
        <w:br/>
      </w:r>
    </w:p>
    <w:p>
      <w:r>
        <w:rPr>
          <w:b/>
        </w:rPr>
        <w:t>mdɯtpa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nœud que fait un lama en attachant un bsrungs.</w:t>
      </w:r>
      <w:r>
        <w:br/>
        <w:br/>
      </w:r>
    </w:p>
    <w:p>
      <w:r>
        <w:rPr>
          <w:b/>
        </w:rPr>
        <w:t>mdzadi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puce.</w:t>
      </w:r>
    </w:p>
    <w:p>
      <w:r>
        <w:t xml:space="preserve">  </w:t>
      </w:r>
      <w:r>
        <w:rPr>
          <w:b/>
        </w:rPr>
        <w:t>mdzadi wuma kɯ-sɤndza ɲɯ-ŋu sɤɣdɯɣ ŋotɕu χtɕɯrɯpa ku-kɯ-rŋgɯ kɯnɤ tɯ-phe ju-zɣɯt ɕti</w:t>
      </w:r>
      <w:r>
        <w:br/>
        <w:br/>
      </w:r>
    </w:p>
    <w:p>
      <w:r>
        <w:rPr>
          <w:b/>
        </w:rPr>
        <w:t>mdzadikɤdɤɣ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d'arbrisseau.</w:t>
      </w:r>
    </w:p>
    <w:p>
      <w:r>
        <w:t xml:space="preserve">  </w:t>
      </w:r>
      <w:r>
        <w:rPr>
          <w:b/>
        </w:rPr>
        <w:t>mdzadikɤdɤɣ nɯ si kɯ-mbɯ-mbɤr ci ŋu, ɯ-di wuma ʑo mnɤm, ɯ-ru kɯ-pɣi tsa ŋu, ɯ-jwaʁ kɯ-tɕɤr kɯ-rɲɟi tsa ŋu, ɯ-mɯntoʁ ɯ-tshɯɣa phaʁrzi kɯ-fse tɕe tɯ-pɕoʁ ci ma kɯ-me kɯ-ndɯ-ndɯβ kɯ-dɯ-dɤn kɯ-wɣrum ŋu</w:t>
      </w:r>
      <w:r>
        <w:br/>
        <w:br/>
      </w:r>
    </w:p>
    <w:p>
      <w:r>
        <w:rPr>
          <w:b/>
        </w:rPr>
        <w:t>mdzɤz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honorable.</w:t>
      </w:r>
    </w:p>
    <w:p>
      <w:r>
        <w:t xml:space="preserve">  </w:t>
      </w:r>
      <w:r>
        <w:rPr>
          <w:b/>
        </w:rPr>
        <w:t>kɯ-mdzɤz to-βzu</w:t>
      </w:r>
    </w:p>
    <w:p>
      <w:r>
        <w:t xml:space="preserve">  </w:t>
      </w:r>
      <w:r>
        <w:rPr>
          <w:b/>
        </w:rPr>
        <w:t>nɯ tu-kɯ-ti tɕe ɲɯ-mdzɤz</w:t>
      </w:r>
    </w:p>
    <w:p>
      <w:r>
        <w:t xml:space="preserve">  </w:t>
      </w:r>
      <w:r>
        <w:rPr>
          <w:b/>
        </w:rPr>
        <w:t>nɤ-sɯm mɯ-mɤ-ɲɯ-ɕe nɤ, kɯ-mdzɤz tɤβze ma, ma-tɤ-tɯ-nɯjʁo</w:t>
      </w:r>
    </w:p>
    <w:p>
      <w:r>
        <w:t xml:space="preserve">  </w:t>
      </w:r>
      <w:r>
        <w:rPr>
          <w:b/>
        </w:rPr>
        <w:t>znɤmdzɤz</w:t>
      </w:r>
      <w:r>
        <w:t xml:space="preserve"> ne pas oser faire un reproche.</w:t>
      </w:r>
      <w:r>
        <w:br/>
        <w:br/>
      </w:r>
    </w:p>
    <w:p>
      <w:r>
        <w:rPr>
          <w:b/>
        </w:rPr>
        <w:t>mdzoz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interdire , éviter.</w:t>
      </w:r>
    </w:p>
    <w:p>
      <w:r>
        <w:t xml:space="preserve">  </w:t>
      </w:r>
      <w:r>
        <w:rPr>
          <w:b/>
        </w:rPr>
        <w:t>nɯki chabei nɯ tɤ-mdzoz, a-mɤ-pɯ-ɴɢrɯ</w:t>
      </w:r>
    </w:p>
    <w:p>
      <w:r>
        <w:t xml:space="preserve">  </w:t>
      </w:r>
      <w:r>
        <w:rPr>
          <w:b/>
        </w:rPr>
        <w:t>ɯʑo kɯ na-mdzoz</w:t>
      </w:r>
    </w:p>
    <w:p>
      <w:r>
        <w:t xml:space="preserve">  </w:t>
      </w:r>
      <w:r>
        <w:rPr>
          <w:b/>
        </w:rPr>
        <w:t>kɯki to-rɯkɯmaʁ ri, aʑo nɯ-mdzoz-a tɕe mɯ-jɤ-ari-a</w:t>
      </w:r>
    </w:p>
    <w:p>
      <w:r>
        <w:t xml:space="preserve">  </w:t>
      </w:r>
      <w:r>
        <w:rPr>
          <w:b/>
        </w:rPr>
        <w:t>jiɕqha nɯ pjɤ-si, aʑo nɯ-mdzoz-a</w:t>
      </w:r>
    </w:p>
    <w:p>
      <w:r>
        <w:t xml:space="preserve">  </w:t>
      </w:r>
      <w:r>
        <w:rPr>
          <w:b/>
        </w:rPr>
        <w:t>a-ɕqhe ɣɤʑu tɕe, cha ɲɯ-mdzoz-a ɲɯ-ntshi</w:t>
      </w:r>
      <w:r>
        <w:br/>
        <w:br/>
      </w:r>
    </w:p>
    <w:p>
      <w:r>
        <w:rPr>
          <w:b/>
        </w:rPr>
        <w:t>mdzukɤr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mdzo de couleur blanche.</w:t>
      </w:r>
      <w:r>
        <w:br/>
        <w:br/>
      </w:r>
    </w:p>
    <w:p>
      <w:r>
        <w:rPr>
          <w:b/>
        </w:rPr>
        <w:t>mdzumɤr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mdzo de couleur marron claire.</w:t>
      </w:r>
      <w:r>
        <w:br/>
        <w:br/>
      </w:r>
    </w:p>
    <w:p>
      <w:r>
        <w:rPr>
          <w:b/>
        </w:rPr>
        <w:t>mdzurgi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Mdzorge.</w:t>
      </w:r>
      <w:r>
        <w:br/>
        <w:br/>
      </w:r>
    </w:p>
    <w:p>
      <w:r>
        <w:rPr>
          <w:b/>
        </w:rPr>
        <w:t>mdzusŋun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yak hybride au pelage bariolé.</w:t>
      </w:r>
      <w:r>
        <w:br/>
        <w:br/>
      </w:r>
    </w:p>
    <w:p>
      <w:r>
        <w:rPr>
          <w:b/>
        </w:rPr>
        <w:t>mdzuzga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attelage.</w:t>
      </w:r>
      <w:r>
        <w:br/>
        <w:br/>
      </w:r>
    </w:p>
    <w:p>
      <w:r>
        <w:rPr>
          <w:b/>
        </w:rPr>
        <w:t>mdzɯt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1)</w:t>
      </w:r>
      <w:r>
        <w:t xml:space="preserve"> décider.</w:t>
      </w:r>
    </w:p>
    <w:p>
      <w:r>
        <w:t xml:space="preserve">  </w:t>
      </w:r>
      <w:r>
        <w:rPr>
          <w:b/>
        </w:rPr>
        <w:t>nɤʑo tɯ-mdzɯt</w:t>
      </w:r>
    </w:p>
    <w:p>
      <w:r>
        <w:t xml:space="preserve">  </w:t>
      </w:r>
      <w:r>
        <w:rPr>
          <w:b/>
        </w:rPr>
        <w:t>aʑo mɤ-nɯ-mdzɯt-a</w:t>
      </w:r>
    </w:p>
    <w:p>
      <w:r>
        <w:t xml:space="preserve">  </w:t>
      </w:r>
      <w:r>
        <w:rPr>
          <w:b/>
        </w:rPr>
        <w:t>ji-kɯ-mdzɯt</w:t>
      </w:r>
    </w:p>
    <w:p>
      <w:r>
        <w:t xml:space="preserve">  2)</w:t>
      </w:r>
      <w:r>
        <w:t xml:space="preserve"> (pas) forcément.</w:t>
      </w:r>
    </w:p>
    <w:p>
      <w:r>
        <w:t xml:space="preserve">  </w:t>
      </w:r>
      <w:r>
        <w:rPr>
          <w:b/>
        </w:rPr>
        <w:t>nɯ ʁo mɤ-mdzɯt</w:t>
      </w:r>
      <w:r>
        <w:br/>
        <w:br/>
      </w:r>
    </w:p>
    <w:p>
      <w:r>
        <w:rPr>
          <w:b/>
        </w:rPr>
        <w:t>mdʐɯɕɯɣ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punaise.</w:t>
      </w:r>
      <w:r>
        <w:br/>
        <w:br/>
      </w:r>
    </w:p>
    <w:p>
      <w:r>
        <w:rPr>
          <w:b/>
        </w:rPr>
        <w:t>mdʑɤl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un pèlerinage.</w:t>
      </w:r>
    </w:p>
    <w:p>
      <w:r>
        <w:t xml:space="preserve">  </w:t>
      </w:r>
      <w:r>
        <w:rPr>
          <w:b/>
        </w:rPr>
        <w:t>ɯʑo ɬasa ɕ-to-mdʑɤl</w:t>
      </w:r>
      <w:r>
        <w:br/>
        <w:br/>
      </w:r>
    </w:p>
    <w:p>
      <w:r>
        <w:rPr>
          <w:b/>
        </w:rPr>
        <w:t>me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not exist.</w:t>
      </w:r>
    </w:p>
    <w:p>
      <w:r>
        <w:t xml:space="preserve">  </w:t>
      </w:r>
      <w:r>
        <w:rPr>
          <w:b/>
        </w:rPr>
        <w:t>aʑo mɤ-kɯ-pe ku-me-a</w:t>
      </w:r>
    </w:p>
    <w:p>
      <w:r>
        <w:t xml:space="preserve">  </w:t>
      </w:r>
      <w:r>
        <w:rPr>
          <w:b/>
        </w:rPr>
        <w:t>aʑɯɣ mɤ-kɯ-pe ku-me</w:t>
      </w:r>
    </w:p>
    <w:p>
      <w:r>
        <w:t xml:space="preserve">  </w:t>
      </w:r>
      <w:r>
        <w:rPr>
          <w:b/>
        </w:rPr>
        <w:t>ɕkrɤz tɤ-me tɕe nɯnɯ xɕaj ɲɯ-βzu-nɯ sna</w:t>
      </w:r>
    </w:p>
    <w:p>
      <w:r>
        <w:t xml:space="preserve">  </w:t>
      </w:r>
      <w:r>
        <w:rPr>
          <w:b/>
        </w:rPr>
        <w:t>ɯʑo nɯ-me</w:t>
      </w:r>
      <w:r>
        <w:br/>
        <w:br/>
      </w:r>
    </w:p>
    <w:p>
      <w:r>
        <w:rPr>
          <w:b/>
        </w:rPr>
        <w:t>me (2)</w:t>
      </w:r>
      <w:r/>
      <w:r/>
      <w:r>
        <w:t xml:space="preserve">. </w:t>
      </w:r>
      <w:r>
        <w:rPr>
          <w:i/>
        </w:rPr>
        <w:t>postposition</w:t>
      </w:r>
      <w:r>
        <w:t>.</w:t>
      </w:r>
      <w:r>
        <w:t xml:space="preserve"> que ce soit ... ou bien .</w:t>
      </w:r>
    </w:p>
    <w:p>
      <w:r>
        <w:t xml:space="preserve">  </w:t>
      </w:r>
      <w:r>
        <w:rPr>
          <w:b/>
        </w:rPr>
        <w:t>aʑo me, nɤʑo me, ɯʑo me, kɤsɯfse ɕe-j ra</w:t>
      </w:r>
      <w:r>
        <w:br/>
        <w:br/>
      </w:r>
    </w:p>
    <w:p>
      <w:r>
        <w:rPr>
          <w:b/>
        </w:rPr>
        <w:t>mɤβdi ma</w:t>
      </w:r>
      <w:r/>
      <w:r/>
      <w:r>
        <w:t>.</w:t>
      </w:r>
      <w:r>
        <w:t xml:space="preserve"> au cas où.</w:t>
      </w:r>
    </w:p>
    <w:p>
      <w:r>
        <w:t xml:space="preserve">  </w:t>
      </w:r>
      <w:r>
        <w:rPr>
          <w:b/>
        </w:rPr>
        <w:t>tɤ-pɤtso pjɯ-ndʐaβ mɤβdi ma mɤ-nɯɣɯfɕɤt</w:t>
      </w:r>
    </w:p>
    <w:p>
      <w:r>
        <w:t xml:space="preserve">  </w:t>
      </w:r>
      <w:r>
        <w:rPr>
          <w:b/>
        </w:rPr>
        <w:t>ɯʑo tu-ngo mɤβdi ma nɤj nɤ-taʁ ŋu</w:t>
      </w:r>
      <w:r>
        <w:br/>
        <w:br/>
      </w:r>
    </w:p>
    <w:p>
      <w:r>
        <w:rPr>
          <w:b/>
        </w:rPr>
        <w:t>mɤɕi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riche.</w:t>
      </w:r>
    </w:p>
    <w:p>
      <w:r>
        <w:t xml:space="preserve">  </w:t>
      </w:r>
      <w:r>
        <w:rPr>
          <w:b/>
        </w:rPr>
        <w:t>jiɕqha nɯ kɯ-fse kɯ-mɤɕi me</w:t>
      </w:r>
    </w:p>
    <w:p>
      <w:r>
        <w:t xml:space="preserve">  </w:t>
      </w:r>
      <w:r>
        <w:rPr>
          <w:b/>
        </w:rPr>
        <w:t>mbroʁpa thɯ-mɤɕi rɯʁgiwa, roŋwa thɯ-mɤɕi rɯkhɤrlɤn, kupa thɯ-mɤɕi rɯstɯnmɯ</w:t>
      </w:r>
      <w:r>
        <w:br/>
        <w:br/>
      </w:r>
    </w:p>
    <w:p>
      <w:r>
        <w:rPr>
          <w:b/>
        </w:rPr>
        <w:t>mɤɕtʂa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jusqu'à, sinon.</w:t>
      </w:r>
    </w:p>
    <w:p>
      <w:r>
        <w:t xml:space="preserve">  </w:t>
      </w:r>
      <w:r>
        <w:rPr>
          <w:b/>
        </w:rPr>
        <w:t>lɤsɤr ɯ-qhu mɤɕtʂa a-ʁa me ɲɯ-ŋu</w:t>
      </w:r>
    </w:p>
    <w:p>
      <w:r>
        <w:t xml:space="preserve">  </w:t>
      </w:r>
      <w:r>
        <w:rPr>
          <w:b/>
        </w:rPr>
        <w:t>nɯ mɤɕtʂa nɯ kɤ-ti mɯ-pɯ-mtsha-ma</w:t>
      </w:r>
    </w:p>
    <w:p>
      <w:r>
        <w:t xml:space="preserve">  </w:t>
      </w:r>
      <w:r>
        <w:rPr>
          <w:b/>
        </w:rPr>
        <w:t>nɯ mɤɕtʂa aʑo mɤ-ɣi-a</w:t>
      </w:r>
      <w:r>
        <w:br/>
        <w:br/>
      </w:r>
    </w:p>
    <w:p>
      <w:r>
        <w:rPr>
          <w:b/>
        </w:rPr>
        <w:t>mɤdɤmɲɤm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d'arbrisseau.</w:t>
      </w:r>
    </w:p>
    <w:p>
      <w:r>
        <w:t xml:space="preserve">  </w:t>
      </w:r>
      <w:r>
        <w:rPr>
          <w:b/>
        </w:rPr>
        <w:t>mɤdɤmɲɤm nɯ si kɯ-mbro tsa ci ŋu, ɯ-ru nɯ ra kɯ-pɣi ci ŋu, ɯ-jwaʁ ndɯβ ri dɤn, arŋi, ɯ-si nɯ mɤ-jpum, kɤ-ntɕhoz mɤ-sna ma ndoʁ tɕe mɤ-ngɯt, kɤ-nɯ-βlɯ ma mɤ-sna, ɯ-mɯntoʁ kɯ-ɤɣɯrnɯɕɯr ɲɯ-lɤt tɕe, ɯ-rtaʁ ɯ-kɤχcɤl zɯ kɯ-ndɯ-ndɯβ kɯ-dɯ-dɤn tɯtɯrca ku-ndzoʁ ŋu.</w:t>
      </w:r>
      <w:r>
        <w:br/>
        <w:br/>
      </w:r>
    </w:p>
    <w:p>
      <w:r>
        <w:rPr>
          <w:b/>
        </w:rPr>
        <w:t>mɤ́ɣrɤz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de toute manière, en revanche.</w:t>
      </w:r>
      <w:r>
        <w:br/>
        <w:br/>
      </w:r>
    </w:p>
    <w:p>
      <w:r>
        <w:rPr>
          <w:b/>
        </w:rPr>
        <w:t>mɤku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avant.</w:t>
      </w:r>
    </w:p>
    <w:p>
      <w:r>
        <w:t xml:space="preserve">  </w:t>
      </w:r>
      <w:r>
        <w:rPr>
          <w:b/>
        </w:rPr>
        <w:t>lɤ-mɤku-a</w:t>
      </w:r>
    </w:p>
    <w:p>
      <w:r>
        <w:t xml:space="preserve">  </w:t>
      </w:r>
      <w:r>
        <w:rPr>
          <w:b/>
        </w:rPr>
        <w:t>kɯ-nɯsaχsɯ ju-ɣi-j pɯ-ŋu tɕe aʑo ɲɯ-mɤku-a pɯ-ŋu</w:t>
      </w:r>
    </w:p>
    <w:p>
      <w:r>
        <w:t xml:space="preserve">  </w:t>
      </w:r>
      <w:r>
        <w:rPr>
          <w:b/>
        </w:rPr>
        <w:t>zmɤku</w:t>
      </w:r>
      <w:r>
        <w:t xml:space="preserve"> faire avant.</w:t>
      </w:r>
      <w:r>
        <w:br/>
        <w:br/>
      </w:r>
    </w:p>
    <w:p>
      <w:r>
        <w:rPr>
          <w:b/>
        </w:rPr>
        <w:t>mɤkɯftshi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forcer.</w:t>
      </w:r>
    </w:p>
    <w:p>
      <w:r>
        <w:t xml:space="preserve">  </w:t>
      </w:r>
      <w:r>
        <w:rPr>
          <w:b/>
        </w:rPr>
        <w:t>mɤkɯftshi tú-wɣ-sɯ-ndza-a pɯ-ɕti</w:t>
      </w:r>
    </w:p>
    <w:p>
      <w:r>
        <w:t xml:space="preserve">  </w:t>
      </w:r>
      <w:r>
        <w:rPr>
          <w:b/>
        </w:rPr>
        <w:t>mɯ-pɯ-kɯ-nɯ-cha kɯnɤ, mɤkɯftshi tú-wɣ-z-nɤma kɯ-ra ɕti</w:t>
      </w:r>
    </w:p>
    <w:p>
      <w:r>
        <w:t xml:space="preserve">  </w:t>
      </w:r>
      <w:r>
        <w:rPr>
          <w:b/>
        </w:rPr>
        <w:t>tɤ-fka-a ɕti ri, mɤkɯftshi ʑo tɤ-ndza-t-a pɯ-ra</w:t>
      </w:r>
      <w:r>
        <w:br/>
        <w:br/>
      </w:r>
    </w:p>
    <w:p>
      <w:r>
        <w:rPr>
          <w:b/>
        </w:rPr>
        <w:t>mɤlɤn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absolument.</w:t>
      </w:r>
      <w:r>
        <w:br/>
        <w:br/>
      </w:r>
    </w:p>
    <w:p>
      <w:r>
        <w:rPr>
          <w:b/>
        </w:rPr>
        <w:t>mɤlɤndɤr</w:t>
      </w:r>
      <w:r/>
      <w:r/>
      <w:r>
        <w:t>.</w:t>
      </w:r>
      <w:r>
        <w:t xml:space="preserve"> imposant.</w:t>
      </w:r>
    </w:p>
    <w:p>
      <w:r>
        <w:t xml:space="preserve">  </w:t>
      </w:r>
      <w:r>
        <w:rPr>
          <w:b/>
        </w:rPr>
        <w:t>kha rcanɯ mɤlɤndɤr ci ɲɯ-ŋu</w:t>
      </w:r>
      <w:r>
        <w:br/>
        <w:br/>
      </w:r>
    </w:p>
    <w:p>
      <w:r>
        <w:rPr>
          <w:b/>
        </w:rPr>
        <w:t>mɤlɤɲɟɤr</w:t>
      </w:r>
      <w:r/>
      <w:r/>
      <w:r>
        <w:t xml:space="preserve">. </w:t>
      </w:r>
      <w:r>
        <w:rPr>
          <w:i/>
        </w:rPr>
        <w:t>ideophone.6</w:t>
      </w:r>
      <w:r>
        <w:t>.</w:t>
      </w:r>
      <w:r>
        <w:t xml:space="preserve"> énorme.</w:t>
      </w:r>
    </w:p>
    <w:p>
      <w:r>
        <w:t xml:space="preserve">  </w:t>
      </w:r>
      <w:r>
        <w:rPr>
          <w:b/>
        </w:rPr>
        <w:t>rŋgɯ mɤlɤɲɟɤr ci ɲɯ-ŋu tɕe kɤ-ɣɤrɤt mɯ́j-sɤcha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ɣɤɲɟɤrɲɟɤr</w:t>
      </w:r>
      <w:r>
        <w:t>.</w:t>
      </w:r>
      <w:r>
        <w:br/>
        <w:br/>
      </w:r>
    </w:p>
    <w:p>
      <w:r>
        <w:rPr>
          <w:b/>
        </w:rPr>
        <w:t>mɤlɤrjaŋ</w:t>
      </w:r>
      <w:r/>
      <w:r/>
      <w:r>
        <w:t>.</w:t>
      </w:r>
      <w:r/>
    </w:p>
    <w:p>
      <w:r>
        <w:t xml:space="preserve">  </w:t>
      </w:r>
      <w:r>
        <w:rPr>
          <w:b/>
        </w:rPr>
        <w:t>stukɤr mɤlɤrjaŋ pjɤ-phɯt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rjoʁrjoʁ</w:t>
      </w:r>
      <w:r>
        <w:t>.</w:t>
      </w:r>
      <w:r>
        <w:br/>
        <w:br/>
      </w:r>
    </w:p>
    <w:p>
      <w:r>
        <w:rPr>
          <w:b/>
        </w:rPr>
        <w:t>mɤlɤrŋɤt</w:t>
      </w:r>
      <w:r/>
      <w:r/>
      <w:r>
        <w:t xml:space="preserve">. </w:t>
      </w:r>
      <w:r>
        <w:rPr>
          <w:i/>
        </w:rPr>
        <w:t>ideophone.6</w:t>
      </w:r>
      <w:r>
        <w:t>.</w:t>
      </w:r>
      <w:r/>
    </w:p>
    <w:p>
      <w:r>
        <w:t xml:space="preserve">  </w:t>
      </w:r>
      <w:r>
        <w:rPr>
          <w:b/>
        </w:rPr>
        <w:t>@wenchuan zgo ra mɤlɤrŋɤt ɲɯ-ŋu</w:t>
      </w:r>
      <w:r>
        <w:br/>
        <w:br/>
      </w:r>
    </w:p>
    <w:p>
      <w:r>
        <w:rPr>
          <w:b/>
        </w:rPr>
        <w:t>mɤlɤzjaŋ</w:t>
      </w:r>
      <w:r/>
      <w:r/>
      <w:r>
        <w:t xml:space="preserve">. </w:t>
      </w:r>
      <w:r>
        <w:rPr>
          <w:i/>
        </w:rPr>
        <w:t>ideophone.6</w:t>
      </w:r>
      <w:r>
        <w:t>.</w:t>
      </w:r>
      <w:r/>
    </w:p>
    <w:p>
      <w:r>
        <w:t xml:space="preserve">  </w:t>
      </w:r>
      <w:r>
        <w:rPr>
          <w:b/>
        </w:rPr>
        <w:t>a-ɣe mɤlɤzjaŋ ʑo thɯ-aβzu (=zjaŋzjaŋ ʑo kɯ-pa thɯ-aβzu)</w:t>
      </w:r>
      <w:r>
        <w:br/>
        <w:br/>
      </w:r>
    </w:p>
    <w:p>
      <w:r>
        <w:rPr>
          <w:b/>
        </w:rPr>
        <w:t>mɤlɤzjɤɣ</w:t>
      </w:r>
      <w:r/>
      <w:r/>
      <w:r>
        <w:t xml:space="preserve">. </w:t>
      </w:r>
      <w:r>
        <w:rPr>
          <w:i/>
        </w:rPr>
        <w:t>ideophone.5</w:t>
      </w:r>
      <w:r>
        <w:t>.</w:t>
      </w:r>
      <w:r/>
    </w:p>
    <w:p>
      <w:r>
        <w:t xml:space="preserve">  </w:t>
      </w:r>
      <w:r>
        <w:rPr>
          <w:b/>
        </w:rPr>
        <w:t>@yangyu mɤlɤzjɤɣ to-rku</w:t>
      </w:r>
      <w:r>
        <w:br/>
        <w:br/>
      </w:r>
    </w:p>
    <w:p>
      <w:r>
        <w:rPr>
          <w:b/>
        </w:rPr>
        <w:t>mɤlmɤl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très meuble (terre).</w:t>
      </w:r>
    </w:p>
    <w:p>
      <w:r>
        <w:t xml:space="preserve">  </w:t>
      </w:r>
      <w:r>
        <w:rPr>
          <w:b/>
        </w:rPr>
        <w:t>tɯji mɤlmɤl ʑo cho-sthɯt-nɯ</w:t>
      </w:r>
    </w:p>
    <w:p>
      <w:r>
        <w:t xml:space="preserve">  </w:t>
      </w:r>
      <w:r>
        <w:rPr>
          <w:b/>
        </w:rPr>
        <w:t>tɯji pɯ-jɤɣ tɕe, tɯji ra mɤlmɤl ʑo ɲɯ-pa</w:t>
      </w:r>
      <w:r>
        <w:br/>
        <w:br/>
      </w:r>
    </w:p>
    <w:p>
      <w:r>
        <w:rPr>
          <w:b/>
        </w:rPr>
        <w:t>mɤlɯm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aux dimensions importantes.</w:t>
      </w:r>
    </w:p>
    <w:p>
      <w:r>
        <w:t xml:space="preserve">  </w:t>
      </w:r>
      <w:r>
        <w:rPr>
          <w:b/>
        </w:rPr>
        <w:t>ɯʑo ʁnɯ-pɤrme chɤ-zɣɯt tɕe chɤ-mɯlɯm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tɯ-lɯm</w:t>
      </w:r>
      <w:r>
        <w:t>.</w:t>
      </w:r>
      <w:r>
        <w:br/>
        <w:br/>
      </w:r>
    </w:p>
    <w:p>
      <w:r>
        <w:rPr>
          <w:b/>
        </w:rPr>
        <w:t>mɤmbrɯmɤmbrɤt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par intermittence.</w:t>
      </w:r>
      <w:r>
        <w:br/>
        <w:br/>
      </w:r>
    </w:p>
    <w:p>
      <w:r>
        <w:rPr>
          <w:b/>
        </w:rPr>
        <w:t>mɤmbɯr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saillant.</w:t>
      </w:r>
    </w:p>
    <w:p>
      <w:r>
        <w:t xml:space="preserve">  </w:t>
      </w:r>
      <w:r>
        <w:rPr>
          <w:b/>
        </w:rPr>
        <w:t>znde ɲɯ-mɤmbɯr tɕe, mbɯt ɲɯ-ŋu</w:t>
      </w:r>
    </w:p>
    <w:p>
      <w:r>
        <w:t xml:space="preserve">  </w:t>
      </w:r>
      <w:r>
        <w:rPr>
          <w:b/>
        </w:rPr>
        <w:t>pjɤ-mɤmbɯr</w:t>
      </w:r>
      <w:r>
        <w:br/>
        <w:br/>
      </w:r>
    </w:p>
    <w:p>
      <w:r>
        <w:rPr>
          <w:b/>
        </w:rPr>
        <w:t>mɤmu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la part la plus importante.</w:t>
      </w:r>
    </w:p>
    <w:p>
      <w:r>
        <w:t xml:space="preserve">  </w:t>
      </w:r>
      <w:r>
        <w:rPr>
          <w:b/>
        </w:rPr>
        <w:t>kɯre kɤ-rɤma nɯ iʑora kɤ-mɤmu ɬoʁ</w:t>
      </w:r>
    </w:p>
    <w:p>
      <w:r>
        <w:t xml:space="preserve">  </w:t>
      </w:r>
      <w:r>
        <w:rPr>
          <w:b/>
        </w:rPr>
        <w:t>iʑo ji-tɯrme nɯra kɤ-mɤmu ɬoʁ</w:t>
      </w:r>
    </w:p>
    <w:p>
      <w:r>
        <w:t xml:space="preserve">  </w:t>
      </w:r>
      <w:r>
        <w:rPr>
          <w:b/>
        </w:rPr>
        <w:t>a-tɤ-rʑaʁ kɯ-mɤmu nɯ nɯre pɯ-ari ɕti</w:t>
      </w:r>
    </w:p>
    <w:p>
      <w:r>
        <w:t xml:space="preserve">  </w:t>
      </w:r>
      <w:r>
        <w:rPr>
          <w:b/>
        </w:rPr>
        <w:t>tɯ-ci kɤ-tshi a-kɤ-mɤmu ra</w:t>
      </w:r>
    </w:p>
    <w:p>
      <w:r>
        <w:t xml:space="preserve">  </w:t>
      </w:r>
      <w:r>
        <w:rPr>
          <w:b/>
        </w:rPr>
        <w:t>zmɤmu</w:t>
      </w:r>
      <w:r>
        <w:t xml:space="preserve"> considérer comme le plus important.</w:t>
      </w:r>
    </w:p>
    <w:p>
      <w:r>
        <w:t xml:space="preserve">  </w:t>
      </w:r>
      <w:r>
        <w:rPr>
          <w:b/>
        </w:rPr>
        <w:t>ʑɣɤmɤmu</w:t>
      </w:r>
      <w:r>
        <w:t xml:space="preserve"> occuper la place la plus importante.</w:t>
      </w:r>
      <w:r>
        <w:br/>
        <w:br/>
      </w:r>
    </w:p>
    <w:p>
      <w:r>
        <w:rPr>
          <w:b/>
        </w:rPr>
        <w:t>mɤnɯɕaŋ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je ne sais pas (expression toute faite, emprunt au situ).</w:t>
      </w:r>
      <w:r>
        <w:br/>
        <w:br/>
      </w:r>
    </w:p>
    <w:p>
      <w:r>
        <w:rPr>
          <w:b/>
        </w:rPr>
        <w:t>mɤŋgɯ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à l'intérieur.</w:t>
      </w:r>
    </w:p>
    <w:p>
      <w:r>
        <w:t xml:space="preserve">  </w:t>
      </w:r>
      <w:r>
        <w:rPr>
          <w:b/>
        </w:rPr>
        <w:t>ɯʑo tɯrme kɯ-mɤŋgɯ ɕti tɕe ɯ-rŋa tu.</w:t>
      </w:r>
    </w:p>
    <w:p>
      <w:r>
        <w:t xml:space="preserve">  </w:t>
      </w:r>
      <w:r>
        <w:rPr>
          <w:b/>
        </w:rPr>
        <w:t>stu kɯ-mɤŋgɯ</w:t>
      </w:r>
    </w:p>
    <w:p>
      <w:r>
        <w:t xml:space="preserve">  </w:t>
      </w:r>
      <w:r>
        <w:rPr>
          <w:b/>
        </w:rPr>
        <w:t>zmɤŋgɯ</w:t>
      </w:r>
      <w:r>
        <w:t xml:space="preserve"> porter à l'intérieur.</w:t>
      </w:r>
      <w:r>
        <w:br/>
        <w:br/>
      </w:r>
    </w:p>
    <w:p>
      <w:r>
        <w:rPr>
          <w:b/>
        </w:rPr>
        <w:t>mɤŋi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Mangi (village de Gdongbrgyad).</w:t>
      </w:r>
      <w:r>
        <w:br/>
        <w:br/>
      </w:r>
    </w:p>
    <w:p>
      <w:r>
        <w:rPr>
          <w:b/>
        </w:rPr>
        <w:t>mɤpaχcɤl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au centre.</w:t>
      </w:r>
    </w:p>
    <w:p>
      <w:r>
        <w:t xml:space="preserve">  </w:t>
      </w:r>
      <w:r>
        <w:rPr>
          <w:b/>
        </w:rPr>
        <w:t>ɯʑo to-mɤpaχcɤl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mɤχcɤl</w:t>
      </w:r>
      <w:r>
        <w:t>.</w:t>
      </w:r>
      <w:r>
        <w:br/>
        <w:br/>
      </w:r>
    </w:p>
    <w:p>
      <w:r>
        <w:rPr>
          <w:b/>
        </w:rPr>
        <w:t>mɤpɕi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se trouver à l'extérieur.</w:t>
      </w:r>
    </w:p>
    <w:p>
      <w:r>
        <w:t xml:space="preserve">  </w:t>
      </w:r>
      <w:r>
        <w:rPr>
          <w:b/>
        </w:rPr>
        <w:t>stu kɯ-mɤpɕi</w:t>
      </w:r>
    </w:p>
    <w:p>
      <w:r>
        <w:t xml:space="preserve">  </w:t>
      </w:r>
      <w:r>
        <w:rPr>
          <w:b/>
        </w:rPr>
        <w:t>zmɤpɕi</w:t>
      </w:r>
      <w:r>
        <w:t xml:space="preserve"> porter à l'extérieur.</w:t>
      </w:r>
      <w:r>
        <w:t xml:space="preserve"> considérer comme un étranger.</w:t>
      </w:r>
      <w:r>
        <w:br/>
        <w:br/>
      </w:r>
    </w:p>
    <w:p>
      <w:r>
        <w:rPr>
          <w:b/>
        </w:rPr>
        <w:t>mɤpɤrthɤβ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entre deux.</w:t>
      </w:r>
    </w:p>
    <w:p>
      <w:r>
        <w:t xml:space="preserve">  </w:t>
      </w:r>
      <w:r>
        <w:rPr>
          <w:b/>
        </w:rPr>
        <w:t>tɯrme χsɯm a-pɯ-tu-j, ɯ-χcɤl nɯ kɯ-mɤpɤrthɤβ</w:t>
      </w:r>
    </w:p>
    <w:p>
      <w:r>
        <w:t xml:space="preserve">  </w:t>
      </w:r>
      <w:r>
        <w:rPr>
          <w:b/>
        </w:rPr>
        <w:t>kɯ-mɤku nɯ tshɯraŋ ɲɯ-ŋu, kɯ-maqhu nɯ lɤβzaŋ ɲɯ-ŋu, waŋtɕin ɲɯ-mɤpɤrthɤβ</w:t>
      </w:r>
    </w:p>
    <w:p>
      <w:r>
        <w:t xml:space="preserve">  </w:t>
      </w:r>
      <w:r>
        <w:rPr>
          <w:b/>
        </w:rPr>
        <w:t>ʑɣɤmɤpɤrthɤβ</w:t>
      </w:r>
      <w:r>
        <w:t xml:space="preserve"> se mettre au milieu.</w:t>
      </w:r>
      <w:r>
        <w:br/>
        <w:br/>
      </w:r>
    </w:p>
    <w:p>
      <w:r>
        <w:rPr>
          <w:b/>
        </w:rPr>
        <w:t>mɤrdɤli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personne sans foi ni loi.</w:t>
      </w:r>
    </w:p>
    <w:p>
      <w:r>
        <w:t xml:space="preserve">  </w:t>
      </w:r>
      <w:r>
        <w:rPr>
          <w:b/>
        </w:rPr>
        <w:t>mɤrdɤli ɲɤ-ɕe qhe, nɯ ɯ-qhu kɤ-ndzɯmbra mɤ-nɤjtshɯ</w:t>
      </w:r>
      <w:r>
        <w:br/>
        <w:br/>
      </w:r>
    </w:p>
    <w:p>
      <w:r>
        <w:rPr>
          <w:b/>
        </w:rPr>
        <w:t>mɤrdom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fléau.</w:t>
      </w:r>
    </w:p>
    <w:p>
      <w:r>
        <w:t xml:space="preserve">  </w:t>
      </w:r>
      <w:r>
        <w:rPr>
          <w:b/>
        </w:rPr>
        <w:t>mɤrdom ɯ-mu</w:t>
      </w:r>
    </w:p>
    <w:p>
      <w:r>
        <w:t xml:space="preserve">  </w:t>
      </w:r>
      <w:r>
        <w:rPr>
          <w:b/>
        </w:rPr>
        <w:t>mɤrdom-mɲa</w:t>
      </w:r>
      <w:r>
        <w:br/>
        <w:br/>
      </w:r>
    </w:p>
    <w:p>
      <w:r>
        <w:rPr>
          <w:b/>
        </w:rPr>
        <w:t>mɤrnɤsɤŋo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mal comprendre une parole.</w:t>
      </w:r>
    </w:p>
    <w:p>
      <w:r>
        <w:t xml:space="preserve">  </w:t>
      </w:r>
      <w:r>
        <w:rPr>
          <w:b/>
        </w:rPr>
        <w:t>ɯʑo kɯ ɲɯ-ti ri, mɤrnɤsɤŋo ɲɤ-βzu-t-a</w:t>
      </w:r>
      <w:r>
        <w:br/>
        <w:br/>
      </w:r>
    </w:p>
    <w:p>
      <w:r>
        <w:rPr>
          <w:b/>
        </w:rPr>
        <w:t>mɤro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endroit sur lequel on fait sécher la nourriture.</w:t>
      </w:r>
    </w:p>
    <w:p>
      <w:r>
        <w:t xml:space="preserve">  </w:t>
      </w:r>
      <w:r>
        <w:rPr>
          <w:b/>
        </w:rPr>
        <w:t>mɤro nɯ ɕoŋtɕa mɤ-kɯ-jpum tsa pjɯ́-wɣ-phɯt tɕe, choʁe chɯ́-wɣ-βʑoʁ tɕe ɲɯ́-wɣ-sɤɕpɯɕpa tɕe kɯ-spoʁ χsɯm tú-wɣ-sɤʑɯrja, tɕe nɯ kɯ-spoʁ ɯ-ŋgɯ rorʁe nɯ mɤro ɯ-kɯ-spoʁ ɯ-ŋgɯ ɲɯ-ɕe kɯ-tɕhɯt ɯ-tshɤt ma mɤ-kɯ-jpum pjɯ-ŋu ra. tɕe mɤ-ro ɯ-thoʁ pjɯ́-wɣ-lɣa tɕe ɲɯ́-wɣ-sɤʑɯrja tɕe pjɯ́-wɣ-sɤtsa tɕe, ɯ-kɯ-spoʁ mɤro roŋri ɣɯ tú-wɣ-z-nɯstɯ-stu tɕe rorʁe ɲɯ́-wɣ-rʁe tɕe tɤ-rɤku kú-wɣ-sɤro ŋu. tɕe nɯ tɤ-rɤku tú-wɣ-rɤwum cho tú-wɣ-sɯɣ-rom kɤ-nɯmga ŋu.</w:t>
      </w:r>
      <w:r>
        <w:br/>
        <w:br/>
      </w:r>
    </w:p>
    <w:p>
      <w:r>
        <w:rPr>
          <w:b/>
        </w:rPr>
        <w:t>mɤrom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enfler.</w:t>
      </w:r>
    </w:p>
    <w:p>
      <w:r>
        <w:t xml:space="preserve">  </w:t>
      </w:r>
      <w:r>
        <w:rPr>
          <w:b/>
        </w:rPr>
        <w:t>to-mɤrom</w:t>
      </w:r>
    </w:p>
    <w:p>
      <w:r>
        <w:t xml:space="preserve">  </w:t>
      </w:r>
      <w:r>
        <w:rPr>
          <w:b/>
        </w:rPr>
        <w:t>a-mi thɯ-mɤrom</w:t>
      </w:r>
      <w:r>
        <w:br/>
        <w:br/>
      </w:r>
    </w:p>
    <w:p>
      <w:r>
        <w:rPr>
          <w:b/>
        </w:rPr>
        <w:t>mɤrpaʁ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porter à l’épaule.</w:t>
      </w:r>
    </w:p>
    <w:p>
      <w:r>
        <w:t xml:space="preserve">  </w:t>
      </w:r>
      <w:r>
        <w:rPr>
          <w:b/>
        </w:rPr>
        <w:t>tɤ-mɤrpaʁ-a</w:t>
      </w:r>
    </w:p>
    <w:p>
      <w:r>
        <w:t xml:space="preserve">  </w:t>
      </w:r>
      <w:r>
        <w:rPr>
          <w:b/>
        </w:rPr>
        <w:t>ki laχtɕha ki tɤ-mɤrpaʁ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tɯ-rpaʁ</w:t>
      </w:r>
      <w:r>
        <w:t>.</w:t>
      </w:r>
      <w:r>
        <w:br/>
        <w:br/>
      </w:r>
    </w:p>
    <w:p>
      <w:r>
        <w:rPr>
          <w:b/>
        </w:rPr>
        <w:t>mɤrtsaβ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piquant.</w:t>
      </w:r>
    </w:p>
    <w:p>
      <w:r>
        <w:t xml:space="preserve">  </w:t>
      </w:r>
      <w:r>
        <w:rPr>
          <w:b/>
        </w:rPr>
        <w:t>ɲɯ-tɯ-mɤrtsaβ</w:t>
      </w:r>
    </w:p>
    <w:p>
      <w:r>
        <w:t xml:space="preserve">  </w:t>
      </w:r>
      <w:r>
        <w:rPr>
          <w:b/>
        </w:rPr>
        <w:t>zmɤrtsaβ</w:t>
      </w:r>
      <w:r>
        <w:t xml:space="preserve"> rendre piquant.</w:t>
      </w:r>
    </w:p>
    <w:p>
      <w:r>
        <w:t xml:space="preserve">  </w:t>
      </w:r>
      <w:r>
        <w:rPr>
          <w:b/>
        </w:rPr>
        <w:t>nɤmɤrtsaβ</w:t>
      </w:r>
      <w:r>
        <w:t xml:space="preserve"> trouver trop piquant.</w:t>
      </w:r>
      <w:r>
        <w:br/>
        <w:br/>
      </w:r>
    </w:p>
    <w:p>
      <w:r>
        <w:rPr>
          <w:b/>
        </w:rPr>
        <w:t>mɤrʑaβ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se marier (fille).</w:t>
      </w:r>
    </w:p>
    <w:p>
      <w:r>
        <w:t xml:space="preserve">  </w:t>
      </w:r>
      <w:r>
        <w:rPr>
          <w:b/>
        </w:rPr>
        <w:t>ɯ-me nɯ-mɤrʑaβ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tɤ-rʑaβ</w:t>
      </w:r>
      <w:r>
        <w:t>.</w:t>
      </w:r>
      <w:r>
        <w:br/>
        <w:br/>
      </w:r>
    </w:p>
    <w:p>
      <w:r>
        <w:rPr>
          <w:b/>
        </w:rPr>
        <w:t>mɤsɲɯm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aimer manger les tissus, les cordes (bovidé).</w:t>
      </w:r>
    </w:p>
    <w:p>
      <w:r>
        <w:t xml:space="preserve">  </w:t>
      </w:r>
      <w:r>
        <w:rPr>
          <w:b/>
        </w:rPr>
        <w:t>fsapaʁ ɲɯ-mɤsɲɯm</w:t>
      </w:r>
      <w:r>
        <w:br/>
        <w:br/>
      </w:r>
    </w:p>
    <w:p>
      <w:r>
        <w:rPr>
          <w:b/>
        </w:rPr>
        <w:t>mɤtɕɯ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aller dans la maison de son épouse après le mariage.</w:t>
      </w:r>
    </w:p>
    <w:p>
      <w:r>
        <w:t xml:space="preserve">  </w:t>
      </w:r>
      <w:r>
        <w:rPr>
          <w:b/>
        </w:rPr>
        <w:t>nɤʑo z-jɤ-tɯ-mɤtɕɯ ɕti</w:t>
      </w:r>
    </w:p>
    <w:p>
      <w:r>
        <w:t xml:space="preserve">  </w:t>
      </w:r>
      <w:r>
        <w:rPr>
          <w:b/>
        </w:rPr>
        <w:t>nɤʑo ɣɯ-jɤ-tɯ-mɤtɕɯ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tɤ-tɕɯ</w:t>
      </w:r>
      <w:r>
        <w:t>.</w:t>
      </w:r>
      <w:r>
        <w:br/>
        <w:br/>
      </w:r>
    </w:p>
    <w:p>
      <w:r>
        <w:rPr>
          <w:b/>
        </w:rPr>
        <w:t>mɤtsamɤmu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nouvelle famille.</w:t>
      </w:r>
      <w:r>
        <w:br/>
        <w:br/>
      </w:r>
    </w:p>
    <w:p>
      <w:r>
        <w:rPr>
          <w:b/>
        </w:rPr>
        <w:t>mɤtɯmaʁri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comme ... le dit souvent.</w:t>
      </w:r>
    </w:p>
    <w:p>
      <w:r>
        <w:t xml:space="preserve">  </w:t>
      </w:r>
      <w:r>
        <w:rPr>
          <w:b/>
        </w:rPr>
        <w:t>nɤʑo mɤtɯmaʁri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ti</w:t>
      </w:r>
      <w:r>
        <w:t xml:space="preserve"> </w:t>
      </w:r>
      <w:r>
        <w:rPr>
          <w:b/>
        </w:rPr>
        <w:t>maʁ1</w:t>
      </w:r>
      <w:r>
        <w:t>.</w:t>
      </w:r>
      <w:r>
        <w:br/>
        <w:br/>
      </w:r>
    </w:p>
    <w:p>
      <w:r>
        <w:rPr>
          <w:b/>
        </w:rPr>
        <w:t>mɤχcɤl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au milieu.</w:t>
      </w:r>
    </w:p>
    <w:p>
      <w:r>
        <w:t xml:space="preserve">  </w:t>
      </w:r>
      <w:r>
        <w:rPr>
          <w:b/>
        </w:rPr>
        <w:t>nɤʑo jɤ-mɤku tɕe aj tu-mɤχcal-a (tu-mɯpɤχcal-a)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mɤpɤχcɤl</w:t>
      </w:r>
      <w:r>
        <w:t xml:space="preserve"> </w:t>
      </w:r>
      <w:r>
        <w:rPr>
          <w:b/>
        </w:rPr>
        <w:t>ɯ-χcɤl</w:t>
      </w:r>
      <w:r>
        <w:t>.</w:t>
      </w:r>
      <w:r>
        <w:br/>
        <w:br/>
      </w:r>
    </w:p>
    <w:p>
      <w:r>
        <w:rPr>
          <w:b/>
        </w:rPr>
        <w:t>mɤzɯr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sur le côté.</w:t>
      </w:r>
    </w:p>
    <w:p>
      <w:r>
        <w:t xml:space="preserve">  </w:t>
      </w:r>
      <w:r>
        <w:rPr>
          <w:b/>
        </w:rPr>
        <w:t>pɯ-ŋke-j pɯ-ŋu tɕe, aʑo ɲɯ-mɤzɯr-a pɯ-ŋu (chɯ-mɤzɯr-a pɯ-ŋu)</w:t>
      </w:r>
      <w:r>
        <w:br/>
        <w:br/>
      </w:r>
    </w:p>
    <w:p>
      <w:r>
        <w:rPr>
          <w:b/>
        </w:rPr>
        <w:t>mɤʑɯ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encore.</w:t>
      </w:r>
    </w:p>
    <w:p>
      <w:r>
        <w:t xml:space="preserve">  </w:t>
      </w:r>
      <w:r>
        <w:rPr>
          <w:b/>
        </w:rPr>
        <w:t>jisŋi mɤʑɯ nɤ-kɤ-thu ɯ́-tu</w:t>
      </w:r>
    </w:p>
    <w:p>
      <w:r>
        <w:t xml:space="preserve">  </w:t>
      </w:r>
      <w:r>
        <w:rPr>
          <w:b/>
        </w:rPr>
        <w:t>mɤʑɯ tu-ti-a ŋu nɤ?</w:t>
      </w:r>
    </w:p>
    <w:p>
      <w:r>
        <w:t xml:space="preserve">  </w:t>
      </w:r>
      <w:r>
        <w:rPr>
          <w:b/>
        </w:rPr>
        <w:t>mɤʑɯ pɯ-pɯ-ŋu nɤ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ʑɯ</w:t>
      </w:r>
      <w:r>
        <w:t>.</w:t>
      </w:r>
      <w:r>
        <w:br/>
        <w:br/>
      </w:r>
    </w:p>
    <w:p>
      <w:r>
        <w:rPr>
          <w:b/>
        </w:rPr>
        <w:t>mɤ-kɯ-jɤɣ kɯ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non seulement.</w:t>
      </w:r>
      <w:r>
        <w:br/>
        <w:br/>
      </w:r>
    </w:p>
    <w:p>
      <w:r>
        <w:rPr>
          <w:b/>
        </w:rPr>
        <w:t>mɤ-ra ma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non seulement.</w:t>
      </w:r>
    </w:p>
    <w:p>
      <w:r>
        <w:t xml:space="preserve">  </w:t>
      </w:r>
      <w:r>
        <w:rPr>
          <w:b/>
        </w:rPr>
        <w:t>jisŋi tɤ-rɯndzɤtshi-a tɕe tɯmgo nɯ mɤra ma tɤjko kɯnɤ tɤ-ndza-t-a</w:t>
      </w:r>
      <w:r>
        <w:br/>
        <w:br/>
      </w:r>
    </w:p>
    <w:p>
      <w:r>
        <w:rPr>
          <w:b/>
        </w:rPr>
        <w:t>mgrɯn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recevoir un hôte.</w:t>
      </w:r>
    </w:p>
    <w:p>
      <w:r>
        <w:t xml:space="preserve">  </w:t>
      </w:r>
      <w:r>
        <w:rPr>
          <w:b/>
        </w:rPr>
        <w:t>ɯʑo kɯ ɯ-zda na-mgrɯn tɕe, tʂha na-jtshi</w:t>
      </w:r>
    </w:p>
    <w:p>
      <w:r>
        <w:t xml:space="preserve">  </w:t>
      </w:r>
      <w:r>
        <w:rPr>
          <w:b/>
        </w:rPr>
        <w:t>aʑo ci ɲɯ-ta-mgrɯn</w:t>
      </w:r>
    </w:p>
    <w:p>
      <w:r>
        <w:t xml:space="preserve">  </w:t>
      </w:r>
      <w:r>
        <w:rPr>
          <w:b/>
        </w:rPr>
        <w:t>sɤmgrɯn</w:t>
      </w:r>
      <w:r>
        <w:t xml:space="preserve"> recevoir des hôtes.</w:t>
      </w:r>
      <w:r>
        <w:br/>
        <w:br/>
      </w:r>
    </w:p>
    <w:p>
      <w:r>
        <w:rPr>
          <w:b/>
        </w:rPr>
        <w:t>mgɯ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avoir confiance en, admirer.</w:t>
      </w:r>
    </w:p>
    <w:p>
      <w:r>
        <w:t xml:space="preserve">  </w:t>
      </w:r>
      <w:r>
        <w:rPr>
          <w:b/>
        </w:rPr>
        <w:t>ɯʑo kɯ ɲɯ-tɯ́-wɣ-mgɯ</w:t>
      </w:r>
    </w:p>
    <w:p>
      <w:r>
        <w:t xml:space="preserve">  </w:t>
      </w:r>
      <w:r>
        <w:rPr>
          <w:b/>
        </w:rPr>
        <w:t>nɤʑo nɤ-ma tɤ-tɯ-nɤma-t nɯ ra ɲɯ-ta-mgɯ</w:t>
      </w:r>
    </w:p>
    <w:p>
      <w:r>
        <w:t xml:space="preserve">  </w:t>
      </w:r>
      <w:r>
        <w:rPr>
          <w:b/>
        </w:rPr>
        <w:t>ʑɣɤmgɯ</w:t>
      </w:r>
      <w:r>
        <w:t xml:space="preserve"> avoir confiance en soi.</w:t>
      </w:r>
      <w:r>
        <w:br/>
        <w:br/>
      </w:r>
    </w:p>
    <w:p>
      <w:r>
        <w:rPr>
          <w:b/>
        </w:rPr>
        <w:t>mɢom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mordre les lèvres (de rage).</w:t>
      </w:r>
    </w:p>
    <w:p>
      <w:r>
        <w:t xml:space="preserve">  </w:t>
      </w:r>
      <w:r>
        <w:rPr>
          <w:b/>
        </w:rPr>
        <w:t>to-sɤmbrɯ tɕe ɯ-mtɕhi to-mɢom</w:t>
      </w:r>
    </w:p>
    <w:p>
      <w:r>
        <w:t xml:space="preserve">  </w:t>
      </w:r>
      <w:r>
        <w:rPr>
          <w:b/>
        </w:rPr>
        <w:t>nɤ-mtɕhi ma-tɤ-tɯ-mɢom</w:t>
      </w:r>
      <w:r>
        <w:br/>
        <w:br/>
      </w:r>
    </w:p>
    <w:p>
      <w:r>
        <w:rPr>
          <w:b/>
        </w:rPr>
        <w:t>mi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s’éteindre.</w:t>
      </w:r>
    </w:p>
    <w:p>
      <w:r>
        <w:t xml:space="preserve">  </w:t>
      </w:r>
      <w:r>
        <w:rPr>
          <w:b/>
        </w:rPr>
        <w:t>smi ɲɤ-mi</w:t>
      </w:r>
    </w:p>
    <w:p>
      <w:r>
        <w:t xml:space="preserve">  </w:t>
      </w:r>
      <w:r>
        <w:rPr>
          <w:b/>
        </w:rPr>
        <w:t>tɤtʂu ɲɤ-mi</w:t>
      </w:r>
    </w:p>
    <w:p>
      <w:r>
        <w:t xml:space="preserve">  </w:t>
      </w:r>
      <w:r>
        <w:rPr>
          <w:b/>
        </w:rPr>
        <w:t>ɣndʑɤβ pjɤ-mi</w:t>
      </w:r>
    </w:p>
    <w:p>
      <w:r>
        <w:t xml:space="preserve">  </w:t>
      </w:r>
      <w:r>
        <w:rPr>
          <w:b/>
        </w:rPr>
        <w:t>pɯlthi kɤ-nɯt pɯ-tsu tɕe ʑaʑa mɯ́j-mi</w:t>
      </w:r>
    </w:p>
    <w:p>
      <w:r>
        <w:t xml:space="preserve">  </w:t>
      </w:r>
      <w:r>
        <w:rPr>
          <w:b/>
        </w:rPr>
        <w:t>ɣɤmi</w:t>
      </w:r>
      <w:r>
        <w:br/>
        <w:br/>
      </w:r>
    </w:p>
    <w:p>
      <w:r>
        <w:rPr>
          <w:b/>
        </w:rPr>
        <w:t>mi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peuplier.</w:t>
      </w:r>
    </w:p>
    <w:p>
      <w:r>
        <w:t xml:space="preserve">  </w:t>
      </w:r>
      <w:r>
        <w:rPr>
          <w:b/>
        </w:rPr>
        <w:t>mi nɯ si kɯ-mbro kɯ-wxti ci ŋu, tɯ-ci kɯ-tu zɯ tu-ɬoʁ ŋu, wuma ʑo ɣɤ-wxti, ɯ-jwaʁ tɯ-sni ɯ-tshɯɣa kɯ-fse ŋu, ɯ-jwaʁ mba, mpɕu, kɯ-wxti tsa ɲɯ-βze cha, ɯ-mnɯ ɣɯ jwaʁ jndʐɤz, thɯ-do tɕe ɯ-jwaʁ ɲɯ-ndɯβ ŋu. mi ɣɯ ɯ-βri nɯ kɯ-ɤrŋi ŋu, ɯ-rtaʁ dɤn, ɯ-si nɯ kɤ-ntɕhoz sna, tɕe mpɕɤr ri khro mɤ-ngɯt.</w:t>
      </w:r>
      <w:r>
        <w:br/>
        <w:br/>
      </w:r>
    </w:p>
    <w:p>
      <w:r>
        <w:rPr>
          <w:b/>
        </w:rPr>
        <w:t>mɟa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prendre.</w:t>
      </w:r>
    </w:p>
    <w:p>
      <w:r>
        <w:t xml:space="preserve">  </w:t>
      </w:r>
      <w:r>
        <w:rPr>
          <w:b/>
        </w:rPr>
        <w:t>nɯmɟe</w:t>
      </w:r>
    </w:p>
    <w:p>
      <w:r>
        <w:t xml:space="preserve">  </w:t>
      </w:r>
      <w:r>
        <w:rPr>
          <w:b/>
        </w:rPr>
        <w:t>nɤkɤcu tɕhaχɯ kɤ-mɟe</w:t>
      </w:r>
    </w:p>
    <w:p>
      <w:r>
        <w:t xml:space="preserve">  </w:t>
      </w:r>
      <w:r>
        <w:rPr>
          <w:b/>
        </w:rPr>
        <w:t>tɤ-scoz ci nɯ-mɟa-t-a (=a-jaʁ nɯ-ɣe)</w:t>
      </w:r>
    </w:p>
    <w:p>
      <w:r>
        <w:t xml:space="preserve">  </w:t>
      </w:r>
      <w:r>
        <w:rPr>
          <w:b/>
        </w:rPr>
        <w:t>tɤfkaβ tɤ-mɟa-t-a (=tɤ-pɣaʁ-a)</w:t>
      </w:r>
    </w:p>
    <w:p>
      <w:r>
        <w:t xml:space="preserve">  </w:t>
      </w:r>
      <w:r>
        <w:rPr>
          <w:b/>
        </w:rPr>
        <w:t>smi tɤ-sɯ-mɟa-t-a</w:t>
      </w:r>
      <w:r>
        <w:br/>
        <w:br/>
      </w:r>
    </w:p>
    <w:p>
      <w:r>
        <w:rPr>
          <w:b/>
        </w:rPr>
        <w:t>mɟoʁra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corne où l'on met la poudre à fusil.</w:t>
      </w:r>
      <w:r>
        <w:br/>
        <w:br/>
      </w:r>
    </w:p>
    <w:p>
      <w:r>
        <w:rPr>
          <w:b/>
        </w:rPr>
        <w:t>mkɤɣɯr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collier.</w:t>
      </w:r>
      <w:r>
        <w:br/>
        <w:br/>
      </w:r>
    </w:p>
    <w:p>
      <w:r>
        <w:rPr>
          <w:b/>
        </w:rPr>
        <w:t>mkhɤrmaŋ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peuple.</w:t>
      </w:r>
      <w:r>
        <w:br/>
        <w:br/>
      </w:r>
    </w:p>
    <w:p>
      <w:r>
        <w:rPr>
          <w:b/>
        </w:rPr>
        <w:t>mkhɤrŋa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gong.</w:t>
      </w:r>
      <w:r>
        <w:br/>
        <w:br/>
      </w:r>
    </w:p>
    <w:p>
      <w:r>
        <w:rPr>
          <w:b/>
        </w:rPr>
        <w:t>mkhɤscoʁ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masque.</w:t>
      </w:r>
      <w:r>
        <w:br/>
        <w:br/>
      </w:r>
    </w:p>
    <w:p>
      <w:r>
        <w:rPr>
          <w:b/>
        </w:rPr>
        <w:t>mkhɤz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bon à.</w:t>
      </w:r>
    </w:p>
    <w:p>
      <w:r>
        <w:t xml:space="preserve">  </w:t>
      </w:r>
      <w:r>
        <w:rPr>
          <w:b/>
        </w:rPr>
        <w:t>ɕoŋβzu ɲɯ-mkhɤz</w:t>
      </w:r>
    </w:p>
    <w:p>
      <w:r>
        <w:t xml:space="preserve">  </w:t>
      </w:r>
      <w:r>
        <w:rPr>
          <w:b/>
        </w:rPr>
        <w:t>kɤ-rɤrɤt ɲɯ-mkhɤz</w:t>
      </w:r>
      <w:r>
        <w:br/>
        <w:br/>
      </w:r>
    </w:p>
    <w:p>
      <w:r>
        <w:rPr>
          <w:b/>
        </w:rPr>
        <w:t>mkhoŋ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abri à bestiaux (dans les pâturages).</w:t>
      </w:r>
      <w:r>
        <w:br/>
        <w:br/>
      </w:r>
    </w:p>
    <w:p>
      <w:r>
        <w:rPr>
          <w:b/>
        </w:rPr>
        <w:t>mkhroŋ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réincarner.</w:t>
      </w:r>
    </w:p>
    <w:p>
      <w:r>
        <w:t xml:space="preserve">  </w:t>
      </w:r>
      <w:r>
        <w:rPr>
          <w:b/>
        </w:rPr>
        <w:t>βlama to-mkhroŋ</w:t>
      </w:r>
    </w:p>
    <w:p>
      <w:r>
        <w:t xml:space="preserve">  </w:t>
      </w:r>
      <w:r>
        <w:rPr>
          <w:b/>
        </w:rPr>
        <w:t>sprɯskɯ to-mkhroŋ</w:t>
      </w:r>
      <w:r>
        <w:br/>
        <w:br/>
      </w:r>
    </w:p>
    <w:p>
      <w:r>
        <w:rPr>
          <w:b/>
        </w:rPr>
        <w:t>mkhrɯmkhaŋ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prison.</w:t>
      </w:r>
      <w:r>
        <w:br/>
        <w:br/>
      </w:r>
    </w:p>
    <w:p>
      <w:r>
        <w:rPr>
          <w:b/>
        </w:rPr>
        <w:t>mkhrɯn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avare.</w:t>
      </w:r>
    </w:p>
    <w:p>
      <w:r>
        <w:t xml:space="preserve">  </w:t>
      </w:r>
      <w:r>
        <w:rPr>
          <w:b/>
        </w:rPr>
        <w:t>ɲɯ-znɤje tɕe ɲɯ-mkhrɯn</w:t>
      </w:r>
      <w:r>
        <w:br/>
        <w:br/>
      </w:r>
    </w:p>
    <w:p>
      <w:r>
        <w:rPr>
          <w:b/>
        </w:rPr>
        <w:t>mkhu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nécessiteux.</w:t>
      </w:r>
    </w:p>
    <w:p>
      <w:r>
        <w:t xml:space="preserve">  </w:t>
      </w:r>
      <w:r>
        <w:rPr>
          <w:b/>
        </w:rPr>
        <w:t>jiɕqha nɯ kɯ-mkhu ɕti</w:t>
      </w:r>
    </w:p>
    <w:p>
      <w:r>
        <w:t xml:space="preserve">  </w:t>
      </w:r>
      <w:r>
        <w:rPr>
          <w:b/>
        </w:rPr>
        <w:t>tɤ-mkhu</w:t>
      </w:r>
    </w:p>
    <w:p>
      <w:r>
        <w:t xml:space="preserve">  </w:t>
      </w:r>
      <w:r>
        <w:rPr>
          <w:b/>
        </w:rPr>
        <w:t>pɕawtsɯ maŋe, rŋɯl ɲɯ-mkhu</w:t>
      </w:r>
    </w:p>
    <w:p>
      <w:r>
        <w:t xml:space="preserve">  </w:t>
      </w:r>
      <w:r>
        <w:rPr>
          <w:b/>
        </w:rPr>
        <w:t>tɯ-ŋga ɲɯ-mkhu</w:t>
      </w:r>
    </w:p>
    <w:p>
      <w:r>
        <w:t xml:space="preserve">  </w:t>
      </w:r>
      <w:r>
        <w:rPr>
          <w:b/>
        </w:rPr>
        <w:t>laʁtɕha ci pjɤ-tu tɕe ɲɤ-nɯsŋom tɕe to-mkhu</w:t>
      </w:r>
      <w:r>
        <w:br/>
        <w:br/>
      </w:r>
    </w:p>
    <w:p>
      <w:r>
        <w:rPr>
          <w:b/>
        </w:rPr>
        <w:t>mkhɯrlɤmnɯ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perceuse.</w:t>
      </w:r>
      <w:r>
        <w:br/>
        <w:br/>
      </w:r>
    </w:p>
    <w:p>
      <w:r>
        <w:rPr>
          <w:b/>
        </w:rPr>
        <w:t>mkhɯrlu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roue.</w:t>
      </w:r>
      <w:r>
        <w:br/>
        <w:br/>
      </w:r>
    </w:p>
    <w:p>
      <w:r>
        <w:rPr>
          <w:b/>
        </w:rPr>
        <w:t>mkɯm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la tête tournée dans une certaine direction dans son lit.</w:t>
      </w:r>
    </w:p>
    <w:p>
      <w:r>
        <w:t xml:space="preserve">  </w:t>
      </w:r>
      <w:r>
        <w:rPr>
          <w:b/>
        </w:rPr>
        <w:t>soz tɤ-tɕɯ nɯ rɤru tɤkha tɕe , tɕheme nɯ ɣɯ ɯ-jme pɕoʁ nɯ tɕu ntsɯ chɯ-mkɯm pjɤ-ŋu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tɤ-mkɯm</w:t>
      </w:r>
      <w:r>
        <w:t xml:space="preserve"> </w:t>
      </w:r>
      <w:r>
        <w:rPr>
          <w:b/>
        </w:rPr>
        <w:t>nɤmkɯm</w:t>
      </w:r>
      <w:r>
        <w:t>.</w:t>
      </w:r>
      <w:r>
        <w:br/>
        <w:br/>
      </w:r>
    </w:p>
    <w:p>
      <w:r>
        <w:rPr>
          <w:b/>
        </w:rPr>
        <w:t>mkɯt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avaler de travers (avec du xanthoxyle).</w:t>
      </w:r>
    </w:p>
    <w:p>
      <w:r>
        <w:t xml:space="preserve">  </w:t>
      </w:r>
      <w:r>
        <w:rPr>
          <w:b/>
        </w:rPr>
        <w:t>to-mkɯt-a</w:t>
      </w:r>
    </w:p>
    <w:p>
      <w:r>
        <w:t xml:space="preserve">  </w:t>
      </w:r>
      <w:r>
        <w:rPr>
          <w:b/>
        </w:rPr>
        <w:t>sɯmkɯt</w:t>
      </w:r>
      <w:r/>
      <w:r>
        <w:t xml:space="preserve"> faire que quelqu'un s'étrangle, avale de travers.</w:t>
      </w:r>
      <w:r>
        <w:t xml:space="preserve"> faire en sorte que quelqu'un n'arrive pas à répondre.</w:t>
      </w:r>
      <w:r>
        <w:br/>
        <w:br/>
      </w:r>
    </w:p>
    <w:p>
      <w:r>
        <w:rPr>
          <w:b/>
        </w:rPr>
        <w:t>mna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ɣɤmna</w:t>
      </w:r>
      <w:r>
        <w:t>.</w:t>
      </w:r>
    </w:p>
    <w:p>
      <w:r>
        <w:t xml:space="preserve">  1)</w:t>
      </w:r>
      <w:r>
        <w:t xml:space="preserve"> meilleur.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ɣɤmna</w:t>
      </w:r>
      <w:r>
        <w:t>.</w:t>
      </w:r>
    </w:p>
    <w:p>
      <w:r>
        <w:t xml:space="preserve">  2)</w:t>
      </w:r>
      <w:r>
        <w:t xml:space="preserve"> guérir.</w:t>
      </w:r>
    </w:p>
    <w:p>
      <w:r>
        <w:t xml:space="preserve">  </w:t>
      </w:r>
      <w:r>
        <w:rPr>
          <w:b/>
        </w:rPr>
        <w:t>a-ɕqhe to-mna</w:t>
      </w:r>
    </w:p>
    <w:p>
      <w:r>
        <w:t xml:space="preserve">  </w:t>
      </w:r>
      <w:r>
        <w:rPr>
          <w:b/>
        </w:rPr>
        <w:t>nɤʑo ɯ-ɲɯ́-mna</w:t>
      </w:r>
    </w:p>
    <w:p>
      <w:r>
        <w:t xml:space="preserve">  </w:t>
      </w:r>
      <w:r>
        <w:rPr>
          <w:b/>
        </w:rPr>
        <w:t>smɤn tu-ndze-a tɕe, a-ɕqhe a-tɤ-mna</w:t>
      </w:r>
    </w:p>
    <w:p>
      <w:r>
        <w:t xml:space="preserve">  </w:t>
      </w:r>
      <w:r>
        <w:rPr>
          <w:b/>
        </w:rPr>
        <w:t>(smɤnba kɯ tɤ́-wɣ-nɯsman-a) mna ɕi mɤ-mna mɤxsi</w:t>
      </w:r>
    </w:p>
    <w:p>
      <w:r>
        <w:t xml:space="preserve">  </w:t>
      </w:r>
      <w:r>
        <w:rPr>
          <w:b/>
        </w:rPr>
        <w:t>a-tɤ-mna tsa tɕe, tɕe nɯɣi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ɣɤmna</w:t>
      </w:r>
      <w:r>
        <w:t>.</w:t>
      </w:r>
      <w:r>
        <w:br/>
        <w:br/>
      </w:r>
    </w:p>
    <w:p>
      <w:r>
        <w:rPr>
          <w:b/>
        </w:rPr>
        <w:t>mnɤm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une odeur.</w:t>
      </w:r>
    </w:p>
    <w:p>
      <w:r>
        <w:t xml:space="preserve">  </w:t>
      </w:r>
      <w:r>
        <w:rPr>
          <w:b/>
        </w:rPr>
        <w:t>cha ɯ-di ɲɯ-mnɤm</w:t>
      </w:r>
    </w:p>
    <w:p>
      <w:r>
        <w:t xml:space="preserve">  </w:t>
      </w:r>
      <w:r>
        <w:rPr>
          <w:b/>
        </w:rPr>
        <w:t>ɯ-dɯχɯn ɲɯ-mnɤm</w:t>
      </w:r>
    </w:p>
    <w:p>
      <w:r>
        <w:t xml:space="preserve">  </w:t>
      </w:r>
      <w:r>
        <w:rPr>
          <w:b/>
        </w:rPr>
        <w:t>nɤki kɤ-ndza nɯ ɲɯ-mɲɤt tɕe ɯ-di ɲɯ-mnɤm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nɤmnɤm</w:t>
      </w:r>
      <w:r>
        <w:t xml:space="preserve"> </w:t>
      </w:r>
      <w:r>
        <w:rPr>
          <w:b/>
        </w:rPr>
        <w:t>ɕɯmnɤm</w:t>
      </w:r>
      <w:r>
        <w:t>.</w:t>
      </w:r>
      <w:r>
        <w:br/>
        <w:br/>
      </w:r>
    </w:p>
    <w:p>
      <w:r>
        <w:rPr>
          <w:b/>
        </w:rPr>
        <w:t>mnɤt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refaire.</w:t>
      </w:r>
    </w:p>
    <w:p>
      <w:r>
        <w:t xml:space="preserve">  </w:t>
      </w:r>
      <w:r>
        <w:rPr>
          <w:b/>
        </w:rPr>
        <w:t>kɤ-nɤma tú-wɣ-sɤpe tɕe kɤ-mnɤt mɤra</w:t>
      </w:r>
    </w:p>
    <w:p>
      <w:r>
        <w:t xml:space="preserve">  </w:t>
      </w:r>
      <w:r>
        <w:rPr>
          <w:b/>
        </w:rPr>
        <w:t>kɤ-nɤma tɤ-mnɤt ma mɯ́jpe</w:t>
      </w:r>
    </w:p>
    <w:p>
      <w:r>
        <w:t xml:space="preserve">  </w:t>
      </w:r>
      <w:r>
        <w:rPr>
          <w:b/>
        </w:rPr>
        <w:t>kɤ-rɤrɤt pɯ-mnɤt</w:t>
      </w:r>
    </w:p>
    <w:p>
      <w:r>
        <w:t xml:space="preserve">  </w:t>
      </w:r>
      <w:r>
        <w:rPr>
          <w:b/>
        </w:rPr>
        <w:t>kɤ-ti tɤ-mnɤt</w:t>
      </w:r>
    </w:p>
    <w:p>
      <w:r>
        <w:t xml:space="preserve">  </w:t>
      </w:r>
      <w:r>
        <w:rPr>
          <w:b/>
        </w:rPr>
        <w:t>kɤ-ɕe ci jɤ-mnɤt ɲɯ-ntshi</w:t>
      </w:r>
    </w:p>
    <w:p>
      <w:r>
        <w:t xml:space="preserve">  </w:t>
      </w:r>
      <w:r>
        <w:rPr>
          <w:b/>
        </w:rPr>
        <w:t>kɤ-nɯrɤɣo ci thɯ-mnɤt ɲɯ-ntshi</w:t>
      </w:r>
      <w:r>
        <w:br/>
        <w:br/>
      </w:r>
    </w:p>
    <w:p>
      <w:r>
        <w:rPr>
          <w:b/>
        </w:rPr>
        <w:t>mnu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mnɯmne</w:t>
      </w:r>
      <w:r>
        <w:t>.</w:t>
      </w:r>
    </w:p>
    <w:p>
      <w:r>
        <w:t xml:space="preserve">  1)</w:t>
      </w:r>
      <w:r>
        <w:t xml:space="preserve"> lisse.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mnɯmne</w:t>
      </w:r>
      <w:r>
        <w:t>.</w:t>
      </w:r>
    </w:p>
    <w:p>
      <w:r>
        <w:t xml:space="preserve">  2)</w:t>
      </w:r>
      <w:r>
        <w:t xml:space="preserve"> doux.</w:t>
      </w:r>
    </w:p>
    <w:p>
      <w:r>
        <w:t xml:space="preserve">  </w:t>
      </w:r>
      <w:r>
        <w:rPr>
          <w:b/>
        </w:rPr>
        <w:t>tɯ-ŋga ɲɯ-mnu</w:t>
      </w:r>
    </w:p>
    <w:p>
      <w:r>
        <w:t xml:space="preserve">  </w:t>
      </w:r>
      <w:r>
        <w:rPr>
          <w:b/>
        </w:rPr>
        <w:t>cha ɲɯ-mnu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mnɯmne</w:t>
      </w:r>
      <w:r>
        <w:t>.</w:t>
      </w:r>
      <w:r>
        <w:br/>
        <w:br/>
      </w:r>
    </w:p>
    <w:p>
      <w:r>
        <w:rPr>
          <w:b/>
        </w:rPr>
        <w:t>mnɯmne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rdpl</w:t>
      </w:r>
      <w:r>
        <w:t>].</w:t>
      </w:r>
      <w:r>
        <w:t xml:space="preserve"> velouté.</w:t>
      </w:r>
    </w:p>
    <w:p>
      <w:r>
        <w:t xml:space="preserve">  </w:t>
      </w:r>
      <w:r>
        <w:rPr>
          <w:b/>
        </w:rPr>
        <w:t>kɯ-mnɯmne ci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mnu</w:t>
      </w:r>
      <w:r>
        <w:t>.</w:t>
      </w:r>
      <w:r>
        <w:br/>
        <w:br/>
      </w:r>
    </w:p>
    <w:p>
      <w:r>
        <w:rPr>
          <w:b/>
        </w:rPr>
        <w:t>mɲaqrɯ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regard.</w:t>
      </w:r>
    </w:p>
    <w:p>
      <w:r>
        <w:t xml:space="preserve">  </w:t>
      </w:r>
      <w:r>
        <w:rPr>
          <w:b/>
        </w:rPr>
        <w:t>ɯʑo kɯ a-ɕki mɲaqrɯ ci to-lɤt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nɯmɲaqrɯ</w:t>
      </w:r>
      <w:r>
        <w:t>.</w:t>
      </w:r>
      <w:r>
        <w:br/>
        <w:br/>
      </w:r>
    </w:p>
    <w:p>
      <w:r>
        <w:rPr>
          <w:b/>
        </w:rPr>
        <w:t>mɲaʁlaχtɕhɯ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gaspillage.</w:t>
      </w:r>
    </w:p>
    <w:p>
      <w:r>
        <w:t xml:space="preserve">  </w:t>
      </w:r>
      <w:r>
        <w:rPr>
          <w:b/>
        </w:rPr>
        <w:t>mɲaʁlaχtɕhɯ ma-nɯ-tɯ-sɯxɕe</w:t>
      </w:r>
    </w:p>
    <w:p>
      <w:r>
        <w:t xml:space="preserve">  </w:t>
      </w:r>
      <w:r>
        <w:rPr>
          <w:b/>
        </w:rPr>
        <w:t>kɯki tɯ-mgo tɤ-βzu-t-a ri, koŋla mɯ-ta-ndza-nɯ tɕe mɲaʁlaχtɕhɯ nɯ-ari</w:t>
      </w:r>
      <w:r>
        <w:br/>
        <w:br/>
      </w:r>
    </w:p>
    <w:p>
      <w:r>
        <w:rPr>
          <w:b/>
        </w:rPr>
        <w:t>mɲaʁmtsaʁ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criquet.</w:t>
      </w:r>
      <w:r>
        <w:br/>
        <w:br/>
      </w:r>
    </w:p>
    <w:p>
      <w:r>
        <w:rPr>
          <w:b/>
        </w:rPr>
        <w:t>mɲaʁtɕhɯβ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clin d'œil.</w:t>
      </w:r>
    </w:p>
    <w:p>
      <w:r>
        <w:t xml:space="preserve">  </w:t>
      </w:r>
      <w:r>
        <w:rPr>
          <w:b/>
        </w:rPr>
        <w:t>mɲaʁtɕhɯβ ci pɯ-lat-a</w:t>
      </w:r>
      <w:r>
        <w:br/>
        <w:br/>
      </w:r>
    </w:p>
    <w:p>
      <w:r>
        <w:rPr>
          <w:b/>
        </w:rPr>
        <w:t>mɲɤm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d'arbre.</w:t>
      </w:r>
    </w:p>
    <w:p>
      <w:r>
        <w:t xml:space="preserve">  </w:t>
      </w:r>
      <w:r>
        <w:rPr>
          <w:b/>
        </w:rPr>
        <w:t>mɲɤm nɯ sɤtɕha kɯ-mbɤr tsa zgoku tu-ɬoʁ ŋu, ɯ-jwaʁ nɯ mi ɣɯ cho naχtɕɯɣ ri xtɕi cho mba, ɯ-ru kɯ-pɣi ŋu, wuma ʑo ɣɤ-wxti, ɯ-si nɯ mɯ-tɤ-nɤkhɯ mɤɕtʂa mɤ-ngɯt</w:t>
      </w:r>
      <w:r>
        <w:br/>
        <w:br/>
      </w:r>
    </w:p>
    <w:p>
      <w:r>
        <w:rPr>
          <w:b/>
        </w:rPr>
        <w:t>mɲɤt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se détériorer (nourriture), faible, maigre (personne).</w:t>
      </w:r>
    </w:p>
    <w:p>
      <w:r>
        <w:t xml:space="preserve">  </w:t>
      </w:r>
      <w:r>
        <w:rPr>
          <w:b/>
        </w:rPr>
        <w:t>tɤmthɯm ɲɤ-mɲɤt</w:t>
      </w:r>
    </w:p>
    <w:p>
      <w:r>
        <w:t xml:space="preserve">  </w:t>
      </w:r>
      <w:r>
        <w:rPr>
          <w:b/>
        </w:rPr>
        <w:t>nɤʑo ɲɤ-tɯ-mɲɤt</w:t>
      </w:r>
      <w:r>
        <w:br/>
        <w:br/>
      </w:r>
    </w:p>
    <w:p>
      <w:r>
        <w:rPr>
          <w:b/>
        </w:rPr>
        <w:t>mɲi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peu.</w:t>
      </w:r>
    </w:p>
    <w:p>
      <w:r>
        <w:t xml:space="preserve">  </w:t>
      </w:r>
      <w:r>
        <w:rPr>
          <w:b/>
        </w:rPr>
        <w:t>ɣɤmɲi</w:t>
      </w:r>
      <w:r>
        <w:t xml:space="preserve"> donner une part trop petite.</w:t>
      </w:r>
    </w:p>
    <w:p>
      <w:r>
        <w:t xml:space="preserve">  </w:t>
      </w:r>
      <w:r>
        <w:rPr>
          <w:b/>
        </w:rPr>
        <w:t>sɤdɤmɲi</w:t>
      </w:r>
      <w:r>
        <w:t xml:space="preserve"> partager de façon injuste.</w:t>
      </w:r>
      <w:r>
        <w:br/>
        <w:br/>
      </w:r>
    </w:p>
    <w:p>
      <w:r>
        <w:rPr>
          <w:b/>
        </w:rPr>
        <w:t>mɲika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humiliation.</w:t>
      </w:r>
    </w:p>
    <w:p>
      <w:r>
        <w:t xml:space="preserve">  </w:t>
      </w:r>
      <w:r>
        <w:rPr>
          <w:b/>
        </w:rPr>
        <w:t>ɯ-mɲika pjɤ-ɬoʁ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nɯmɲika</w:t>
      </w:r>
      <w:r>
        <w:t>.</w:t>
      </w:r>
      <w:r>
        <w:br/>
        <w:br/>
      </w:r>
    </w:p>
    <w:p>
      <w:r>
        <w:rPr>
          <w:b/>
        </w:rPr>
        <w:t>mɲimaŋ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tout le monde.</w:t>
      </w:r>
      <w:r>
        <w:br/>
        <w:br/>
      </w:r>
    </w:p>
    <w:p>
      <w:r>
        <w:rPr>
          <w:b/>
        </w:rPr>
        <w:t>mɲirɟit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progéniture.</w:t>
      </w:r>
      <w:r>
        <w:br/>
        <w:br/>
      </w:r>
    </w:p>
    <w:p>
      <w:r>
        <w:rPr>
          <w:b/>
        </w:rPr>
        <w:t>mɲirɯri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chaque personne.</w:t>
      </w:r>
    </w:p>
    <w:p>
      <w:r>
        <w:t xml:space="preserve">  </w:t>
      </w:r>
      <w:r>
        <w:rPr>
          <w:b/>
        </w:rPr>
        <w:t>mɲirɯri nɯ kɯ nɯ-kɤ-sɯso nɯ to-nɯ-ti-nɯ</w:t>
      </w:r>
    </w:p>
    <w:p>
      <w:r>
        <w:t xml:space="preserve">  </w:t>
      </w:r>
      <w:r>
        <w:rPr>
          <w:b/>
        </w:rPr>
        <w:t>mɲirɯri nɯ ɯ-tɯrju ɯ-tshɯɣa mɯ́j-naχtɕɯɣ</w:t>
      </w:r>
      <w:r>
        <w:br/>
        <w:br/>
      </w:r>
    </w:p>
    <w:p>
      <w:r>
        <w:rPr>
          <w:b/>
        </w:rPr>
        <w:t>mɲo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préparer.</w:t>
      </w:r>
    </w:p>
    <w:p>
      <w:r>
        <w:t xml:space="preserve">  </w:t>
      </w:r>
      <w:r>
        <w:rPr>
          <w:b/>
        </w:rPr>
        <w:t>laχtɕha tɤ-mɲɤm</w:t>
      </w:r>
    </w:p>
    <w:p>
      <w:r>
        <w:t xml:space="preserve">  </w:t>
      </w:r>
      <w:r>
        <w:rPr>
          <w:b/>
        </w:rPr>
        <w:t>ɕoŋtɕa tɤ-mɲɤm</w:t>
      </w:r>
    </w:p>
    <w:p>
      <w:r>
        <w:t xml:space="preserve">  </w:t>
      </w:r>
      <w:r>
        <w:rPr>
          <w:b/>
        </w:rPr>
        <w:t>kɤ-ndza tɤ-mɲɤm</w:t>
      </w:r>
    </w:p>
    <w:p>
      <w:r>
        <w:t xml:space="preserve">  </w:t>
      </w:r>
      <w:r>
        <w:rPr>
          <w:b/>
        </w:rPr>
        <w:t>nɤ-ŋga tɤ-mɲo-t-a</w:t>
      </w:r>
    </w:p>
    <w:p>
      <w:r>
        <w:t xml:space="preserve">  </w:t>
      </w:r>
      <w:r>
        <w:rPr>
          <w:b/>
        </w:rPr>
        <w:t>nɤ-tʂha tɤ-mɲo-t-a</w:t>
      </w:r>
    </w:p>
    <w:p>
      <w:r>
        <w:t xml:space="preserve">  </w:t>
      </w:r>
      <w:r>
        <w:rPr>
          <w:b/>
        </w:rPr>
        <w:t>nɤ-kɤ-nɤma tɤ-mɲo-t-a</w:t>
      </w:r>
    </w:p>
    <w:p>
      <w:r>
        <w:t xml:space="preserve">  </w:t>
      </w:r>
      <w:r>
        <w:rPr>
          <w:b/>
        </w:rPr>
        <w:t>rɤmɲo</w:t>
      </w:r>
      <w:r>
        <w:t xml:space="preserve"> préparer.</w:t>
      </w:r>
    </w:p>
    <w:p>
      <w:r>
        <w:t xml:space="preserve">  </w:t>
      </w:r>
      <w:r>
        <w:rPr>
          <w:b/>
        </w:rPr>
        <w:t>ʑɣɤmɲo</w:t>
      </w:r>
      <w:r>
        <w:t xml:space="preserve"> se préparer.</w:t>
      </w:r>
    </w:p>
    <w:p>
      <w:r>
        <w:t xml:space="preserve">  </w:t>
      </w:r>
      <w:r>
        <w:rPr>
          <w:b/>
        </w:rPr>
        <w:t>amɲɯmɲo</w:t>
      </w:r>
      <w:r>
        <w:t xml:space="preserve"> comme prévu.</w:t>
      </w:r>
    </w:p>
    <w:p>
      <w:r>
        <w:t xml:space="preserve">  </w:t>
      </w:r>
      <w:r>
        <w:rPr>
          <w:b/>
        </w:rPr>
        <w:t>ɯ-mɲoz</w:t>
      </w:r>
      <w:r/>
      <w:r>
        <w:br/>
        <w:br/>
      </w:r>
    </w:p>
    <w:p>
      <w:r>
        <w:rPr>
          <w:b/>
        </w:rPr>
        <w:t>mɲɯrgɤt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yéti.</w:t>
      </w:r>
      <w:r>
        <w:br/>
        <w:br/>
      </w:r>
    </w:p>
    <w:p>
      <w:r>
        <w:rPr>
          <w:b/>
        </w:rPr>
        <w:t>mɲɯrɟɤβ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laic.</w:t>
      </w:r>
      <w:r>
        <w:br/>
        <w:br/>
      </w:r>
    </w:p>
    <w:p>
      <w:r>
        <w:rPr>
          <w:b/>
        </w:rPr>
        <w:t>mɲɯʁʑi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humeur.</w:t>
      </w:r>
    </w:p>
    <w:p>
      <w:r>
        <w:t xml:space="preserve">  </w:t>
      </w:r>
      <w:r>
        <w:rPr>
          <w:b/>
        </w:rPr>
        <w:t>ɯ-mɲɯʁʑi βdi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nɯmɲɯʁʑi</w:t>
      </w:r>
      <w:r>
        <w:t>.</w:t>
      </w:r>
      <w:r>
        <w:br/>
        <w:br/>
      </w:r>
    </w:p>
    <w:p>
      <w:r>
        <w:rPr>
          <w:b/>
        </w:rPr>
        <w:t>mɲɯtɕhɤz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humeur.</w:t>
      </w:r>
    </w:p>
    <w:p>
      <w:r>
        <w:t xml:space="preserve">  </w:t>
      </w:r>
      <w:r>
        <w:rPr>
          <w:b/>
        </w:rPr>
        <w:t>ɯ-mɲɯtɕhɤz tu</w:t>
      </w:r>
    </w:p>
    <w:p>
      <w:r>
        <w:t xml:space="preserve">  </w:t>
      </w:r>
      <w:r>
        <w:rPr>
          <w:b/>
        </w:rPr>
        <w:t>nɤ-mɲɯtɕhɤz ɲɯ-βdi (ɲɯ-tɯ-nɯmɲɯtɕhɤz)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mɲɯʁʑi</w:t>
      </w:r>
      <w:r>
        <w:t>.</w:t>
      </w:r>
      <w:r>
        <w:br/>
        <w:br/>
      </w:r>
    </w:p>
    <w:p>
      <w:r>
        <w:rPr>
          <w:b/>
        </w:rPr>
        <w:t>mŋɤm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avoir mal.</w:t>
      </w:r>
    </w:p>
    <w:p>
      <w:r>
        <w:t xml:space="preserve">  </w:t>
      </w:r>
      <w:r>
        <w:rPr>
          <w:b/>
        </w:rPr>
        <w:t>ɯ-kɯ-mŋɤm mɯ́j-mna</w:t>
      </w:r>
    </w:p>
    <w:p>
      <w:r>
        <w:t xml:space="preserve">  </w:t>
      </w:r>
      <w:r>
        <w:rPr>
          <w:b/>
        </w:rPr>
        <w:t>a-xtu ɲɯ-mŋɤm</w:t>
      </w:r>
    </w:p>
    <w:p>
      <w:r>
        <w:t xml:space="preserve">  </w:t>
      </w:r>
      <w:r>
        <w:rPr>
          <w:b/>
        </w:rPr>
        <w:t>ndʑi-kɯ-mŋɤm ɯβrɤ-pɯ-tu?</w:t>
      </w:r>
    </w:p>
    <w:p>
      <w:r>
        <w:t xml:space="preserve">  </w:t>
      </w:r>
      <w:r>
        <w:rPr>
          <w:b/>
        </w:rPr>
        <w:t>nɤmŋɤm</w:t>
      </w:r>
      <w:r>
        <w:t xml:space="preserve"> avoir mal à.</w:t>
      </w:r>
      <w:r>
        <w:br/>
        <w:br/>
      </w:r>
    </w:p>
    <w:p>
      <w:r>
        <w:rPr>
          <w:b/>
        </w:rPr>
        <w:t>mŋɤm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br/>
        <w:br/>
      </w:r>
    </w:p>
    <w:p>
      <w:r>
        <w:rPr>
          <w:b/>
        </w:rPr>
        <w:t>mŋulɤn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semelle.</w:t>
      </w:r>
      <w:r>
        <w:br/>
        <w:br/>
      </w:r>
    </w:p>
    <w:p>
      <w:r>
        <w:rPr>
          <w:b/>
        </w:rPr>
        <w:t>mŋurɯm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ouverture qui peut se refermer en tirant sur un fil (pantalon, sac).</w:t>
      </w:r>
    </w:p>
    <w:p>
      <w:r>
        <w:t xml:space="preserve">  </w:t>
      </w:r>
      <w:r>
        <w:rPr>
          <w:b/>
        </w:rPr>
        <w:t>lʁɤtɕɯ mŋurɯm kɤ-βzu-t-a</w:t>
      </w:r>
      <w:r>
        <w:br/>
        <w:br/>
      </w:r>
    </w:p>
    <w:p>
      <w:r>
        <w:rPr>
          <w:b/>
        </w:rPr>
        <w:t>mŋurɯm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ouverte d'un sac (qui peut se serrer et se desserrer).</w:t>
      </w:r>
      <w:r>
        <w:br/>
        <w:br/>
      </w:r>
    </w:p>
    <w:p>
      <w:r>
        <w:rPr>
          <w:b/>
        </w:rPr>
        <w:t>mŋɯn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content et rassuré.</w:t>
      </w:r>
    </w:p>
    <w:p>
      <w:r>
        <w:t xml:space="preserve">  </w:t>
      </w:r>
      <w:r>
        <w:rPr>
          <w:b/>
        </w:rPr>
        <w:t>laχtɕha nɯ-kɯ-mbi-a nɯ pɯ-mŋɯn</w:t>
      </w:r>
    </w:p>
    <w:p>
      <w:r>
        <w:t xml:space="preserve">  </w:t>
      </w:r>
      <w:r>
        <w:rPr>
          <w:b/>
        </w:rPr>
        <w:t>kɯ-mŋɯn maŋe</w:t>
      </w:r>
    </w:p>
    <w:p>
      <w:r>
        <w:t xml:space="preserve">  </w:t>
      </w:r>
      <w:r>
        <w:rPr>
          <w:b/>
        </w:rPr>
        <w:t>wo ki pɯ-mŋɯn rcanɯ wuma pɯ-pe</w:t>
      </w:r>
    </w:p>
    <w:p>
      <w:r>
        <w:t xml:space="preserve">  </w:t>
      </w:r>
      <w:r>
        <w:rPr>
          <w:b/>
        </w:rPr>
        <w:t>kɤ-nɯna mɯ́j-mŋɯn</w:t>
      </w:r>
    </w:p>
    <w:p>
      <w:r>
        <w:t xml:space="preserve">  </w:t>
      </w:r>
      <w:r>
        <w:rPr>
          <w:b/>
        </w:rPr>
        <w:t>nɯ́-wɣ-mbi-a tɕe pɯ-mŋɯn</w:t>
      </w:r>
    </w:p>
    <w:p>
      <w:r>
        <w:t xml:space="preserve">  </w:t>
      </w:r>
      <w:r>
        <w:rPr>
          <w:b/>
        </w:rPr>
        <w:t>kɯ-mŋɯn ʑo ta-ndza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nɤmŋɯn</w:t>
      </w:r>
      <w:r>
        <w:t>.</w:t>
      </w:r>
      <w:r>
        <w:br/>
        <w:br/>
      </w:r>
    </w:p>
    <w:p>
      <w:r>
        <w:rPr>
          <w:b/>
        </w:rPr>
        <w:t>mochi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chien.</w:t>
      </w:r>
      <w:r>
        <w:br/>
        <w:br/>
      </w:r>
    </w:p>
    <w:p>
      <w:r>
        <w:rPr>
          <w:b/>
        </w:rPr>
        <w:t>moɣɤz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 en laine féminin.</w:t>
      </w:r>
      <w:r>
        <w:br/>
        <w:br/>
      </w:r>
    </w:p>
    <w:p>
      <w:r>
        <w:rPr>
          <w:b/>
        </w:rPr>
        <w:t>moli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chatte.</w:t>
      </w:r>
      <w:r>
        <w:br/>
        <w:br/>
      </w:r>
    </w:p>
    <w:p>
      <w:r>
        <w:rPr>
          <w:b/>
        </w:rPr>
        <w:t>moʁ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manger de la tsampa.</w:t>
      </w:r>
    </w:p>
    <w:p>
      <w:r>
        <w:t xml:space="preserve">  </w:t>
      </w:r>
      <w:r>
        <w:rPr>
          <w:b/>
        </w:rPr>
        <w:t>tɯ-ɣndʑɤr to-moʁ</w:t>
      </w:r>
    </w:p>
    <w:p>
      <w:r>
        <w:t xml:space="preserve">  </w:t>
      </w:r>
      <w:r>
        <w:rPr>
          <w:b/>
        </w:rPr>
        <w:t>aʑo tɯ-ɣndʑɤr tɤ-moʁ-a</w:t>
      </w:r>
    </w:p>
    <w:p>
      <w:r>
        <w:t xml:space="preserve">  </w:t>
      </w:r>
      <w:r>
        <w:rPr>
          <w:b/>
        </w:rPr>
        <w:t>sɯɣmoʁ</w:t>
      </w:r>
      <w:r>
        <w:t xml:space="preserve"> donner de la tsampa à manger.</w:t>
      </w:r>
      <w:r>
        <w:br/>
        <w:br/>
      </w:r>
    </w:p>
    <w:p>
      <w:r>
        <w:rPr>
          <w:b/>
        </w:rPr>
        <w:t>moʁmoʁ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très fine (poudre).</w:t>
      </w:r>
    </w:p>
    <w:p>
      <w:r>
        <w:t xml:space="preserve">  </w:t>
      </w:r>
      <w:r>
        <w:rPr>
          <w:b/>
        </w:rPr>
        <w:t>sɯβɣi ɲɯ-ndɯβ moʁmoʁ ʑo</w:t>
      </w:r>
    </w:p>
    <w:p>
      <w:r>
        <w:t xml:space="preserve">  </w:t>
      </w:r>
      <w:r>
        <w:rPr>
          <w:b/>
        </w:rPr>
        <w:t>βɣa kɯ tɯ-ɣndʑɤr kɯ-ndɯβ ʑo moʁmoʁ chɤ-tɕɤt (chɤ-ɣɤndɯβ ʑo moʁmoʁ)</w:t>
      </w:r>
      <w:r>
        <w:br/>
        <w:br/>
      </w:r>
    </w:p>
    <w:p>
      <w:r>
        <w:rPr>
          <w:b/>
        </w:rPr>
        <w:t>mpɕa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reprocher, ne pas pouvoir pardonner.</w:t>
      </w:r>
    </w:p>
    <w:p>
      <w:r>
        <w:t xml:space="preserve">  </w:t>
      </w:r>
      <w:r>
        <w:rPr>
          <w:b/>
        </w:rPr>
        <w:t>nɤʑɯɣ nɯ mɯ-tɤ-nɤma-t-a tɕe ma-tɤ-kɯ-mpɕa-a a ma</w:t>
      </w:r>
      <w:r>
        <w:br/>
        <w:br/>
      </w:r>
    </w:p>
    <w:p>
      <w:r>
        <w:rPr>
          <w:b/>
        </w:rPr>
        <w:t>mpɕɤr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beau.</w:t>
      </w:r>
    </w:p>
    <w:p>
      <w:r>
        <w:t xml:space="preserve">  </w:t>
      </w:r>
      <w:r>
        <w:rPr>
          <w:b/>
        </w:rPr>
        <w:t>ɣɤmpɕɤr</w:t>
      </w:r>
      <w:r>
        <w:br/>
        <w:br/>
      </w:r>
    </w:p>
    <w:p>
      <w:r>
        <w:rPr>
          <w:b/>
        </w:rPr>
        <w:t>mpɕimɤr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célébration.</w:t>
      </w:r>
    </w:p>
    <w:p>
      <w:r>
        <w:t xml:space="preserve">  </w:t>
      </w:r>
      <w:r>
        <w:rPr>
          <w:b/>
        </w:rPr>
        <w:t>ɯ-mpɕimɤr tɤ-βzu-t-a</w:t>
      </w:r>
      <w:r>
        <w:br/>
        <w:br/>
      </w:r>
    </w:p>
    <w:p>
      <w:r>
        <w:rPr>
          <w:b/>
        </w:rPr>
        <w:t>mpɕu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lisse.</w:t>
      </w:r>
    </w:p>
    <w:p>
      <w:r>
        <w:t xml:space="preserve">  </w:t>
      </w:r>
      <w:r>
        <w:rPr>
          <w:b/>
        </w:rPr>
        <w:t>laʁdɯn ɯ-jɯ ɲɯ-mpɕu</w:t>
      </w:r>
    </w:p>
    <w:p>
      <w:r>
        <w:t xml:space="preserve">  </w:t>
      </w:r>
      <w:r>
        <w:rPr>
          <w:b/>
        </w:rPr>
        <w:t>tɤ-jtsi ɲɯ-mpɕu</w:t>
      </w:r>
    </w:p>
    <w:p>
      <w:r>
        <w:t xml:space="preserve">  </w:t>
      </w:r>
      <w:r>
        <w:rPr>
          <w:b/>
        </w:rPr>
        <w:t>ɣɤmpɕu</w:t>
      </w:r>
      <w:r/>
      <w:r>
        <w:br/>
        <w:br/>
      </w:r>
    </w:p>
    <w:p>
      <w:r>
        <w:rPr>
          <w:b/>
        </w:rPr>
        <w:t>mpɤβmpɤβ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épais et mou.</w:t>
      </w:r>
      <w:r>
        <w:br/>
        <w:br/>
      </w:r>
    </w:p>
    <w:p>
      <w:r>
        <w:rPr>
          <w:b/>
        </w:rPr>
        <w:t>mphɤβmphɤβ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épais et mou.</w:t>
      </w:r>
      <w:r>
        <w:br/>
        <w:br/>
      </w:r>
    </w:p>
    <w:p>
      <w:r>
        <w:rPr>
          <w:b/>
        </w:rPr>
        <w:t>mphɣaʁmphɣaʁ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très serré.</w:t>
      </w:r>
    </w:p>
    <w:p>
      <w:r>
        <w:t xml:space="preserve">  </w:t>
      </w:r>
      <w:r>
        <w:rPr>
          <w:b/>
        </w:rPr>
        <w:t>ɯ-mthɤɣ mphɣaʁmphɣaʁ ʑo ko-xtɕɤr</w:t>
      </w:r>
      <w:r>
        <w:br/>
        <w:br/>
      </w:r>
    </w:p>
    <w:p>
      <w:r>
        <w:rPr>
          <w:b/>
        </w:rPr>
        <w:t>mphrɤt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bien fermé, sans interstice.</w:t>
      </w:r>
    </w:p>
    <w:p>
      <w:r>
        <w:t xml:space="preserve">  </w:t>
      </w:r>
      <w:r>
        <w:rPr>
          <w:b/>
        </w:rPr>
        <w:t>rgɤm ɲɯ-mphrɤt</w:t>
      </w:r>
    </w:p>
    <w:p>
      <w:r>
        <w:t xml:space="preserve">  </w:t>
      </w:r>
      <w:r>
        <w:rPr>
          <w:b/>
        </w:rPr>
        <w:t>khɯɣɲɟɯ mɯ́j-mphrɤt tɕe a-lɤ-mphrɤt ɲɯ-ra</w:t>
      </w:r>
    </w:p>
    <w:p>
      <w:r>
        <w:t xml:space="preserve">  1)</w:t>
      </w:r>
      <w:r/>
    </w:p>
    <w:p>
      <w:r>
        <w:t xml:space="preserve">  </w:t>
      </w:r>
      <w:r>
        <w:rPr>
          <w:b/>
        </w:rPr>
        <w:t>sɯmphrɤt</w:t>
      </w:r>
      <w:r>
        <w:t xml:space="preserve"> mettre ensemble (des pièces) de façon parfaitement bien agencée.</w:t>
      </w:r>
      <w:r>
        <w:t xml:space="preserve"> bien fermer.</w:t>
      </w:r>
      <w:r>
        <w:br/>
        <w:br/>
      </w:r>
    </w:p>
    <w:p>
      <w:r>
        <w:rPr>
          <w:b/>
        </w:rPr>
        <w:t>mphruwa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chapelet.</w:t>
      </w:r>
      <w:r>
        <w:br/>
        <w:br/>
      </w:r>
    </w:p>
    <w:p>
      <w:r>
        <w:rPr>
          <w:b/>
        </w:rPr>
        <w:t>mphrɯɣ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 tibétain en laine.</w:t>
      </w:r>
      <w:r>
        <w:br/>
        <w:br/>
      </w:r>
    </w:p>
    <w:p>
      <w:r>
        <w:rPr>
          <w:b/>
        </w:rPr>
        <w:t>mphrɯmdɯt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groupe de neuf nœuds (sur un khatag ou avec un fil normal).</w:t>
      </w:r>
      <w:r>
        <w:br/>
        <w:br/>
      </w:r>
    </w:p>
    <w:p>
      <w:r>
        <w:rPr>
          <w:b/>
        </w:rPr>
        <w:t>mphrɯmɯ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prédiction.</w:t>
      </w:r>
    </w:p>
    <w:p>
      <w:r>
        <w:t xml:space="preserve">  </w:t>
      </w:r>
      <w:r>
        <w:rPr>
          <w:b/>
        </w:rPr>
        <w:t>βlama kɯ a-mphrɯmɯ pa-ru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rɯmphrɯmɯ</w:t>
      </w:r>
      <w:r>
        <w:t>.</w:t>
      </w:r>
      <w:r>
        <w:br/>
        <w:br/>
      </w:r>
    </w:p>
    <w:p>
      <w:r>
        <w:rPr>
          <w:b/>
        </w:rPr>
        <w:t>mphɯl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multiplier (animaux).</w:t>
      </w:r>
    </w:p>
    <w:p>
      <w:r>
        <w:t xml:space="preserve">  </w:t>
      </w:r>
      <w:r>
        <w:rPr>
          <w:b/>
        </w:rPr>
        <w:t>paʁ ɲɤ-mphɯl</w:t>
      </w:r>
      <w:r>
        <w:br/>
        <w:br/>
      </w:r>
    </w:p>
    <w:p>
      <w:r>
        <w:rPr>
          <w:b/>
        </w:rPr>
        <w:t>mphɯli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fibres de sésame.</w:t>
      </w:r>
      <w:r>
        <w:br/>
        <w:br/>
      </w:r>
    </w:p>
    <w:p>
      <w:r>
        <w:rPr>
          <w:b/>
        </w:rPr>
        <w:t>mphɯr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envelopper.</w:t>
      </w:r>
    </w:p>
    <w:p>
      <w:r>
        <w:t xml:space="preserve">  </w:t>
      </w:r>
      <w:r>
        <w:rPr>
          <w:b/>
        </w:rPr>
        <w:t>kɯ-chi ɕoʁɕoʁ ɯ-ŋgɯ tɤ-mphɯr-a</w:t>
      </w:r>
    </w:p>
    <w:p>
      <w:r>
        <w:t xml:space="preserve">  </w:t>
      </w:r>
      <w:r>
        <w:rPr>
          <w:b/>
        </w:rPr>
        <w:t>ki tɯ-ŋga ki tɤ-mphɯr</w:t>
      </w:r>
    </w:p>
    <w:p>
      <w:r>
        <w:t xml:space="preserve">  </w:t>
      </w:r>
      <w:r>
        <w:rPr>
          <w:b/>
        </w:rPr>
        <w:t>smɤn tɤ-mphɯr-a</w:t>
      </w:r>
    </w:p>
    <w:p>
      <w:r>
        <w:t xml:space="preserve">  </w:t>
      </w:r>
      <w:r>
        <w:rPr>
          <w:b/>
        </w:rPr>
        <w:t>ɕkɤbɯ kɤ-mphɯr-a</w:t>
      </w:r>
    </w:p>
    <w:p>
      <w:r>
        <w:t xml:space="preserve">  </w:t>
      </w:r>
      <w:r>
        <w:rPr>
          <w:b/>
        </w:rPr>
        <w:t>rɤmphɯr</w:t>
      </w:r>
      <w:r>
        <w:t xml:space="preserve"> préparer des pains ou des raviolis.</w:t>
      </w:r>
    </w:p>
    <w:p>
      <w:r>
        <w:t xml:space="preserve">  </w:t>
      </w:r>
      <w:r>
        <w:rPr>
          <w:b/>
        </w:rPr>
        <w:t>nɤmphoʁmphɯr</w:t>
      </w:r>
      <w:r>
        <w:t xml:space="preserve"> conserver qqch en l'enveloppant dans toutes sortes de choses.</w:t>
      </w:r>
    </w:p>
    <w:p>
      <w:r>
        <w:t xml:space="preserve">  </w:t>
      </w:r>
      <w:r>
        <w:rPr>
          <w:b/>
        </w:rPr>
        <w:t>ʑɣɤmphɯr</w:t>
      </w:r>
      <w:r>
        <w:t xml:space="preserve"> s'envelopper dans.</w:t>
      </w:r>
    </w:p>
    <w:p>
      <w:r>
        <w:t xml:space="preserve">  </w:t>
      </w:r>
      <w:r>
        <w:rPr>
          <w:b/>
        </w:rPr>
        <w:t>ʑɣɤsɯmphɯr</w:t>
      </w:r>
      <w:r>
        <w:t xml:space="preserve"> s'envelopper dans.</w:t>
      </w:r>
    </w:p>
    <w:p>
      <w:r>
        <w:t xml:space="preserve">  </w:t>
      </w:r>
      <w:r>
        <w:rPr>
          <w:b/>
        </w:rPr>
        <w:t>amphɯmphɯr</w:t>
      </w:r>
      <w:r>
        <w:t xml:space="preserve"> envelopper de plusieurs couches.</w:t>
      </w:r>
      <w:r>
        <w:br/>
        <w:br/>
      </w:r>
    </w:p>
    <w:p>
      <w:r>
        <w:rPr>
          <w:b/>
        </w:rPr>
        <w:t>mphɯrpa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bâton pour frapper les chiens.</w:t>
      </w:r>
      <w:r>
        <w:br/>
        <w:br/>
      </w:r>
    </w:p>
    <w:p>
      <w:r>
        <w:rPr>
          <w:b/>
        </w:rPr>
        <w:t>mpja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chaud.</w:t>
      </w:r>
    </w:p>
    <w:p>
      <w:r>
        <w:t xml:space="preserve">  </w:t>
      </w:r>
      <w:r>
        <w:rPr>
          <w:b/>
        </w:rPr>
        <w:t>tɯ-ŋga ɲɯ-mpja</w:t>
      </w:r>
    </w:p>
    <w:p>
      <w:r>
        <w:t xml:space="preserve">  </w:t>
      </w:r>
      <w:r>
        <w:rPr>
          <w:b/>
        </w:rPr>
        <w:t>kɯ-mpja tɤ-ndze</w:t>
      </w:r>
    </w:p>
    <w:p>
      <w:r>
        <w:t xml:space="preserve">  </w:t>
      </w:r>
      <w:r>
        <w:rPr>
          <w:b/>
        </w:rPr>
        <w:t>nɤ-ŋga ra kɯ-mpja tɤ-ŋge</w:t>
      </w:r>
    </w:p>
    <w:p>
      <w:r>
        <w:t xml:space="preserve">  </w:t>
      </w:r>
      <w:r>
        <w:rPr>
          <w:b/>
        </w:rPr>
        <w:t>ɣɤmpja</w:t>
      </w:r>
      <w:r>
        <w:br/>
        <w:br/>
      </w:r>
    </w:p>
    <w:p>
      <w:r>
        <w:rPr>
          <w:b/>
        </w:rPr>
        <w:t>mpɯ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t xml:space="preserve">  1)</w:t>
      </w:r>
      <w:r>
        <w:t xml:space="preserve"> être mou.</w:t>
      </w:r>
    </w:p>
    <w:p>
      <w:r>
        <w:t xml:space="preserve">  2)</w:t>
      </w:r>
      <w:r>
        <w:t xml:space="preserve"> être tendre.</w:t>
      </w:r>
    </w:p>
    <w:p>
      <w:r>
        <w:t xml:space="preserve">  </w:t>
      </w:r>
      <w:r>
        <w:rPr>
          <w:b/>
        </w:rPr>
        <w:t>tɯpa ɲɯ-mpɯ</w:t>
      </w:r>
    </w:p>
    <w:p>
      <w:r>
        <w:t xml:space="preserve">  </w:t>
      </w:r>
      <w:r>
        <w:rPr>
          <w:b/>
        </w:rPr>
        <w:t>sɤtɕha ko-mpɯ</w:t>
      </w:r>
    </w:p>
    <w:p>
      <w:r>
        <w:t xml:space="preserve">  </w:t>
      </w:r>
      <w:r>
        <w:rPr>
          <w:b/>
        </w:rPr>
        <w:t>@yangyu nɯnɯ chɯ́-wɣ-pu ɕɯŋgɯ tɕe rko ri, thɯ-smi tɕe ɲɯ-mpɯ ŋu loβ</w:t>
      </w:r>
    </w:p>
    <w:p>
      <w:r>
        <w:t xml:space="preserve">  </w:t>
      </w:r>
      <w:r>
        <w:rPr>
          <w:b/>
        </w:rPr>
        <w:t>nɤmpɯ</w:t>
      </w:r>
      <w:r>
        <w:t xml:space="preserve"> trouver mou.</w:t>
      </w:r>
    </w:p>
    <w:p>
      <w:r>
        <w:t xml:space="preserve">  </w:t>
      </w:r>
      <w:r>
        <w:rPr>
          <w:b/>
        </w:rPr>
        <w:t>ɣɤmpɯ</w:t>
      </w:r>
      <w:r/>
      <w:r>
        <w:br/>
        <w:br/>
      </w:r>
    </w:p>
    <w:p>
      <w:r>
        <w:rPr>
          <w:b/>
        </w:rPr>
        <w:t>mpɯmnu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comp</w:t>
      </w:r>
      <w:r>
        <w:t>].</w:t>
      </w:r>
      <w:r>
        <w:t xml:space="preserve"> mou.</w:t>
      </w:r>
    </w:p>
    <w:p>
      <w:r>
        <w:t xml:space="preserve">  </w:t>
      </w:r>
      <w:r>
        <w:rPr>
          <w:b/>
        </w:rPr>
        <w:t>kɯki tɯ-nga ki ɲɯ-mpɯmnu tɕe, kɤ-ŋga ɲɯ-sɤscit</w:t>
      </w:r>
      <w:r>
        <w:br/>
        <w:br/>
      </w:r>
    </w:p>
    <w:p>
      <w:r>
        <w:rPr>
          <w:b/>
        </w:rPr>
        <w:t>mqlaʁ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avaler.</w:t>
      </w:r>
    </w:p>
    <w:p>
      <w:r>
        <w:t xml:space="preserve">  </w:t>
      </w:r>
      <w:r>
        <w:rPr>
          <w:b/>
        </w:rPr>
        <w:t>tɯ-mgo thɯ-mqlaʁ-a</w:t>
      </w:r>
    </w:p>
    <w:p>
      <w:r>
        <w:t xml:space="preserve">  </w:t>
      </w:r>
      <w:r>
        <w:rPr>
          <w:b/>
        </w:rPr>
        <w:t>tɯ-ci thɯ-mqlaʁ-a</w:t>
      </w:r>
    </w:p>
    <w:p>
      <w:r>
        <w:t xml:space="preserve">  </w:t>
      </w:r>
      <w:r>
        <w:rPr>
          <w:b/>
        </w:rPr>
        <w:t>a-mci thɯ-mqlaʁ-a</w:t>
      </w:r>
    </w:p>
    <w:p>
      <w:r>
        <w:t xml:space="preserve">  </w:t>
      </w:r>
      <w:r>
        <w:rPr>
          <w:b/>
        </w:rPr>
        <w:t>smɤn thɯ-mqlaʁ-a</w:t>
      </w:r>
      <w:r>
        <w:br/>
        <w:br/>
      </w:r>
    </w:p>
    <w:p>
      <w:r>
        <w:rPr>
          <w:b/>
        </w:rPr>
        <w:t>mtɕhaʁnɤmtɕhaʁ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bruit que l'on fait lorsqu'on évalue le goût d'un aliment après l'avoir avalé.</w:t>
      </w:r>
    </w:p>
    <w:p>
      <w:r>
        <w:t xml:space="preserve">  </w:t>
      </w:r>
      <w:r>
        <w:rPr>
          <w:b/>
        </w:rPr>
        <w:t>kɤ-rɯndzɤtshi ɯ-ʁjɯz mtɕhaʁnɤmtɕhaʁ mɯ́j-ɣi</w:t>
      </w:r>
    </w:p>
    <w:p>
      <w:r>
        <w:t xml:space="preserve">  </w:t>
      </w:r>
      <w:r>
        <w:rPr>
          <w:b/>
        </w:rPr>
        <w:t>sɤmtɕhaʁmtɕhaʁ</w:t>
      </w:r>
      <w:r/>
      <w:r>
        <w:br/>
        <w:br/>
      </w:r>
    </w:p>
    <w:p>
      <w:r>
        <w:rPr>
          <w:b/>
        </w:rPr>
        <w:t>mtɕhɤnmbrɯ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nourriture destinée aux monastères.</w:t>
      </w:r>
    </w:p>
    <w:p>
      <w:r>
        <w:t xml:space="preserve">  </w:t>
      </w:r>
      <w:r>
        <w:rPr>
          <w:b/>
        </w:rPr>
        <w:t>rgɯnba smi pɯ́-wɣ-βlɯ tɕe, (fsaŋ lɤ́-wɣ-ta tɕe) tɤ-khɯ tu-tɕɤt nɯ ɣɯ ɯ-ŋgɯ kú-wɣ-lɤt cho rgɯnba lú-wɣ-sɤri ŋu</w:t>
      </w:r>
      <w:r>
        <w:br/>
        <w:br/>
      </w:r>
    </w:p>
    <w:p>
      <w:r>
        <w:rPr>
          <w:b/>
        </w:rPr>
        <w:t>mtɕhɤnmi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lampe à beurre allumée.</w:t>
      </w:r>
      <w:r>
        <w:br/>
        <w:br/>
      </w:r>
    </w:p>
    <w:p>
      <w:r>
        <w:rPr>
          <w:b/>
        </w:rPr>
        <w:t>mtɕhɤtkho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endroit où l'on fait des fumigations rituelles.</w:t>
      </w:r>
      <w:r>
        <w:br/>
        <w:br/>
      </w:r>
    </w:p>
    <w:p>
      <w:r>
        <w:rPr>
          <w:b/>
        </w:rPr>
        <w:t>mtɕhi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argousier.</w:t>
      </w:r>
    </w:p>
    <w:p>
      <w:r>
        <w:t xml:space="preserve">  </w:t>
      </w:r>
      <w:r>
        <w:rPr>
          <w:b/>
        </w:rPr>
        <w:t>mtɕhi nɯ zgo ku aʁɤndɯndɤt tu-ɬoʁ cha, ɯ-ru mɤ-astu, kɤ-jʁɯ-jʁu ŋu, ɯ-rtaʁ dɤn, ɯ-mdzu wuma ʑo mtɕoʁ, jpum. ɯ-ru nɯ kɯ-ɲaʁ ŋu. ɯ-rqhu jaʁ, ɯ-si nɯ kɤ-ɣɯŋgɯŋgɯ kɯ-fse ŋu, ɯ-rtaʁ ɯ-rqhu nɯ mpɕu, ɯ-si nɯ kɤ-βlɯ kɯnɤ mɤ-sna, ɯ-jwaʁ nɯ kɯ-pɣi tsa tɕe kɯ-ndɯ-ndɯβ, pɣɤmuj ɯ-tshɯɣa fse. ɯ-mɯntoʁ kɤ-mto me, ɯ-mat kɤ-tshoʁ ɕɯmɯma tɕe, ldʑaŋsɤr ŋu, thɯ-tɯt wuma ʑo qarŋe, ɯ-tɯ-tɕur saχaʁ ri mɤ-sɤndɤɣ.</w:t>
      </w:r>
      <w:r>
        <w:br/>
        <w:br/>
      </w:r>
    </w:p>
    <w:p>
      <w:r>
        <w:rPr>
          <w:b/>
        </w:rPr>
        <w:t>mtɕhinaʁ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de chien dont la bouche est noire et le corps rouge.</w:t>
      </w:r>
      <w:r>
        <w:br/>
        <w:br/>
      </w:r>
    </w:p>
    <w:p>
      <w:r>
        <w:rPr>
          <w:b/>
        </w:rPr>
        <w:t>mtɕho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fixer.</w:t>
      </w:r>
    </w:p>
    <w:p>
      <w:r>
        <w:t xml:space="preserve">  </w:t>
      </w:r>
      <w:r>
        <w:rPr>
          <w:b/>
        </w:rPr>
        <w:t>pjɯ-mtɕham-a</w:t>
      </w:r>
    </w:p>
    <w:p>
      <w:r>
        <w:t xml:space="preserve">  </w:t>
      </w:r>
      <w:r>
        <w:rPr>
          <w:b/>
        </w:rPr>
        <w:t>rɟɤɕi thɯ-rku-t-a tɕe, pɯ-mtɕho-t-a tɕe nɯ-sɤsɯɣ-a.</w:t>
      </w:r>
    </w:p>
    <w:p>
      <w:r>
        <w:t xml:space="preserve">  </w:t>
      </w:r>
      <w:r>
        <w:rPr>
          <w:b/>
        </w:rPr>
        <w:t>qaʁ ɯ-jɯ thɯ-tshoʁ-a tɕe thɯ-mtɕho-t-a</w:t>
      </w:r>
      <w:r>
        <w:br/>
        <w:br/>
      </w:r>
    </w:p>
    <w:p>
      <w:r>
        <w:rPr>
          <w:b/>
        </w:rPr>
        <w:t>mtɕhortɯn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stûpa.</w:t>
      </w:r>
      <w:r>
        <w:br/>
        <w:br/>
      </w:r>
    </w:p>
    <w:p>
      <w:r>
        <w:rPr>
          <w:b/>
        </w:rPr>
        <w:t>mtɕhostɤt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louer.</w:t>
      </w:r>
    </w:p>
    <w:p>
      <w:r>
        <w:t xml:space="preserve">  </w:t>
      </w:r>
      <w:r>
        <w:rPr>
          <w:b/>
        </w:rPr>
        <w:t>jisŋi skɤrma kɯ-sna tu-ta-mtɕhostɤt-nɯ ŋu tɕe</w:t>
      </w:r>
      <w:r>
        <w:br/>
        <w:br/>
      </w:r>
    </w:p>
    <w:p>
      <w:r>
        <w:rPr>
          <w:b/>
        </w:rPr>
        <w:t>mtɕhɯβ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mouiller, s’infiltrer. ajouter.</w:t>
      </w:r>
    </w:p>
    <w:p>
      <w:r>
        <w:t xml:space="preserve">  </w:t>
      </w:r>
      <w:r>
        <w:rPr>
          <w:b/>
        </w:rPr>
        <w:t>tɯ-ŋga ɯ-ŋgɯ tɯ-ci ɲɤ-ɕe tɕe ɲɤ-mtɕhɯβ</w:t>
      </w:r>
    </w:p>
    <w:p>
      <w:r>
        <w:t xml:space="preserve">  </w:t>
      </w:r>
      <w:r>
        <w:rPr>
          <w:b/>
        </w:rPr>
        <w:t>a-ŋga ɲɤ-k-ɤci-ci tɕe tɯ-ci kɯ ɲɤ-mtɕhɯβ</w:t>
      </w:r>
    </w:p>
    <w:p>
      <w:r>
        <w:t xml:space="preserve">  </w:t>
      </w:r>
      <w:r>
        <w:rPr>
          <w:b/>
        </w:rPr>
        <w:t>si (ɕoŋtɕa) ɯ-ŋgɯ tɯ-ci ɲɤ-mtɕhɯβ</w:t>
      </w:r>
    </w:p>
    <w:p>
      <w:r>
        <w:t xml:space="preserve">  </w:t>
      </w:r>
      <w:r>
        <w:rPr>
          <w:b/>
        </w:rPr>
        <w:t>stoʁ ko-mtɕhɯβ</w:t>
      </w:r>
    </w:p>
    <w:p>
      <w:r>
        <w:t xml:space="preserve">  </w:t>
      </w:r>
      <w:r>
        <w:rPr>
          <w:b/>
        </w:rPr>
        <w:t>kɤ-ndza mɯ́j-nɤrtaʁ tɕe kɤ-mtɕhɯβ ɲɯ-ɬoʁ</w:t>
      </w:r>
    </w:p>
    <w:p>
      <w:r>
        <w:t xml:space="preserve">  </w:t>
      </w:r>
      <w:r>
        <w:rPr>
          <w:b/>
        </w:rPr>
        <w:t>aʑo kɤ-ndza mɯ́j-nɤrtaʁ-a tɕe ku-kɯ-mtɕhɯβ-a ɲɯ-ntshi</w:t>
      </w:r>
    </w:p>
    <w:p>
      <w:r>
        <w:t xml:space="preserve">  </w:t>
      </w:r>
      <w:r>
        <w:rPr>
          <w:b/>
        </w:rPr>
        <w:t>sɤmtɕhɯβ</w:t>
      </w:r>
      <w:r>
        <w:t xml:space="preserve"> ajouter.</w:t>
      </w:r>
      <w:r>
        <w:br/>
        <w:br/>
      </w:r>
    </w:p>
    <w:p>
      <w:r>
        <w:rPr>
          <w:b/>
        </w:rPr>
        <w:t>mtɕhɯtsaʁ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maladie (boutons purulents sur la bouche, fièvre).</w:t>
      </w:r>
    </w:p>
    <w:p>
      <w:r>
        <w:t xml:space="preserve">  </w:t>
      </w:r>
      <w:r>
        <w:rPr>
          <w:b/>
        </w:rPr>
        <w:t>ɯ-mtɕhɯtsaʁ ɲɤ-ɬoʁ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nɯmtɕhɯtsaʁ</w:t>
      </w:r>
      <w:r>
        <w:t>.</w:t>
      </w:r>
      <w:r>
        <w:br/>
        <w:br/>
      </w:r>
    </w:p>
    <w:p>
      <w:r>
        <w:rPr>
          <w:b/>
        </w:rPr>
        <w:t>mtɕoʁ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aiguisé.</w:t>
      </w:r>
    </w:p>
    <w:p>
      <w:r>
        <w:t xml:space="preserve">  </w:t>
      </w:r>
      <w:r>
        <w:rPr>
          <w:b/>
        </w:rPr>
        <w:t>mbrɯtɕɯ ɲɯ-mtɕoʁ</w:t>
      </w:r>
    </w:p>
    <w:p>
      <w:r>
        <w:t xml:space="preserve">  </w:t>
      </w:r>
      <w:r>
        <w:rPr>
          <w:b/>
        </w:rPr>
        <w:t>tɯmnɯ ɲɯ-mtɕoʁ</w:t>
      </w:r>
    </w:p>
    <w:p>
      <w:r>
        <w:t xml:space="preserve">  </w:t>
      </w:r>
      <w:r>
        <w:rPr>
          <w:b/>
        </w:rPr>
        <w:t>rɟoŋsoʁ ɲɯ-mtɕoʁ</w:t>
      </w:r>
    </w:p>
    <w:p>
      <w:r>
        <w:t xml:space="preserve">  </w:t>
      </w:r>
      <w:r>
        <w:rPr>
          <w:b/>
        </w:rPr>
        <w:t>mɤ-kɯ-mtɕoʁ</w:t>
      </w:r>
    </w:p>
    <w:p>
      <w:r>
        <w:t xml:space="preserve">  </w:t>
      </w:r>
      <w:r>
        <w:rPr>
          <w:b/>
        </w:rPr>
        <w:t>ɣɤmtɕoʁ</w:t>
      </w:r>
      <w:r>
        <w:t xml:space="preserve"> aiguiser.</w:t>
      </w:r>
      <w:r>
        <w:br/>
        <w:br/>
      </w:r>
    </w:p>
    <w:p>
      <w:r>
        <w:rPr>
          <w:b/>
        </w:rPr>
        <w:t>mtɕɯr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tourner.</w:t>
      </w:r>
    </w:p>
    <w:p>
      <w:r>
        <w:t xml:space="preserve">  </w:t>
      </w:r>
      <w:r>
        <w:rPr>
          <w:b/>
        </w:rPr>
        <w:t>aʑo kɤ-mtɕɯr-a</w:t>
      </w:r>
    </w:p>
    <w:p>
      <w:r>
        <w:t xml:space="preserve">  </w:t>
      </w:r>
      <w:r>
        <w:rPr>
          <w:b/>
        </w:rPr>
        <w:t>a-kɤrnoʁ ɲɯ-mtɕɯr</w:t>
      </w:r>
    </w:p>
    <w:p>
      <w:r>
        <w:t xml:space="preserve">  </w:t>
      </w:r>
      <w:r>
        <w:rPr>
          <w:b/>
        </w:rPr>
        <w:t>mkhɯrlu ɲɯ-mtɕɯr</w:t>
      </w:r>
    </w:p>
    <w:p>
      <w:r>
        <w:t xml:space="preserve">  </w:t>
      </w:r>
      <w:r>
        <w:rPr>
          <w:b/>
        </w:rPr>
        <w:t>zdɯm ɲɯ-mtɕɯr</w:t>
      </w:r>
    </w:p>
    <w:p>
      <w:r>
        <w:t xml:space="preserve">  </w:t>
      </w:r>
      <w:r>
        <w:rPr>
          <w:b/>
        </w:rPr>
        <w:t>tɯ-mɯ mɤ-mtɕɯr zdɯm mtɕɯr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nɤmtɕɯrlu</w:t>
      </w:r>
      <w:r>
        <w:t xml:space="preserve"> </w:t>
      </w:r>
      <w:r>
        <w:rPr>
          <w:b/>
        </w:rPr>
        <w:t>sɯmtɕɯr</w:t>
      </w:r>
      <w:r>
        <w:t>.</w:t>
      </w:r>
      <w:r>
        <w:br/>
        <w:br/>
      </w:r>
    </w:p>
    <w:p>
      <w:r>
        <w:rPr>
          <w:b/>
        </w:rPr>
        <w:t>mthɤrpɯ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décoration en argent qui pend de la ceinture.</w:t>
      </w:r>
      <w:r>
        <w:br/>
        <w:br/>
      </w:r>
    </w:p>
    <w:p>
      <w:r>
        <w:rPr>
          <w:b/>
        </w:rPr>
        <w:t>mthotsi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sceau.</w:t>
      </w:r>
    </w:p>
    <w:p>
      <w:r>
        <w:t xml:space="preserve">  </w:t>
      </w:r>
      <w:r>
        <w:rPr>
          <w:b/>
        </w:rPr>
        <w:t>qajɣi ɯ-taʁ mthotsi kɤ-ta</w:t>
      </w:r>
      <w:r>
        <w:br/>
        <w:br/>
      </w:r>
    </w:p>
    <w:p>
      <w:r>
        <w:rPr>
          <w:b/>
        </w:rPr>
        <w:t>mthu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trop haut (coup de fusil), fort (état d'esprit).</w:t>
      </w:r>
    </w:p>
    <w:p>
      <w:r>
        <w:t xml:space="preserve">  </w:t>
      </w:r>
      <w:r>
        <w:rPr>
          <w:b/>
        </w:rPr>
        <w:t>nɤ-sɯm ɯ-tɯ-mthu nɯ</w:t>
      </w:r>
    </w:p>
    <w:p>
      <w:r>
        <w:t xml:space="preserve">  </w:t>
      </w:r>
      <w:r>
        <w:rPr>
          <w:b/>
        </w:rPr>
        <w:t>ɯ-snowa ɲɯ-mthu</w:t>
      </w:r>
    </w:p>
    <w:p>
      <w:r>
        <w:t xml:space="preserve">  </w:t>
      </w:r>
      <w:r>
        <w:rPr>
          <w:b/>
        </w:rPr>
        <w:t>nɯŋɤdo nɯ ɲɯ-mthu, mɯ́j-mthu</w:t>
      </w:r>
    </w:p>
    <w:p>
      <w:r>
        <w:t xml:space="preserve">  </w:t>
      </w:r>
      <w:r>
        <w:rPr>
          <w:b/>
        </w:rPr>
        <w:t>ɯ-ɲɤm ɲɯ-pe tɕe ɲɯ-mthu</w:t>
      </w:r>
    </w:p>
    <w:p>
      <w:r>
        <w:t xml:space="preserve">  </w:t>
      </w:r>
      <w:r>
        <w:rPr>
          <w:b/>
        </w:rPr>
        <w:t>ɯ-ɲɤm mɯ́j-pe tɕe mɯ́j-mthu, ndʐaβ ɲɯ-ŋu</w:t>
      </w:r>
    </w:p>
    <w:p>
      <w:r>
        <w:t xml:space="preserve">  </w:t>
      </w:r>
      <w:r>
        <w:rPr>
          <w:b/>
        </w:rPr>
        <w:t>ɯ-scɯʁzɯɣ ɲɯ-βdi ɲɯ-mthu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nɤmthu</w:t>
      </w:r>
      <w:r>
        <w:t>.</w:t>
      </w:r>
      <w:r>
        <w:br/>
        <w:br/>
      </w:r>
    </w:p>
    <w:p>
      <w:r>
        <w:rPr>
          <w:b/>
        </w:rPr>
        <w:t>mthuri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feu mon père.</w:t>
      </w:r>
    </w:p>
    <w:p>
      <w:r>
        <w:t xml:space="preserve">  </w:t>
      </w:r>
      <w:r>
        <w:rPr>
          <w:b/>
        </w:rPr>
        <w:t>a-wa mthuri</w:t>
      </w:r>
      <w:r>
        <w:br/>
        <w:br/>
      </w:r>
    </w:p>
    <w:p>
      <w:r>
        <w:rPr>
          <w:b/>
        </w:rPr>
        <w:t>mthɯ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mantra.</w:t>
      </w:r>
    </w:p>
    <w:p>
      <w:r>
        <w:t xml:space="preserve">  </w:t>
      </w:r>
      <w:r>
        <w:rPr>
          <w:b/>
        </w:rPr>
        <w:t>mthɯ cho-lɤt</w:t>
      </w:r>
    </w:p>
    <w:p>
      <w:r>
        <w:t xml:space="preserve">  </w:t>
      </w:r>
      <w:r>
        <w:rPr>
          <w:b/>
        </w:rPr>
        <w:t>ɯ-mthɯ thɯ-lat-a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nɯmthɯ2</w:t>
      </w:r>
      <w:r>
        <w:t>.</w:t>
      </w:r>
      <w:r>
        <w:br/>
        <w:br/>
      </w:r>
    </w:p>
    <w:p>
      <w:r>
        <w:rPr>
          <w:b/>
        </w:rPr>
        <w:t>mthɯmɤr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sceau.</w:t>
      </w:r>
    </w:p>
    <w:p>
      <w:r>
        <w:t xml:space="preserve">  </w:t>
      </w:r>
      <w:r>
        <w:rPr>
          <w:b/>
        </w:rPr>
        <w:t>mthɯmɤr pɯ-ta-t-a</w:t>
      </w:r>
      <w:r>
        <w:br/>
        <w:br/>
      </w:r>
    </w:p>
    <w:p>
      <w:r>
        <w:rPr>
          <w:b/>
        </w:rPr>
        <w:t>mthɯrnda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rênes.</w:t>
      </w:r>
      <w:r>
        <w:br/>
        <w:br/>
      </w:r>
    </w:p>
    <w:p>
      <w:r>
        <w:rPr>
          <w:b/>
        </w:rPr>
        <w:t>mthɯt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relier, rallonger.</w:t>
      </w:r>
    </w:p>
    <w:p>
      <w:r>
        <w:t xml:space="preserve">  </w:t>
      </w:r>
      <w:r>
        <w:rPr>
          <w:b/>
        </w:rPr>
        <w:t>ki tɯmbri ki mɯ́j-rtaʁ tɕe kɤ-mthɯt ɲɯ-ɬoʁ</w:t>
      </w:r>
    </w:p>
    <w:p>
      <w:r>
        <w:t xml:space="preserve">  </w:t>
      </w:r>
      <w:r>
        <w:rPr>
          <w:b/>
        </w:rPr>
        <w:t>tɤ-ri nɯ kɯ mɯ́j-ɕaβ tɕe kɤ-mthɯt-a</w:t>
      </w:r>
    </w:p>
    <w:p>
      <w:r>
        <w:t xml:space="preserve">  </w:t>
      </w:r>
      <w:r>
        <w:rPr>
          <w:b/>
        </w:rPr>
        <w:t>ɯ-ŋga ɯ-ndo pɯ-mthɯt-a</w:t>
      </w:r>
    </w:p>
    <w:p>
      <w:r>
        <w:t xml:space="preserve">  </w:t>
      </w:r>
      <w:r>
        <w:rPr>
          <w:b/>
        </w:rPr>
        <w:t>tɤ-pɤloʁ ɯ-ku thɯ-mthɯt-a</w:t>
      </w:r>
      <w:r>
        <w:br/>
        <w:br/>
      </w:r>
    </w:p>
    <w:p>
      <w:r>
        <w:rPr>
          <w:b/>
        </w:rPr>
        <w:t>mthɯxtɕɤr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ceinture (large, tissée à la main).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tɯ-mthɤɣ</w:t>
      </w:r>
      <w:r>
        <w:t xml:space="preserve"> </w:t>
      </w:r>
      <w:r>
        <w:rPr>
          <w:b/>
        </w:rPr>
        <w:t>xtɕɤr</w:t>
      </w:r>
      <w:r>
        <w:t>.</w:t>
      </w:r>
      <w:r>
        <w:br/>
        <w:br/>
      </w:r>
    </w:p>
    <w:p>
      <w:r>
        <w:rPr>
          <w:b/>
        </w:rPr>
        <w:t>mti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turquoise.</w:t>
      </w:r>
      <w:r>
        <w:br/>
        <w:br/>
      </w:r>
    </w:p>
    <w:p>
      <w:r>
        <w:rPr>
          <w:b/>
        </w:rPr>
        <w:t>mto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voir.</w:t>
      </w:r>
    </w:p>
    <w:p>
      <w:r>
        <w:t xml:space="preserve">  </w:t>
      </w:r>
      <w:r>
        <w:rPr>
          <w:b/>
        </w:rPr>
        <w:t>lɯlu kɯ aʑo ʁnɯz ʑo ka-ndo pɯ-mto-t-a</w:t>
      </w:r>
    </w:p>
    <w:p>
      <w:r>
        <w:t xml:space="preserve">  </w:t>
      </w:r>
      <w:r>
        <w:rPr>
          <w:b/>
        </w:rPr>
        <w:t>mto</w:t>
      </w:r>
      <w:r/>
      <w:r>
        <w:t xml:space="preserve"> être capable de voir.</w:t>
      </w:r>
      <w:r>
        <w:t xml:space="preserve"> être fiable (prédiction).</w:t>
      </w:r>
    </w:p>
    <w:p>
      <w:r>
        <w:t xml:space="preserve">  </w:t>
      </w:r>
      <w:r>
        <w:rPr>
          <w:b/>
        </w:rPr>
        <w:t>sɯmto</w:t>
      </w:r>
      <w:r>
        <w:t xml:space="preserve"> montrer, laisser voir.</w:t>
      </w:r>
    </w:p>
    <w:p>
      <w:r>
        <w:t xml:space="preserve">  </w:t>
      </w:r>
      <w:r>
        <w:rPr>
          <w:b/>
        </w:rPr>
        <w:t>ʑɣɤmto</w:t>
      </w:r>
      <w:r>
        <w:t xml:space="preserve"> se voir.</w:t>
      </w:r>
    </w:p>
    <w:p>
      <w:r>
        <w:t xml:space="preserve">  </w:t>
      </w:r>
      <w:r>
        <w:rPr>
          <w:b/>
        </w:rPr>
        <w:t>ʑɣɤsɯmto</w:t>
      </w:r>
      <w:r>
        <w:t xml:space="preserve"> se faire voir.</w:t>
      </w:r>
    </w:p>
    <w:p>
      <w:r>
        <w:t xml:space="preserve">  </w:t>
      </w:r>
      <w:r>
        <w:rPr>
          <w:b/>
        </w:rPr>
        <w:t>amto</w:t>
      </w:r>
      <w:r>
        <w:t xml:space="preserve"> être visible.</w:t>
      </w:r>
    </w:p>
    <w:p>
      <w:r>
        <w:t xml:space="preserve">  </w:t>
      </w:r>
      <w:r>
        <w:rPr>
          <w:b/>
        </w:rPr>
        <w:t>ɣɤmto</w:t>
      </w:r>
      <w:r>
        <w:t xml:space="preserve"> rendre la vue (à un aveugle).</w:t>
      </w:r>
      <w:r>
        <w:br/>
        <w:br/>
      </w:r>
    </w:p>
    <w:p>
      <w:r>
        <w:rPr>
          <w:b/>
        </w:rPr>
        <w:t>mto (2)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t xml:space="preserve">  1)</w:t>
      </w:r>
      <w:r>
        <w:t xml:space="preserve"> être capable de voir.</w:t>
      </w:r>
    </w:p>
    <w:p>
      <w:r>
        <w:t xml:space="preserve">  </w:t>
      </w:r>
      <w:r>
        <w:rPr>
          <w:b/>
        </w:rPr>
        <w:t>ɯ-mɲaʁ ɲɯ-mto ʂɯŋʂɯŋ ʑo</w:t>
      </w:r>
    </w:p>
    <w:p>
      <w:r>
        <w:t xml:space="preserve">  </w:t>
      </w:r>
      <w:r>
        <w:rPr>
          <w:b/>
        </w:rPr>
        <w:t>ɯ-mɲaʁ χchoʁe ni to-mto</w:t>
      </w:r>
    </w:p>
    <w:p>
      <w:r>
        <w:t xml:space="preserve">  2)</w:t>
      </w:r>
      <w:r>
        <w:t xml:space="preserve"> être fiable (prédiction).</w:t>
      </w:r>
    </w:p>
    <w:p>
      <w:r>
        <w:t xml:space="preserve">  </w:t>
      </w:r>
      <w:r>
        <w:rPr>
          <w:b/>
        </w:rPr>
        <w:t>ɯ-mphrɯmɯ wuma ʑo mto</w:t>
      </w:r>
      <w:r>
        <w:br/>
        <w:br/>
      </w:r>
    </w:p>
    <w:p>
      <w:r>
        <w:rPr>
          <w:b/>
        </w:rPr>
        <w:t>mtsaʁ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sauter.</w:t>
      </w:r>
    </w:p>
    <w:p>
      <w:r>
        <w:t xml:space="preserve">  </w:t>
      </w:r>
      <w:r>
        <w:rPr>
          <w:b/>
        </w:rPr>
        <w:t>@lanqiu mɯ́j-mtsaʁ, ɯ-@qi mɯ́j-rtaʁ</w:t>
      </w:r>
    </w:p>
    <w:p>
      <w:r>
        <w:t xml:space="preserve">  </w:t>
      </w:r>
      <w:r>
        <w:rPr>
          <w:b/>
        </w:rPr>
        <w:t>aʑo pjɯ-kɯ-ɣɤrat-a-nɯ mɤ-ra ma aʑo pjɯ-nɯ-mtsaʁ-a jɤɣ</w:t>
      </w:r>
    </w:p>
    <w:p>
      <w:r>
        <w:t xml:space="preserve">  </w:t>
      </w:r>
      <w:r>
        <w:rPr>
          <w:b/>
        </w:rPr>
        <w:t>ɯ-rtsa ɲɯ-mtsaʁ, ɯ-sni ɲɯ-mtsaʁ</w:t>
      </w:r>
      <w:r>
        <w:br/>
        <w:br/>
      </w:r>
    </w:p>
    <w:p>
      <w:r>
        <w:rPr>
          <w:b/>
        </w:rPr>
        <w:t>mtshalɤɣrum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d'ortie.</w:t>
      </w:r>
      <w:r>
        <w:br/>
        <w:br/>
      </w:r>
    </w:p>
    <w:p>
      <w:r>
        <w:rPr>
          <w:b/>
        </w:rPr>
        <w:t>mtshalɤɲaʁ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ortie.</w:t>
      </w:r>
      <w:r>
        <w:br/>
        <w:br/>
      </w:r>
    </w:p>
    <w:p>
      <w:r>
        <w:rPr>
          <w:b/>
        </w:rPr>
        <w:t>mtshalu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ortie.</w:t>
      </w:r>
    </w:p>
    <w:p>
      <w:r>
        <w:t xml:space="preserve">  </w:t>
      </w:r>
      <w:r>
        <w:rPr>
          <w:b/>
        </w:rPr>
        <w:t>mtshalu kɯ kɤ́-wɣ-mtsɯɣ-a</w:t>
      </w:r>
    </w:p>
    <w:p>
      <w:r>
        <w:t xml:space="preserve">  </w:t>
      </w:r>
      <w:r>
        <w:rPr>
          <w:b/>
        </w:rPr>
        <w:t>mtshalu nɯ sɯjno ci ŋu, kha ɯ-rkɯ kɯ-ɤrmbat tsa zndɤrchɤβ ɯ-ŋgɯ nɯ ra dɤn, mtshalu ɯ-ru ɯ-taʁ ɯ-jwaʁ ɯ-taʁ nɯ ra ɯ-rme dɤn tɕeri ɯ-rme sɤmtsɯɣ, ɯ-rme tɯ-ɕa ɲɯ-ɤtɯɣ tɕe ɕɯmŋɤm tɤ-ndɤr ʑo tu-tɕɤt ɕti, ɯ-mat tu-βze ɕɯŋgɯ kɤ-ndza sna. tɯ-xpa tɯ-xpa tu-ɬoʁ ŋu.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mtshalɤɲaʁ</w:t>
      </w:r>
      <w:r>
        <w:t xml:space="preserve"> </w:t>
      </w:r>
      <w:r>
        <w:rPr>
          <w:b/>
        </w:rPr>
        <w:t>mtshalɤɣrum</w:t>
      </w:r>
      <w:r>
        <w:t xml:space="preserve"> </w:t>
      </w:r>
      <w:r>
        <w:rPr>
          <w:b/>
        </w:rPr>
        <w:t>qarmamtshalu</w:t>
      </w:r>
      <w:r>
        <w:t>.</w:t>
      </w:r>
      <w:r>
        <w:br/>
        <w:br/>
      </w:r>
    </w:p>
    <w:p>
      <w:r>
        <w:rPr>
          <w:b/>
        </w:rPr>
        <w:t>mtshɤm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sɤmtshɤm</w:t>
      </w:r>
      <w:r>
        <w:t xml:space="preserve"> </w:t>
      </w:r>
      <w:r>
        <w:rPr>
          <w:b/>
        </w:rPr>
        <w:t>amɯmtshɤm</w:t>
      </w:r>
      <w:r>
        <w:t>.</w:t>
      </w:r>
    </w:p>
    <w:p>
      <w:r>
        <w:t xml:space="preserve">  1)</w:t>
      </w:r>
      <w:r>
        <w:t xml:space="preserve"> entendre.</w:t>
      </w:r>
    </w:p>
    <w:p>
      <w:r>
        <w:t xml:space="preserve">  </w:t>
      </w:r>
      <w:r>
        <w:rPr>
          <w:b/>
        </w:rPr>
        <w:t>ɯ-pɯ́-tɯ-mtshɤm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sɤmtshɤm</w:t>
      </w:r>
      <w:r>
        <w:t xml:space="preserve"> </w:t>
      </w:r>
      <w:r>
        <w:rPr>
          <w:b/>
        </w:rPr>
        <w:t>amɯmtshɤm</w:t>
      </w:r>
      <w:r>
        <w:t>.</w:t>
      </w:r>
    </w:p>
    <w:p>
      <w:r>
        <w:t xml:space="preserve">  2)</w:t>
      </w:r>
      <w:r>
        <w:t xml:space="preserve"> sentir.</w:t>
      </w:r>
    </w:p>
    <w:p>
      <w:r>
        <w:t xml:space="preserve">  </w:t>
      </w:r>
      <w:r>
        <w:rPr>
          <w:b/>
        </w:rPr>
        <w:t>tɤ-khɯ ɯ-di pjɯ-tɯ-mtshɤm tɕe tú-wɣ-sɤɕqhe-a ŋu</w:t>
      </w:r>
    </w:p>
    <w:p>
      <w:r>
        <w:t xml:space="preserve">  </w:t>
      </w:r>
      <w:r>
        <w:rPr>
          <w:b/>
        </w:rPr>
        <w:t>ɯ-di ɲɯ-mtsham-a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sɤmtshɤm</w:t>
      </w:r>
      <w:r>
        <w:t xml:space="preserve"> </w:t>
      </w:r>
      <w:r>
        <w:rPr>
          <w:b/>
        </w:rPr>
        <w:t>amɯmtshɤm</w:t>
      </w:r>
      <w:r>
        <w:t>.</w:t>
      </w:r>
    </w:p>
    <w:p>
      <w:r>
        <w:t xml:space="preserve">  3)</w:t>
      </w:r>
      <w:r>
        <w:t xml:space="preserve"> ressentir.</w:t>
      </w:r>
    </w:p>
    <w:p>
      <w:r>
        <w:t xml:space="preserve">  </w:t>
      </w:r>
      <w:r>
        <w:rPr>
          <w:b/>
        </w:rPr>
        <w:t>tɤ-mpja ɲɯ-mtsham-a</w:t>
      </w:r>
    </w:p>
    <w:p>
      <w:r>
        <w:t xml:space="preserve">  </w:t>
      </w:r>
      <w:r>
        <w:rPr>
          <w:b/>
        </w:rPr>
        <w:t>tɤ-ŋɤm ɲɯ-mtsham-a</w:t>
      </w:r>
    </w:p>
    <w:p>
      <w:r>
        <w:t xml:space="preserve">  </w:t>
      </w:r>
      <w:r>
        <w:rPr>
          <w:b/>
        </w:rPr>
        <w:t>tɤkhe tshɤfkri mɤ-mtshɤm</w:t>
      </w:r>
    </w:p>
    <w:p>
      <w:r>
        <w:t xml:space="preserve">  </w:t>
      </w:r>
      <w:r>
        <w:rPr>
          <w:b/>
        </w:rPr>
        <w:t>tɤkhe tshɤdɯɣ mɤ-mtshɤm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sɤmtshɤm</w:t>
      </w:r>
      <w:r>
        <w:t xml:space="preserve"> </w:t>
      </w:r>
      <w:r>
        <w:rPr>
          <w:b/>
        </w:rPr>
        <w:t>amɯmtshɤm</w:t>
      </w:r>
      <w:r>
        <w:t>.</w:t>
      </w:r>
      <w:r>
        <w:br/>
        <w:br/>
      </w:r>
    </w:p>
    <w:p>
      <w:r>
        <w:rPr>
          <w:b/>
        </w:rPr>
        <w:t>mtshɤmdi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nom commun à plusieurs champs à Kamnyu.</w:t>
      </w:r>
      <w:r>
        <w:br/>
        <w:br/>
      </w:r>
    </w:p>
    <w:p>
      <w:r>
        <w:rPr>
          <w:b/>
        </w:rPr>
        <w:t>mtshɤmŋu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plage.</w:t>
      </w:r>
      <w:r>
        <w:br/>
        <w:br/>
      </w:r>
    </w:p>
    <w:p>
      <w:r>
        <w:rPr>
          <w:b/>
        </w:rPr>
        <w:t>mtshɤri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étrange.</w:t>
      </w:r>
    </w:p>
    <w:p>
      <w:r>
        <w:t xml:space="preserve">  </w:t>
      </w:r>
      <w:r>
        <w:rPr>
          <w:b/>
        </w:rPr>
        <w:t>mtshɤri ɲɯ-sɯsam-a ma a-zda ra mɯ́j-nɤndʐo-nɯ ri aʑo ɲɯ-nɤndʐo-a</w:t>
      </w:r>
    </w:p>
    <w:p>
      <w:r>
        <w:t xml:space="preserve">  </w:t>
      </w:r>
      <w:r>
        <w:rPr>
          <w:b/>
        </w:rPr>
        <w:t>nɯ tɕhi pɯ-ŋu kɯma mɯ́j-sɯʁjit-a tɕe mtshɤri ɲɯ-sɯsam-a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sɤmtshɤr</w:t>
      </w:r>
      <w:r>
        <w:t>.</w:t>
      </w:r>
      <w:r>
        <w:br/>
        <w:br/>
      </w:r>
    </w:p>
    <w:p>
      <w:r>
        <w:rPr>
          <w:b/>
        </w:rPr>
        <w:t>mtshɤt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rempli.</w:t>
      </w:r>
    </w:p>
    <w:p>
      <w:r>
        <w:t xml:space="preserve">  </w:t>
      </w:r>
      <w:r>
        <w:rPr>
          <w:b/>
        </w:rPr>
        <w:t>tɯ-ci to-mtshɤt</w:t>
      </w:r>
    </w:p>
    <w:p>
      <w:r>
        <w:t xml:space="preserve">  </w:t>
      </w:r>
      <w:r>
        <w:rPr>
          <w:b/>
        </w:rPr>
        <w:t>lʁa to-mtshɤt</w:t>
      </w:r>
    </w:p>
    <w:p>
      <w:r>
        <w:t xml:space="preserve">  </w:t>
      </w:r>
      <w:r>
        <w:rPr>
          <w:b/>
        </w:rPr>
        <w:t>khɯtsa to-mtshɤt</w:t>
      </w:r>
    </w:p>
    <w:p>
      <w:r>
        <w:t xml:space="preserve">  </w:t>
      </w:r>
      <w:r>
        <w:rPr>
          <w:b/>
        </w:rPr>
        <w:t>zɯm to-mtshɤt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sɯmtshɤt</w:t>
      </w:r>
      <w:r>
        <w:t>.</w:t>
      </w:r>
      <w:r>
        <w:br/>
        <w:br/>
      </w:r>
    </w:p>
    <w:p>
      <w:r>
        <w:rPr>
          <w:b/>
        </w:rPr>
        <w:t>mtshi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conduire.</w:t>
      </w:r>
    </w:p>
    <w:p>
      <w:r>
        <w:t xml:space="preserve">  </w:t>
      </w:r>
      <w:r>
        <w:rPr>
          <w:b/>
        </w:rPr>
        <w:t>jla tɤ-mtshi-t-a</w:t>
      </w:r>
    </w:p>
    <w:p>
      <w:r>
        <w:t xml:space="preserve">  </w:t>
      </w:r>
      <w:r>
        <w:rPr>
          <w:b/>
        </w:rPr>
        <w:t>mbro tɤ-mtshi-t-a</w:t>
      </w:r>
    </w:p>
    <w:p>
      <w:r>
        <w:t xml:space="preserve">  </w:t>
      </w:r>
      <w:r>
        <w:rPr>
          <w:b/>
        </w:rPr>
        <w:t>sɤmtshi</w:t>
      </w:r>
      <w:r>
        <w:t xml:space="preserve"> mener la marche.</w:t>
      </w:r>
      <w:r>
        <w:br/>
        <w:br/>
      </w:r>
    </w:p>
    <w:p>
      <w:r>
        <w:rPr>
          <w:b/>
        </w:rPr>
        <w:t>mtshoŋ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complet.</w:t>
      </w:r>
    </w:p>
    <w:p>
      <w:r>
        <w:t xml:space="preserve">  </w:t>
      </w:r>
      <w:r>
        <w:rPr>
          <w:b/>
        </w:rPr>
        <w:t>laχtɕha ɯ-kɯ-χtɯ jɤ-ari-a ri, kɯ-mtshoŋ ʑo ɣɤʑu</w:t>
      </w:r>
    </w:p>
    <w:p>
      <w:r>
        <w:t xml:space="preserve">  </w:t>
      </w:r>
      <w:r>
        <w:rPr>
          <w:b/>
        </w:rPr>
        <w:t>@xinhua @shudian ɯ-ŋgɯ zɯ laχtɕha kɤ-χtɯ kɯ-mtshoŋ ʑo ɣɤʑu</w:t>
      </w:r>
    </w:p>
    <w:p>
      <w:r>
        <w:t xml:space="preserve">  </w:t>
      </w:r>
      <w:r>
        <w:rPr>
          <w:b/>
        </w:rPr>
        <w:t>ɯ-ftɕaka ɲɯ-mtshoŋ</w:t>
      </w:r>
    </w:p>
    <w:p>
      <w:r>
        <w:t xml:space="preserve">  </w:t>
      </w:r>
      <w:r>
        <w:rPr>
          <w:b/>
        </w:rPr>
        <w:t>a-ftɕaka tɤ-mtshoŋ</w:t>
      </w:r>
    </w:p>
    <w:p>
      <w:r>
        <w:t xml:space="preserve">  </w:t>
      </w:r>
      <w:r>
        <w:rPr>
          <w:b/>
        </w:rPr>
        <w:t>sɯmtshoŋ</w:t>
      </w:r>
      <w:r>
        <w:t xml:space="preserve"> préparer complètement.</w:t>
      </w:r>
      <w:r>
        <w:br/>
        <w:br/>
      </w:r>
    </w:p>
    <w:p>
      <w:r>
        <w:rPr>
          <w:b/>
        </w:rPr>
        <w:t>mtshoʁlaŋ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animal mythique vivant dans la mer (hippopotame).</w:t>
      </w:r>
      <w:r>
        <w:br/>
        <w:br/>
      </w:r>
    </w:p>
    <w:p>
      <w:r>
        <w:rPr>
          <w:b/>
        </w:rPr>
        <w:t>mtshoʁzaŋ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 plus grosses des casseroles en cuivre.</w:t>
      </w:r>
    </w:p>
    <w:p>
      <w:r>
        <w:t xml:space="preserve">  </w:t>
      </w:r>
      <w:r>
        <w:rPr>
          <w:b/>
        </w:rPr>
        <w:t>mtshoʁzaŋ nɯ tɯthɯ ɯ-ŋgɯz stu ʑo kɯ-wxti ŋu, tɯ-ci kɯɕnɯz zɯm tɕhɯt tu-kɯ-ti pjɤ-ŋu tɕe, tɯ-zɯm nɯ kɯtʂɤsqi kɯɕnɤsqi tɯ-rpa kɯ-tɕhɯt tu. ɯ-spa nɯ zaŋ ŋu, ɯ-mŋu kɯ-jɯ-jom ŋu, ɯ-mŋu tɕhi kɯ-jom nɯ ɯ-phoŋbu kɯnɤ jpum, ɯ-mthɤɣ ri ɯ-xtɕɤr kɯ-fse ci ku-ɕe ŋu tɕe nɯ ɯ-mthɯxtɕɤr tu-ti-nɯ ŋgrɤl. ɯ-mthɯxtɕɤr cho ɯ-mŋu ɯ-pɤrthɤβ nɯ ra thɯci tsuku ʑo ɯ-χpi ku-oʑɯrja ŋu, qaɟy ɯ-χpi, pɣa ɯ-χpi, lɤntsa, ʁjaŋtʂoŋ, rɟanaʁ tɕaʁri, kɯɕnom nɯ ra tu. mtshoʁzaŋ nɯ kɯɕɯŋgɯ rgɯnba kɯ-wxti tɯrme kɯ-dɤn ɣɯ nɯ-tʂha sɤ-ta, tɯ-tshi ɯ-sɤ-βzu nɯ ra pjɤ-ŋu.</w:t>
      </w:r>
      <w:r>
        <w:br/>
        <w:br/>
      </w:r>
    </w:p>
    <w:p>
      <w:r>
        <w:rPr>
          <w:b/>
        </w:rPr>
        <w:t>mtshukha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bord du lac.</w:t>
      </w:r>
      <w:r>
        <w:br/>
        <w:br/>
      </w:r>
    </w:p>
    <w:p>
      <w:r>
        <w:rPr>
          <w:b/>
        </w:rPr>
        <w:t>mtshɯβ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noyer.</w:t>
      </w:r>
    </w:p>
    <w:p>
      <w:r>
        <w:t xml:space="preserve">  </w:t>
      </w:r>
      <w:r>
        <w:rPr>
          <w:b/>
        </w:rPr>
        <w:t>ɲɤ-mtshɯβ</w:t>
      </w:r>
    </w:p>
    <w:p>
      <w:r>
        <w:t xml:space="preserve">  </w:t>
      </w:r>
      <w:r>
        <w:rPr>
          <w:b/>
        </w:rPr>
        <w:t>sɯmtshɯβ</w:t>
      </w:r>
      <w:r>
        <w:t xml:space="preserve"> noyer.</w:t>
      </w:r>
      <w:r>
        <w:br/>
        <w:br/>
      </w:r>
    </w:p>
    <w:p>
      <w:r>
        <w:rPr>
          <w:b/>
        </w:rPr>
        <w:t>mtshɯntɕha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arme.</w:t>
      </w:r>
      <w:r>
        <w:br/>
        <w:br/>
      </w:r>
    </w:p>
    <w:p>
      <w:r>
        <w:rPr>
          <w:b/>
        </w:rPr>
        <w:t>mtshɯzwɤr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lac.</w:t>
      </w:r>
      <w:r>
        <w:br/>
        <w:br/>
      </w:r>
    </w:p>
    <w:p>
      <w:r>
        <w:rPr>
          <w:b/>
        </w:rPr>
        <w:t>mtsɯɣ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mordre.</w:t>
      </w:r>
    </w:p>
    <w:p>
      <w:r>
        <w:t xml:space="preserve">  </w:t>
      </w:r>
      <w:r>
        <w:rPr>
          <w:b/>
        </w:rPr>
        <w:t>khɯna kɯ ndʐuwa ka-mtsɯɣ</w:t>
      </w:r>
    </w:p>
    <w:p>
      <w:r>
        <w:t xml:space="preserve">  </w:t>
      </w:r>
      <w:r>
        <w:rPr>
          <w:b/>
        </w:rPr>
        <w:t>lɯlu kɯ βʑɯ ka-mtsɯɣ</w:t>
      </w:r>
    </w:p>
    <w:p>
      <w:r>
        <w:t xml:space="preserve">  </w:t>
      </w:r>
      <w:r>
        <w:rPr>
          <w:b/>
        </w:rPr>
        <w:t>ɣʑo kɯ kɤ́-wɣ-mtsɯɣ-a</w:t>
      </w:r>
    </w:p>
    <w:p>
      <w:r>
        <w:t xml:space="preserve">  </w:t>
      </w:r>
      <w:r>
        <w:rPr>
          <w:b/>
        </w:rPr>
        <w:t>sɤmtsɯɣ</w:t>
      </w:r>
      <w:r>
        <w:t xml:space="preserve"> mordre les gens.</w:t>
      </w:r>
      <w:r>
        <w:br/>
        <w:br/>
      </w:r>
    </w:p>
    <w:p>
      <w:r>
        <w:rPr>
          <w:b/>
        </w:rPr>
        <w:t>mtsɯr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faim. avoir très faim.</w:t>
      </w:r>
    </w:p>
    <w:p>
      <w:r>
        <w:t xml:space="preserve">  </w:t>
      </w:r>
      <w:r>
        <w:rPr>
          <w:b/>
        </w:rPr>
        <w:t>saχsɯ tɤ-ndze ma tɯrmɯ tɯ-mtsɯr</w:t>
      </w:r>
    </w:p>
    <w:p>
      <w:r>
        <w:t xml:space="preserve">  </w:t>
      </w:r>
      <w:r>
        <w:rPr>
          <w:b/>
        </w:rPr>
        <w:t>tɤ-nɯsaχsɯ ma tɤ-pɤri ɕɯŋgɯ tɯ-mtsɯr</w:t>
      </w:r>
    </w:p>
    <w:p>
      <w:r>
        <w:t xml:space="preserve">  </w:t>
      </w:r>
      <w:r>
        <w:rPr>
          <w:b/>
        </w:rPr>
        <w:t>aʑo ɲɯ-mtsɯr-a</w:t>
      </w:r>
    </w:p>
    <w:p>
      <w:r>
        <w:t xml:space="preserve">  </w:t>
      </w:r>
      <w:r>
        <w:rPr>
          <w:b/>
        </w:rPr>
        <w:t>ɯʑo ɲɯ-mtsɯr</w:t>
      </w:r>
    </w:p>
    <w:p>
      <w:r>
        <w:t xml:space="preserve">  </w:t>
      </w:r>
      <w:r>
        <w:rPr>
          <w:b/>
        </w:rPr>
        <w:t>nɤʑo ɲɯ-tɯ-mtsɯr ɯ-ŋu</w:t>
      </w:r>
    </w:p>
    <w:p>
      <w:r>
        <w:t xml:space="preserve">  </w:t>
      </w:r>
      <w:r>
        <w:rPr>
          <w:b/>
        </w:rPr>
        <w:t>kɤ-mtsɯr ɲɯ-sɤɣdɯɣ</w:t>
      </w:r>
    </w:p>
    <w:p>
      <w:r>
        <w:t xml:space="preserve">  </w:t>
      </w:r>
      <w:r>
        <w:rPr>
          <w:b/>
        </w:rPr>
        <w:t>ɣɤmtsɯr</w:t>
      </w:r>
      <w:r>
        <w:t xml:space="preserve"> avoir faim facilement.</w:t>
      </w:r>
    </w:p>
    <w:p>
      <w:r>
        <w:t xml:space="preserve">  </w:t>
      </w:r>
      <w:r>
        <w:rPr>
          <w:b/>
        </w:rPr>
        <w:t>sɯmtsɯr</w:t>
      </w:r>
      <w:r>
        <w:t xml:space="preserve"> avoir faim.</w:t>
      </w:r>
      <w:r>
        <w:br/>
        <w:br/>
      </w:r>
    </w:p>
    <w:p>
      <w:r>
        <w:rPr>
          <w:b/>
        </w:rPr>
        <w:t>mtsɯrɕpaʁ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soif et faim.</w:t>
      </w:r>
    </w:p>
    <w:p>
      <w:r>
        <w:t xml:space="preserve">  </w:t>
      </w:r>
      <w:r>
        <w:rPr>
          <w:b/>
        </w:rPr>
        <w:t>ɯʑo ʁo mtsɯrɕpaʁ ntsɯ ɕti kɯ</w:t>
      </w:r>
      <w:r>
        <w:br/>
        <w:br/>
      </w:r>
    </w:p>
    <w:p>
      <w:r>
        <w:rPr>
          <w:b/>
        </w:rPr>
        <w:t>mtʂɤkhoz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bavette.</w:t>
      </w:r>
      <w:r>
        <w:br/>
        <w:br/>
      </w:r>
    </w:p>
    <w:p>
      <w:r>
        <w:rPr>
          <w:b/>
        </w:rPr>
        <w:t>mu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peur.</w:t>
      </w:r>
    </w:p>
    <w:p>
      <w:r>
        <w:t xml:space="preserve">  </w:t>
      </w:r>
      <w:r>
        <w:rPr>
          <w:b/>
        </w:rPr>
        <w:t>aʑo pɯ-mu-a ma ɲɯ-sɤɣmu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nɯɣmu</w:t>
      </w:r>
      <w:r>
        <w:t xml:space="preserve"> </w:t>
      </w:r>
      <w:r>
        <w:rPr>
          <w:b/>
        </w:rPr>
        <w:t>ɕɯɣmu</w:t>
      </w:r>
      <w:r>
        <w:t xml:space="preserve"> </w:t>
      </w:r>
      <w:r>
        <w:rPr>
          <w:b/>
        </w:rPr>
        <w:t>sɤɣmu</w:t>
      </w:r>
      <w:r>
        <w:t>.</w:t>
      </w:r>
      <w:r>
        <w:br/>
        <w:br/>
      </w:r>
    </w:p>
    <w:p>
      <w:r>
        <w:rPr>
          <w:b/>
        </w:rPr>
        <w:t>mu (2)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pas du tout.</w:t>
      </w:r>
      <w:r>
        <w:br/>
        <w:br/>
      </w:r>
    </w:p>
    <w:p>
      <w:r>
        <w:rPr>
          <w:b/>
        </w:rPr>
        <w:t>mu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br/>
        <w:br/>
      </w:r>
    </w:p>
    <w:p>
      <w:r>
        <w:rPr>
          <w:b/>
        </w:rPr>
        <w:t>mu,cɯɣ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vivre constament dans la peur.</w:t>
      </w:r>
    </w:p>
    <w:p>
      <w:r>
        <w:t xml:space="preserve">  </w:t>
      </w:r>
      <w:r>
        <w:rPr>
          <w:b/>
        </w:rPr>
        <w:t>kɤ-mu kɤ-cɯɣ kɤ-rɤʑi kɯ-ra ɲɯ-sɤdɯɣ</w:t>
      </w:r>
    </w:p>
    <w:p>
      <w:r>
        <w:t xml:space="preserve">  </w:t>
      </w:r>
      <w:r>
        <w:rPr>
          <w:b/>
        </w:rPr>
        <w:t>ɲɯ-mu ɲɯ-cɯɣ ʑo</w:t>
      </w:r>
    </w:p>
    <w:p>
      <w:r>
        <w:t xml:space="preserve">  </w:t>
      </w:r>
      <w:r>
        <w:rPr>
          <w:b/>
        </w:rPr>
        <w:t>ma-tɯ-mu ma-tɯ-cɯɣ ma mɤ-ʁdɯɣ nɤ</w:t>
      </w:r>
      <w:r>
        <w:br/>
        <w:br/>
      </w:r>
    </w:p>
    <w:p>
      <w:r>
        <w:rPr>
          <w:b/>
        </w:rPr>
        <w:t>múcin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pas du tout.</w:t>
      </w:r>
      <w:r>
        <w:br/>
        <w:br/>
      </w:r>
    </w:p>
    <w:p>
      <w:r>
        <w:rPr>
          <w:b/>
        </w:rPr>
        <w:t>mɯβʑi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nakṣatra hasta.</w:t>
      </w:r>
      <w:r>
        <w:br/>
        <w:br/>
      </w:r>
    </w:p>
    <w:p>
      <w:r>
        <w:rPr>
          <w:b/>
        </w:rPr>
        <w:t>mɯɕtaʁ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froid.</w:t>
      </w:r>
    </w:p>
    <w:p>
      <w:r>
        <w:t xml:space="preserve">  </w:t>
      </w:r>
      <w:r>
        <w:rPr>
          <w:b/>
        </w:rPr>
        <w:t>tɤjpa ɲɯ-mɯɕtaʁ</w:t>
      </w:r>
    </w:p>
    <w:p>
      <w:r>
        <w:t xml:space="preserve">  </w:t>
      </w:r>
      <w:r>
        <w:rPr>
          <w:b/>
        </w:rPr>
        <w:t>qale ɲɯ-mɯɕtaʁ</w:t>
      </w:r>
    </w:p>
    <w:p>
      <w:r>
        <w:t xml:space="preserve">  </w:t>
      </w:r>
      <w:r>
        <w:rPr>
          <w:b/>
        </w:rPr>
        <w:t>ruŋgu ɲɯ-mɯɕtaʁ</w:t>
      </w:r>
    </w:p>
    <w:p>
      <w:r>
        <w:t xml:space="preserve">  </w:t>
      </w:r>
      <w:r>
        <w:rPr>
          <w:b/>
        </w:rPr>
        <w:t>zmɯɕtaʁ</w:t>
      </w:r>
      <w:r>
        <w:t xml:space="preserve"> rendre froid.</w:t>
      </w:r>
      <w:r>
        <w:br/>
        <w:br/>
      </w:r>
    </w:p>
    <w:p>
      <w:r>
        <w:rPr>
          <w:b/>
        </w:rPr>
        <w:t>mɯɣ</w:t>
      </w:r>
      <w:r/>
      <w:r/>
      <w:r>
        <w:t>.</w:t>
      </w:r>
      <w:r>
        <w:br/>
        <w:br/>
      </w:r>
    </w:p>
    <w:p>
      <w:r>
        <w:rPr>
          <w:b/>
        </w:rPr>
        <w:t>mɯɣmɯɣ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souriant.</w:t>
      </w:r>
    </w:p>
    <w:p>
      <w:r>
        <w:t xml:space="preserve">  </w:t>
      </w:r>
      <w:r>
        <w:rPr>
          <w:b/>
        </w:rPr>
        <w:t>mɯɣmɯɣ ɲɯ-nɤre</w:t>
      </w:r>
      <w:r>
        <w:br/>
        <w:br/>
      </w:r>
    </w:p>
    <w:p>
      <w:r>
        <w:rPr>
          <w:b/>
        </w:rPr>
        <w:t>mɯjphɤt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vomir.</w:t>
      </w:r>
    </w:p>
    <w:p>
      <w:r>
        <w:t xml:space="preserve">  </w:t>
      </w:r>
      <w:r>
        <w:rPr>
          <w:b/>
        </w:rPr>
        <w:t>@yunche ɲo-βzu tɕe lo-mɯjphɤt</w:t>
      </w:r>
      <w:r>
        <w:br/>
        <w:br/>
      </w:r>
    </w:p>
    <w:p>
      <w:r>
        <w:rPr>
          <w:b/>
        </w:rPr>
        <w:t>mɯjrɯ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bien élevé.</w:t>
      </w:r>
    </w:p>
    <w:p>
      <w:r>
        <w:t xml:space="preserve">  </w:t>
      </w:r>
      <w:r>
        <w:rPr>
          <w:b/>
        </w:rPr>
        <w:t>ɯ-rɟit ra ɲɯ-mɯjrɯ-nɯ</w:t>
      </w:r>
    </w:p>
    <w:p>
      <w:r>
        <w:t xml:space="preserve">  </w:t>
      </w:r>
      <w:r>
        <w:rPr>
          <w:b/>
        </w:rPr>
        <w:t>zmɯjrɯ</w:t>
      </w:r>
      <w:r>
        <w:t xml:space="preserve"> bien élever.</w:t>
      </w:r>
      <w:r>
        <w:br/>
        <w:br/>
      </w:r>
    </w:p>
    <w:p>
      <w:r>
        <w:rPr>
          <w:b/>
        </w:rPr>
        <w:t>mɯ́j-fɕaʁ</w:t>
      </w:r>
      <w:r/>
      <w:r/>
      <w:r>
        <w:t>.</w:t>
      </w:r>
      <w:r>
        <w:t xml:space="preserve"> il faut non seulement .</w:t>
      </w:r>
    </w:p>
    <w:p>
      <w:r>
        <w:t xml:space="preserve">  </w:t>
      </w:r>
      <w:r>
        <w:rPr>
          <w:b/>
        </w:rPr>
        <w:t>tɯ-rɣi pjɯ-tu mɯ́j-fɕaʁ ma tɯ-ɣli kɯnɤ pjɯ-tu ra ma nɯ maʁ nɤ tɤ-rɤku tu-pe mɯ́j-cha</w:t>
      </w:r>
      <w:r>
        <w:br/>
        <w:br/>
      </w:r>
    </w:p>
    <w:p>
      <w:r>
        <w:rPr>
          <w:b/>
        </w:rPr>
        <w:t>mɯm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bon (goût).</w:t>
      </w:r>
    </w:p>
    <w:p>
      <w:r>
        <w:t xml:space="preserve">  </w:t>
      </w:r>
      <w:r>
        <w:rPr>
          <w:b/>
        </w:rPr>
        <w:t>tɤ-mthɯm ɲɯ-mɯm</w:t>
      </w:r>
    </w:p>
    <w:p>
      <w:r>
        <w:t xml:space="preserve">  </w:t>
      </w:r>
      <w:r>
        <w:rPr>
          <w:b/>
        </w:rPr>
        <w:t>kɤ-ndzɤtshi ɲɯ-mɯm</w:t>
      </w:r>
    </w:p>
    <w:p>
      <w:r>
        <w:t xml:space="preserve">  </w:t>
      </w:r>
      <w:r>
        <w:rPr>
          <w:b/>
        </w:rPr>
        <w:t>ɣɤmɯm</w:t>
      </w:r>
      <w:r>
        <w:t xml:space="preserve"> rendre bon à manger.</w:t>
      </w:r>
    </w:p>
    <w:p>
      <w:r>
        <w:t xml:space="preserve">  </w:t>
      </w:r>
      <w:r>
        <w:rPr>
          <w:b/>
        </w:rPr>
        <w:t>nɤmɯm</w:t>
      </w:r>
      <w:r>
        <w:t xml:space="preserve"> trouver bon à manger.</w:t>
      </w:r>
      <w:r>
        <w:br/>
        <w:br/>
      </w:r>
    </w:p>
    <w:p>
      <w:r>
        <w:rPr>
          <w:b/>
        </w:rPr>
        <w:t>mɯma</w:t>
      </w:r>
      <w:r/>
      <w:r/>
      <w:r>
        <w:t xml:space="preserve">. </w:t>
      </w:r>
      <w:r>
        <w:rPr>
          <w:i/>
        </w:rPr>
        <w:t>postposition</w:t>
      </w:r>
      <w:r>
        <w:t>.</w:t>
      </w:r>
      <w:r>
        <w:t xml:space="preserve"> à part.</w:t>
      </w:r>
    </w:p>
    <w:p>
      <w:r>
        <w:t xml:space="preserve">  </w:t>
      </w:r>
      <w:r>
        <w:rPr>
          <w:b/>
        </w:rPr>
        <w:t>kɤ-ndza mɯma a-jtɯ</w:t>
      </w:r>
      <w:r>
        <w:br/>
        <w:br/>
      </w:r>
    </w:p>
    <w:p>
      <w:r>
        <w:rPr>
          <w:b/>
        </w:rPr>
        <w:t>mɯmta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parler dans son sommeil, noctambule.</w:t>
      </w:r>
    </w:p>
    <w:p>
      <w:r>
        <w:t xml:space="preserve">  </w:t>
      </w:r>
      <w:r>
        <w:rPr>
          <w:b/>
        </w:rPr>
        <w:t>kɯ-mɯmta ci ɲɯ-ŋu</w:t>
      </w:r>
    </w:p>
    <w:p>
      <w:r>
        <w:t xml:space="preserve">  </w:t>
      </w:r>
      <w:r>
        <w:rPr>
          <w:b/>
        </w:rPr>
        <w:t>cho-mɯmta</w:t>
      </w:r>
    </w:p>
    <w:p>
      <w:r>
        <w:t xml:space="preserve">  </w:t>
      </w:r>
      <w:r>
        <w:rPr>
          <w:b/>
        </w:rPr>
        <w:t>ɲɯ-tɯ-mɯmta</w:t>
      </w:r>
      <w:r>
        <w:br/>
        <w:br/>
      </w:r>
    </w:p>
    <w:p>
      <w:r>
        <w:rPr>
          <w:b/>
        </w:rPr>
        <w:t>mɯmtsrɯɣ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aspirer à la paille.</w:t>
      </w:r>
    </w:p>
    <w:p>
      <w:r>
        <w:t xml:space="preserve">  </w:t>
      </w:r>
      <w:r>
        <w:rPr>
          <w:b/>
        </w:rPr>
        <w:t>ɯʑo kɯ chɤmdɤru pa-mɯmtsrɯɣ</w:t>
      </w:r>
      <w:r>
        <w:br/>
        <w:br/>
      </w:r>
    </w:p>
    <w:p>
      <w:r>
        <w:rPr>
          <w:b/>
        </w:rPr>
        <w:t>mɯndʐamɯχtɕɯɣ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toutes sortes.</w:t>
      </w:r>
      <w:r>
        <w:br/>
        <w:br/>
      </w:r>
    </w:p>
    <w:p>
      <w:r>
        <w:rPr>
          <w:b/>
        </w:rPr>
        <w:t>mɯnmu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bouger.</w:t>
      </w:r>
    </w:p>
    <w:p>
      <w:r>
        <w:t xml:space="preserve">  </w:t>
      </w:r>
      <w:r>
        <w:rPr>
          <w:b/>
        </w:rPr>
        <w:t>ɯʑo ɲɯ-mɯnmu</w:t>
      </w:r>
    </w:p>
    <w:p>
      <w:r>
        <w:t xml:space="preserve">  </w:t>
      </w:r>
      <w:r>
        <w:rPr>
          <w:b/>
        </w:rPr>
        <w:t>fsapaʁ ɲɯ-mɯnmu</w:t>
      </w:r>
    </w:p>
    <w:p>
      <w:r>
        <w:t xml:space="preserve">  </w:t>
      </w:r>
      <w:r>
        <w:rPr>
          <w:b/>
        </w:rPr>
        <w:t>zmɯnmu</w:t>
      </w:r>
      <w:r>
        <w:t xml:space="preserve"> faire bouger.</w:t>
      </w:r>
      <w:r>
        <w:br/>
        <w:br/>
      </w:r>
    </w:p>
    <w:p>
      <w:r>
        <w:rPr>
          <w:b/>
        </w:rPr>
        <w:t>mɯntoʁ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fleur.</w:t>
      </w:r>
    </w:p>
    <w:p>
      <w:r>
        <w:t xml:space="preserve">  </w:t>
      </w:r>
      <w:r>
        <w:rPr>
          <w:b/>
        </w:rPr>
        <w:t>mɯntoʁ ɯ-spa</w:t>
      </w:r>
    </w:p>
    <w:p>
      <w:r>
        <w:t xml:space="preserve">  </w:t>
      </w:r>
      <w:r>
        <w:rPr>
          <w:b/>
        </w:rPr>
        <w:t>stɤmku mɯntoʁ ɲɤ-lɤt</w:t>
      </w:r>
    </w:p>
    <w:p>
      <w:r>
        <w:t xml:space="preserve">  </w:t>
      </w:r>
      <w:r>
        <w:rPr>
          <w:b/>
        </w:rPr>
        <w:t>thaχtsa ɯ-χcɤl nɯ ɯ-mɯntoʁ rmi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rɯmɯntoʁ</w:t>
      </w:r>
      <w:r>
        <w:t xml:space="preserve"> </w:t>
      </w:r>
      <w:r>
        <w:rPr>
          <w:b/>
        </w:rPr>
        <w:t>arɯmɯntoʁ</w:t>
      </w:r>
      <w:r>
        <w:t>.</w:t>
      </w:r>
      <w:r>
        <w:br/>
        <w:br/>
      </w:r>
    </w:p>
    <w:p>
      <w:r>
        <w:rPr>
          <w:b/>
        </w:rPr>
        <w:t>mɯntoʁ sɤrtɕɯn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fleur jaune.</w:t>
      </w:r>
      <w:r>
        <w:br/>
        <w:br/>
      </w:r>
    </w:p>
    <w:p>
      <w:r>
        <w:rPr>
          <w:b/>
        </w:rPr>
        <w:t>mɯɴɢɯ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Ligularia fischeria.</w:t>
      </w:r>
    </w:p>
    <w:p>
      <w:r>
        <w:t xml:space="preserve">  </w:t>
      </w:r>
      <w:r>
        <w:rPr>
          <w:b/>
        </w:rPr>
        <w:t>mɯɴɢɯ nɯ sɯjno ci ŋu. tɯ-ci ɯ-rkɯ tu-ɬoʁ rga. ɯ-jwaʁ ɯ-ru tu, ɯ-jwaʁ kɤ-rtɯ-rtɯm kɯ-wxtɯ-wxti ŋu, ɯ-jwaʁ ɯ-qhuʁɤri kɯ-mpɕɯ-mpɕu ŋu, ɯ-χcɤl ɯ-spjɯŋ tu-ɬoʁ tɕe, nɯ ɯ-kɤ-χcɤl ri ɲɯ-rɯmɯntoʁ. ɯ-mɯntoʁ kɯ-qarŋɯ-rŋe kɯ-mpɕɯ-mpɕɤr ŋu, wuma ʑo nɤmbju, dɤn. ɯ-ru jpum. ɯ-ŋgɯ kɯ-so ŋu, tɤ-jko ɯ-cu kú-wɣ-nɯ-lɤt sna. fsapaʁ ndza pe. tɯ-ci kɯ-me ra tɕe tu-ɬoʁ mɤ-cha.</w:t>
      </w:r>
      <w:r>
        <w:br/>
        <w:br/>
      </w:r>
    </w:p>
    <w:p>
      <w:r>
        <w:rPr>
          <w:b/>
        </w:rPr>
        <w:t>mɯrkuj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d'herbe.</w:t>
      </w:r>
      <w:r>
        <w:br/>
        <w:br/>
      </w:r>
    </w:p>
    <w:p>
      <w:r>
        <w:rPr>
          <w:b/>
        </w:rPr>
        <w:t>mɯrkɯ</w:t>
      </w:r>
      <w:r/>
      <w:r/>
      <w:r>
        <w:t xml:space="preserve">. </w:t>
      </w:r>
      <w:r>
        <w:rPr>
          <w:i/>
        </w:rPr>
        <w:t>bitransitive verb</w:t>
      </w:r>
      <w:r>
        <w:t>.</w:t>
      </w:r>
      <w:r>
        <w:t xml:space="preserve"> voler.</w:t>
      </w:r>
    </w:p>
    <w:p>
      <w:r>
        <w:t xml:space="preserve">  </w:t>
      </w:r>
      <w:r>
        <w:rPr>
          <w:b/>
        </w:rPr>
        <w:t>kɯ-mɯrkɯ</w:t>
      </w:r>
    </w:p>
    <w:p>
      <w:r>
        <w:t xml:space="preserve">  </w:t>
      </w:r>
      <w:r>
        <w:rPr>
          <w:b/>
        </w:rPr>
        <w:t>ɯʑo kɯ ta-mɯrkɯ ŋu</w:t>
      </w:r>
      <w:r>
        <w:br/>
        <w:br/>
      </w:r>
    </w:p>
    <w:p>
      <w:r>
        <w:rPr>
          <w:b/>
        </w:rPr>
        <w:t>mɯrkɯrku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tous les soirs.</w:t>
      </w:r>
      <w:r>
        <w:br/>
        <w:br/>
      </w:r>
    </w:p>
    <w:p>
      <w:r>
        <w:rPr>
          <w:b/>
        </w:rPr>
        <w:t>mɯrmɯmbju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hirondelle.</w:t>
      </w:r>
    </w:p>
    <w:p>
      <w:r>
        <w:t xml:space="preserve">  </w:t>
      </w:r>
      <w:r>
        <w:rPr>
          <w:b/>
        </w:rPr>
        <w:t>mɯrmɯmbju nɯ pɣa kɯ-xtɕi tsa ci ŋu, ɯ-βri ɲaʁ, ɯ-xtɤpa wɣrum, ɯ-jme artaʁ, tsɤntu fse, ɯ-ku xtɕi, jɤɣɤt ɯ-pa ri tɤ-rcoʁ kɯ kha tu-nɯ-βze ŋu, kɯ-dɯ-dɤn tɯtɯrca ku-rɤʑi-nɯ ŋu. tɯmɯ lɤt tɤ-kha tɕɤkɯ-ki ʑo ɲɯ-nɯqambɯmbjom ŋu tɕe, nɯ tɕu tɕe kɤ-mto dɤn ma nɯ mɤɕtʂa kɤ-mto rkɯn.</w:t>
      </w:r>
      <w:r>
        <w:br/>
        <w:br/>
      </w:r>
    </w:p>
    <w:p>
      <w:r>
        <w:rPr>
          <w:b/>
        </w:rPr>
        <w:t>mɯrmɯr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très fin (poudre).</w:t>
      </w:r>
    </w:p>
    <w:p>
      <w:r>
        <w:t xml:space="preserve">  </w:t>
      </w:r>
      <w:r>
        <w:rPr>
          <w:b/>
        </w:rPr>
        <w:t>tɯsqar ɲɯ-ndɯβ mɯrmɯr ʑo</w:t>
      </w:r>
      <w:r>
        <w:br/>
        <w:br/>
      </w:r>
    </w:p>
    <w:p>
      <w:r>
        <w:rPr>
          <w:b/>
        </w:rPr>
        <w:t>mɯrnɤmɯr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bouchée après bouchée.</w:t>
      </w:r>
    </w:p>
    <w:p>
      <w:r>
        <w:t xml:space="preserve">  </w:t>
      </w:r>
      <w:r>
        <w:rPr>
          <w:b/>
        </w:rPr>
        <w:t>rtɕhɯʁjɯ nɯ kɯ tɯrtɕhi ɯ-jwaʁ mɯrnɤmɯr tu-ndze ŋu</w:t>
      </w:r>
      <w:r>
        <w:br/>
        <w:br/>
      </w:r>
    </w:p>
    <w:p>
      <w:r>
        <w:rPr>
          <w:b/>
        </w:rPr>
        <w:t>mɯrʁɯz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griffer.</w:t>
      </w:r>
    </w:p>
    <w:p>
      <w:r>
        <w:t xml:space="preserve">  </w:t>
      </w:r>
      <w:r>
        <w:rPr>
          <w:b/>
        </w:rPr>
        <w:t>lɯlu kɯ pɯ́-wɣ-mɯrʁɯz-a tɕe a-jaʁ pjɤ-qraʁ</w:t>
      </w:r>
    </w:p>
    <w:p>
      <w:r>
        <w:t xml:space="preserve">  </w:t>
      </w:r>
      <w:r>
        <w:rPr>
          <w:b/>
        </w:rPr>
        <w:t>ma-pɯ-tɯ-mɯrʁɯz ma tɯ-ɕɯmŋɤm</w:t>
      </w:r>
    </w:p>
    <w:p>
      <w:r>
        <w:t xml:space="preserve">  </w:t>
      </w:r>
      <w:r>
        <w:rPr>
          <w:b/>
        </w:rPr>
        <w:t>sɤmɯrʁɯz</w:t>
      </w:r>
      <w:r>
        <w:t xml:space="preserve"> griffer les gens.</w:t>
      </w:r>
      <w:r>
        <w:br/>
        <w:br/>
      </w:r>
    </w:p>
    <w:p>
      <w:r>
        <w:rPr>
          <w:b/>
        </w:rPr>
        <w:t>mɯrtsɯɣ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pincer (pour faire mal).</w:t>
      </w:r>
    </w:p>
    <w:p>
      <w:r>
        <w:t xml:space="preserve">  </w:t>
      </w:r>
      <w:r>
        <w:rPr>
          <w:b/>
        </w:rPr>
        <w:t>nɯ́-wɣ-mɯrtsɯɣ-a</w:t>
      </w:r>
    </w:p>
    <w:p>
      <w:r>
        <w:t xml:space="preserve">  </w:t>
      </w:r>
      <w:r>
        <w:rPr>
          <w:b/>
        </w:rPr>
        <w:t>tɤ-pɤtso taʁndo mɯ-tɤ-tso tɕe, ɲɯ́-wɣ-mɯrtsɯɣ tɕe phɤn</w:t>
      </w:r>
    </w:p>
    <w:p>
      <w:r>
        <w:t xml:space="preserve">  </w:t>
      </w:r>
      <w:r>
        <w:rPr>
          <w:b/>
        </w:rPr>
        <w:t>sɤmɯrtsɯɣ</w:t>
      </w:r>
      <w:r>
        <w:t xml:space="preserve"> pincer les gens.</w:t>
      </w:r>
      <w:r>
        <w:br/>
        <w:br/>
      </w:r>
    </w:p>
    <w:p>
      <w:r>
        <w:rPr>
          <w:b/>
        </w:rPr>
        <w:t>mɯrʑa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Merja (village de Gdongbrgyad).</w:t>
      </w:r>
      <w:r>
        <w:br/>
        <w:br/>
      </w:r>
    </w:p>
    <w:p>
      <w:r>
        <w:rPr>
          <w:b/>
        </w:rPr>
        <w:t>mɯsta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ancien.</w:t>
      </w:r>
    </w:p>
    <w:p>
      <w:r>
        <w:t xml:space="preserve">  </w:t>
      </w:r>
      <w:r>
        <w:rPr>
          <w:b/>
        </w:rPr>
        <w:t>wuma kɯ-mɯsta ci ɲɯ-ŋu</w:t>
      </w:r>
      <w:r>
        <w:br/>
        <w:br/>
      </w:r>
    </w:p>
    <w:p>
      <w:r>
        <w:rPr>
          <w:b/>
        </w:rPr>
        <w:t>mɯsti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seul.</w:t>
      </w:r>
    </w:p>
    <w:p>
      <w:r>
        <w:t xml:space="preserve">  </w:t>
      </w:r>
      <w:r>
        <w:rPr>
          <w:b/>
        </w:rPr>
        <w:t>jiɕqha nɯ ɯʑosti ɲɯ-ŋu, kɯ-mɯsti ci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ɯ-sti</w:t>
      </w:r>
      <w:r>
        <w:t>.</w:t>
      </w:r>
      <w:r>
        <w:br/>
        <w:br/>
      </w:r>
    </w:p>
    <w:p>
      <w:r>
        <w:rPr>
          <w:b/>
        </w:rPr>
        <w:t>mɯtɕhɯmɯrɯz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toute sortes de.</w:t>
      </w:r>
    </w:p>
    <w:p>
      <w:r>
        <w:t xml:space="preserve">  </w:t>
      </w:r>
      <w:r>
        <w:rPr>
          <w:b/>
        </w:rPr>
        <w:t>tɯ-ŋga mɯtɕhɯmɯrɯz ɲɯ-xcat ʑo</w:t>
      </w:r>
      <w:r>
        <w:br/>
        <w:br/>
      </w:r>
    </w:p>
    <w:p>
      <w:r>
        <w:rPr>
          <w:b/>
        </w:rPr>
        <w:t>mɯxte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la majorité.</w:t>
      </w:r>
    </w:p>
    <w:p>
      <w:r>
        <w:t xml:space="preserve">  </w:t>
      </w:r>
      <w:r>
        <w:rPr>
          <w:b/>
        </w:rPr>
        <w:t>kɯ-mɯxte ɯʑo kɯ ja-nɯtsɯm ɕti</w:t>
      </w:r>
    </w:p>
    <w:p>
      <w:r>
        <w:t xml:space="preserve">  </w:t>
      </w:r>
      <w:r>
        <w:rPr>
          <w:b/>
        </w:rPr>
        <w:t>kɯ-mɯxte aʑo tɤ-nɤma-t-a</w:t>
      </w:r>
    </w:p>
    <w:p>
      <w:r>
        <w:t xml:space="preserve">  </w:t>
      </w:r>
      <w:r>
        <w:rPr>
          <w:b/>
        </w:rPr>
        <w:t>a-tɤ-rʑaʁ kɯ-mɯxte thɯ-arɕo ɕti</w:t>
      </w:r>
    </w:p>
    <w:p>
      <w:r>
        <w:t xml:space="preserve">  </w:t>
      </w:r>
      <w:r>
        <w:rPr>
          <w:b/>
        </w:rPr>
        <w:t>iʑo kutɕu kɯrɯ tɯrme mɯxte-j</w:t>
      </w:r>
      <w:r>
        <w:br/>
        <w:br/>
      </w:r>
    </w:p>
    <w:p>
      <w:r>
        <w:rPr>
          <w:b/>
        </w:rPr>
        <w:t>mɯχtɤn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dans une situation stable.</w:t>
      </w:r>
    </w:p>
    <w:p>
      <w:r>
        <w:t xml:space="preserve">  </w:t>
      </w:r>
      <w:r>
        <w:rPr>
          <w:b/>
        </w:rPr>
        <w:t>aʑɯɣ tɤ-mɯχtɤn</w:t>
      </w:r>
    </w:p>
    <w:p>
      <w:r>
        <w:t xml:space="preserve">  </w:t>
      </w:r>
      <w:r>
        <w:rPr>
          <w:b/>
        </w:rPr>
        <w:t>a-z-rɤʑi tɤ-mɯχtɤn</w:t>
      </w:r>
      <w:r>
        <w:br/>
        <w:br/>
      </w:r>
    </w:p>
    <w:p>
      <w:r>
        <w:rPr>
          <w:b/>
        </w:rPr>
        <w:t>mɯzi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poudre.</w:t>
      </w:r>
      <w:r>
        <w:br/>
        <w:br/>
      </w:r>
    </w:p>
    <w:p>
      <w:r>
        <w:br w:type="page"/>
      </w:r>
    </w:p>
    <w:p>
      <w:pPr>
        <w:pStyle w:val="Heading1"/>
      </w:pPr>
      <w:r>
        <w:t>- n -</w:t>
      </w:r>
    </w:p>
    <w:p>
      <w:r>
        <w:rPr>
          <w:b/>
        </w:rPr>
        <w:t>naŋɕa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doublure.</w:t>
      </w:r>
      <w:r>
        <w:br/>
        <w:br/>
      </w:r>
    </w:p>
    <w:p>
      <w:r>
        <w:rPr>
          <w:b/>
        </w:rPr>
        <w:t>naŋma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partie intérieure des habits tibétains.</w:t>
      </w:r>
      <w:r>
        <w:br/>
        <w:br/>
      </w:r>
    </w:p>
    <w:p>
      <w:r>
        <w:rPr>
          <w:b/>
        </w:rPr>
        <w:t>naŋrzoŋ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construction.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khɤrlɤn</w:t>
      </w:r>
      <w:r>
        <w:t>.</w:t>
      </w:r>
      <w:r>
        <w:br/>
        <w:br/>
      </w:r>
    </w:p>
    <w:p>
      <w:r>
        <w:rPr>
          <w:b/>
        </w:rPr>
        <w:t>naŋʁɯ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chemise.</w:t>
      </w:r>
      <w:r>
        <w:br/>
        <w:br/>
      </w:r>
    </w:p>
    <w:p>
      <w:r>
        <w:rPr>
          <w:b/>
        </w:rPr>
        <w:t>naŋtɕɯ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organes internes.</w:t>
      </w:r>
      <w:r>
        <w:br/>
        <w:br/>
      </w:r>
    </w:p>
    <w:p>
      <w:r>
        <w:rPr>
          <w:b/>
        </w:rPr>
        <w:t>naʁdɤz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détester.</w:t>
      </w:r>
    </w:p>
    <w:p>
      <w:r>
        <w:t xml:space="preserve">  </w:t>
      </w:r>
      <w:r>
        <w:rPr>
          <w:b/>
        </w:rPr>
        <w:t>ɲɯ́-wɣ-naʁdaz-a</w:t>
      </w:r>
    </w:p>
    <w:p>
      <w:r>
        <w:t xml:space="preserve">  </w:t>
      </w:r>
      <w:r>
        <w:rPr>
          <w:b/>
        </w:rPr>
        <w:t>kɤnɤma mɤ-kɯ-cha nɯra ɲɯ-naʁdɤz</w:t>
      </w:r>
    </w:p>
    <w:p>
      <w:r>
        <w:t xml:space="preserve">  </w:t>
      </w:r>
      <w:r>
        <w:rPr>
          <w:b/>
        </w:rPr>
        <w:t>sɤnaʁdɤz</w:t>
      </w:r>
      <w:r>
        <w:t xml:space="preserve"> détester les gens.</w:t>
      </w:r>
      <w:r>
        <w:br/>
        <w:br/>
      </w:r>
    </w:p>
    <w:p>
      <w:r>
        <w:rPr>
          <w:b/>
        </w:rPr>
        <w:t>naʁdɯɣ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chicaner.</w:t>
      </w:r>
    </w:p>
    <w:p>
      <w:r>
        <w:t xml:space="preserve">  </w:t>
      </w:r>
      <w:r>
        <w:rPr>
          <w:b/>
        </w:rPr>
        <w:t>ta-ma tú-wɣ-znɤma jɤɣ ma mɤ-naʁdɯɣ</w:t>
      </w:r>
    </w:p>
    <w:p>
      <w:r>
        <w:t xml:space="preserve">  </w:t>
      </w:r>
      <w:r>
        <w:rPr>
          <w:b/>
        </w:rPr>
        <w:t>tɯ́-wɣ-naʁdɯɣ</w:t>
      </w:r>
    </w:p>
    <w:p>
      <w:r>
        <w:t xml:space="preserve">  </w:t>
      </w:r>
      <w:r>
        <w:rPr>
          <w:b/>
        </w:rPr>
        <w:t>ɯʑo ɯ-ŋga tú-wɣ-ŋga jɤɣ ma mɤ-naʁdɯɣ</w:t>
      </w:r>
    </w:p>
    <w:p>
      <w:r>
        <w:t xml:space="preserve">  </w:t>
      </w:r>
      <w:r>
        <w:rPr>
          <w:b/>
        </w:rPr>
        <w:t>ndzɤtshi mɤ-kɯ-mɯm jarma kɯnɤ, naʁdɯɣ</w:t>
      </w:r>
    </w:p>
    <w:p>
      <w:r>
        <w:t xml:space="preserve">  </w:t>
      </w:r>
      <w:r>
        <w:rPr>
          <w:b/>
        </w:rPr>
        <w:t>ki kɯ-xtɕi jamar ʑo mɤ-naʁdɯɣ</w:t>
      </w:r>
    </w:p>
    <w:p>
      <w:r>
        <w:t xml:space="preserve">  </w:t>
      </w:r>
      <w:r>
        <w:rPr>
          <w:b/>
        </w:rPr>
        <w:t>mɤ-naʁdɯɣ-a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ʁdɯɣ1</w:t>
      </w:r>
      <w:r>
        <w:t>.</w:t>
      </w:r>
      <w:r>
        <w:br/>
        <w:br/>
      </w:r>
    </w:p>
    <w:p>
      <w:r>
        <w:rPr>
          <w:b/>
        </w:rPr>
        <w:t>naʁju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curer (les dents , un trou etc).</w:t>
      </w:r>
    </w:p>
    <w:p>
      <w:r>
        <w:t xml:space="preserve">  </w:t>
      </w:r>
      <w:r>
        <w:rPr>
          <w:b/>
        </w:rPr>
        <w:t>a-ɕɣa nɯ-naʁju-t-a</w:t>
      </w:r>
    </w:p>
    <w:p>
      <w:r>
        <w:t xml:space="preserve">  </w:t>
      </w:r>
      <w:r>
        <w:rPr>
          <w:b/>
        </w:rPr>
        <w:t>zndɤrchɤβ thɯ-naʁju-t-a</w:t>
      </w:r>
    </w:p>
    <w:p>
      <w:r>
        <w:t xml:space="preserve">  </w:t>
      </w:r>
      <w:r>
        <w:rPr>
          <w:b/>
        </w:rPr>
        <w:t>kɯspoʁ pjɤ-sti tɕe tɤ-naʁju-t-a</w:t>
      </w:r>
    </w:p>
    <w:p>
      <w:r>
        <w:t xml:space="preserve">  </w:t>
      </w:r>
      <w:r>
        <w:rPr>
          <w:b/>
        </w:rPr>
        <w:t>a-rna kɤ-naʁju-t-a</w:t>
      </w:r>
    </w:p>
    <w:p>
      <w:r>
        <w:t xml:space="preserve">  </w:t>
      </w:r>
      <w:r>
        <w:rPr>
          <w:b/>
        </w:rPr>
        <w:t>a-ɕna lɤ-naʁju-t-a</w:t>
      </w:r>
      <w:r>
        <w:br/>
        <w:br/>
      </w:r>
    </w:p>
    <w:p>
      <w:r>
        <w:rPr>
          <w:b/>
        </w:rPr>
        <w:t>naʁjɯβ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cacher derrière.</w:t>
      </w:r>
    </w:p>
    <w:p>
      <w:r>
        <w:t xml:space="preserve">  </w:t>
      </w:r>
      <w:r>
        <w:rPr>
          <w:b/>
        </w:rPr>
        <w:t>tu-kɯ-naʁjɯβ-a tɕe a-pɯ-tɯ́-wɣ-mto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ta-ʁjɯβ</w:t>
      </w:r>
      <w:r>
        <w:t>.</w:t>
      </w:r>
    </w:p>
    <w:p>
      <w:r>
        <w:t xml:space="preserve">  </w:t>
      </w:r>
      <w:r>
        <w:rPr>
          <w:b/>
        </w:rPr>
        <w:t>znaʁjɯβ</w:t>
      </w:r>
      <w:r/>
      <w:r>
        <w:br/>
        <w:br/>
      </w:r>
    </w:p>
    <w:p>
      <w:r>
        <w:rPr>
          <w:b/>
        </w:rPr>
        <w:t>naʁlo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casserole en fer.</w:t>
      </w:r>
      <w:r>
        <w:br/>
        <w:br/>
      </w:r>
    </w:p>
    <w:p>
      <w:r>
        <w:rPr>
          <w:b/>
        </w:rPr>
        <w:t>naʁnɤt</w:t>
      </w:r>
      <w:r/>
      <w:r/>
      <w:r>
        <w:t>.</w:t>
      </w:r>
      <w:r>
        <w:br/>
        <w:br/>
      </w:r>
    </w:p>
    <w:p>
      <w:r>
        <w:rPr>
          <w:b/>
        </w:rPr>
        <w:t>naʁnɤt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être gêné de.</w:t>
      </w:r>
    </w:p>
    <w:p>
      <w:r>
        <w:t xml:space="preserve">  </w:t>
      </w:r>
      <w:r>
        <w:rPr>
          <w:b/>
        </w:rPr>
        <w:t>ɯʑo kɯ kɤ-sɯzdɯɣ ɲɯ-naʁnɤt</w:t>
      </w:r>
      <w:r>
        <w:br/>
        <w:br/>
      </w:r>
    </w:p>
    <w:p>
      <w:r>
        <w:rPr>
          <w:b/>
        </w:rPr>
        <w:t>naʁŋu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seconde période du mois.</w:t>
      </w:r>
      <w:r>
        <w:br/>
        <w:br/>
      </w:r>
    </w:p>
    <w:p>
      <w:r>
        <w:rPr>
          <w:b/>
        </w:rPr>
        <w:t>naʁre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respecter et craindre.</w:t>
      </w:r>
    </w:p>
    <w:p>
      <w:r>
        <w:t xml:space="preserve">  </w:t>
      </w:r>
      <w:r>
        <w:rPr>
          <w:b/>
        </w:rPr>
        <w:t>ɯ-sloχpɯn ɲɯ-naʁre</w:t>
      </w:r>
      <w:r>
        <w:br/>
        <w:br/>
      </w:r>
    </w:p>
    <w:p>
      <w:r>
        <w:rPr>
          <w:b/>
        </w:rPr>
        <w:t>naʁri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hourdé de graisse.</w:t>
      </w:r>
    </w:p>
    <w:p>
      <w:r>
        <w:t xml:space="preserve">  </w:t>
      </w:r>
      <w:r>
        <w:rPr>
          <w:b/>
        </w:rPr>
        <w:t>tɯ-ŋga ɲɯ-naʁri tɕe, kɤ-ŋga mɯ́j-sɯsam-a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ta-ʁri</w:t>
      </w:r>
      <w:r>
        <w:t>.</w:t>
      </w:r>
      <w:r>
        <w:br/>
        <w:br/>
      </w:r>
    </w:p>
    <w:p>
      <w:r>
        <w:rPr>
          <w:b/>
        </w:rPr>
        <w:t>naʁrɯm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cacher en se plaçant derrière.</w:t>
      </w:r>
    </w:p>
    <w:p>
      <w:r>
        <w:t xml:space="preserve">  </w:t>
      </w:r>
      <w:r>
        <w:rPr>
          <w:b/>
        </w:rPr>
        <w:t>tu-ta-naʁrɯm tɕe a-mɤ-pɯ́-wɣ-mto-a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saʁrɯm</w:t>
      </w:r>
      <w:r>
        <w:t>.</w:t>
      </w:r>
      <w:r>
        <w:br/>
        <w:br/>
      </w:r>
    </w:p>
    <w:p>
      <w:r>
        <w:rPr>
          <w:b/>
        </w:rPr>
        <w:t>naʁzi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avoir besoin de.</w:t>
      </w:r>
    </w:p>
    <w:p>
      <w:r>
        <w:t xml:space="preserve">  </w:t>
      </w:r>
      <w:r>
        <w:rPr>
          <w:b/>
        </w:rPr>
        <w:t>ɲɯ-naʁzi</w:t>
      </w:r>
    </w:p>
    <w:p>
      <w:r>
        <w:t xml:space="preserve">  </w:t>
      </w:r>
      <w:r>
        <w:rPr>
          <w:b/>
        </w:rPr>
        <w:t>tɯrme kɯ-dɤn tsa naʁzi-a</w:t>
      </w:r>
    </w:p>
    <w:p>
      <w:r>
        <w:t xml:space="preserve">  </w:t>
      </w:r>
      <w:r>
        <w:rPr>
          <w:b/>
        </w:rPr>
        <w:t>a-tɤ́-wɣ-qur-a naʁzi-a</w:t>
      </w:r>
    </w:p>
    <w:p>
      <w:r>
        <w:t xml:space="preserve">  </w:t>
      </w:r>
      <w:r>
        <w:rPr>
          <w:b/>
        </w:rPr>
        <w:t>@cai ɕɯ-kɤ-χtɯ naʁzia</w:t>
      </w:r>
    </w:p>
    <w:p>
      <w:r>
        <w:t xml:space="preserve">  </w:t>
      </w:r>
      <w:r>
        <w:rPr>
          <w:b/>
        </w:rPr>
        <w:t>to-naʁzi</w:t>
      </w:r>
    </w:p>
    <w:p>
      <w:r>
        <w:t xml:space="preserve">  </w:t>
      </w:r>
      <w:r>
        <w:rPr>
          <w:b/>
        </w:rPr>
        <w:t>nɤj nɤ-kɤ-naʁzi ɯ-tu ?</w:t>
      </w:r>
    </w:p>
    <w:p>
      <w:r>
        <w:t xml:space="preserve">  </w:t>
      </w:r>
      <w:r>
        <w:rPr>
          <w:b/>
        </w:rPr>
        <w:t>khɯtsa ɯ-tɯ-naʁzi ?</w:t>
      </w:r>
    </w:p>
    <w:p>
      <w:r>
        <w:t xml:space="preserve">  </w:t>
      </w:r>
      <w:r>
        <w:rPr>
          <w:b/>
        </w:rPr>
        <w:t>kɤ-ʁndɯ ɯ-tɯ-naʁzi ?</w:t>
      </w:r>
    </w:p>
    <w:p>
      <w:r>
        <w:t xml:space="preserve">  </w:t>
      </w:r>
      <w:r>
        <w:rPr>
          <w:b/>
        </w:rPr>
        <w:t>mɤ-ta-naʁzi</w:t>
      </w:r>
    </w:p>
    <w:p>
      <w:r>
        <w:t xml:space="preserve">  </w:t>
      </w:r>
      <w:r>
        <w:rPr>
          <w:b/>
        </w:rPr>
        <w:t>nɤʑo nɤ-kɤ-nɤʁzi ɯ-ɣɤʑu nɤ, aʑo a-ɕki a-ɣɯ-jɤ-tɯ-re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ʁzi</w:t>
      </w:r>
      <w:r>
        <w:t>.</w:t>
      </w:r>
      <w:r>
        <w:br/>
        <w:br/>
      </w:r>
    </w:p>
    <w:p>
      <w:r>
        <w:rPr>
          <w:b/>
        </w:rPr>
        <w:t>natɕhɯ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marais.</w:t>
      </w:r>
      <w:r>
        <w:br/>
        <w:br/>
      </w:r>
    </w:p>
    <w:p>
      <w:r>
        <w:rPr>
          <w:b/>
        </w:rPr>
        <w:t>naχaʁ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être surpris par.</w:t>
      </w:r>
    </w:p>
    <w:p>
      <w:r>
        <w:t xml:space="preserve">  </w:t>
      </w:r>
      <w:r>
        <w:rPr>
          <w:b/>
        </w:rPr>
        <w:t>aʑo ɲɯ-naχaʁ-a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saχaʁ</w:t>
      </w:r>
      <w:r>
        <w:t>.</w:t>
      </w:r>
      <w:r>
        <w:br/>
        <w:br/>
      </w:r>
    </w:p>
    <w:p>
      <w:r>
        <w:rPr>
          <w:b/>
        </w:rPr>
        <w:t>naχɕin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trouver propre.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saχɕin</w:t>
      </w:r>
      <w:r>
        <w:t>.</w:t>
      </w:r>
      <w:r>
        <w:br/>
        <w:br/>
      </w:r>
    </w:p>
    <w:p>
      <w:r>
        <w:rPr>
          <w:b/>
        </w:rPr>
        <w:t>naχkɯ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thé sans lait.</w:t>
      </w:r>
      <w:r>
        <w:br/>
        <w:br/>
      </w:r>
    </w:p>
    <w:p>
      <w:r>
        <w:rPr>
          <w:b/>
        </w:rPr>
        <w:t>naχpjɤt</w:t>
      </w:r>
      <w:r/>
      <w:r/>
      <w:r>
        <w:t>.</w:t>
      </w:r>
      <w:r>
        <w:br/>
        <w:br/>
      </w:r>
    </w:p>
    <w:p>
      <w:r>
        <w:rPr>
          <w:b/>
        </w:rPr>
        <w:t>naχpjɤt</w:t>
      </w:r>
      <w:r/>
      <w:r/>
      <w:r>
        <w:t>.</w:t>
      </w:r>
      <w:r/>
    </w:p>
    <w:p>
      <w:r>
        <w:t xml:space="preserve">  </w:t>
      </w:r>
      <w:r>
        <w:rPr>
          <w:b/>
        </w:rPr>
        <w:t>nɯ-βde a-tɤ-naχpjɤt</w:t>
      </w:r>
    </w:p>
    <w:p>
      <w:r>
        <w:t xml:space="preserve">  </w:t>
      </w:r>
      <w:r>
        <w:rPr>
          <w:b/>
        </w:rPr>
        <w:t>mɯ-ɲɯ-ɣi nɤ a-tɤ-naχpjɤt</w:t>
      </w:r>
    </w:p>
    <w:p>
      <w:r>
        <w:t xml:space="preserve">  </w:t>
      </w:r>
      <w:r>
        <w:rPr>
          <w:b/>
        </w:rPr>
        <w:t>kɤ-naχpjɤt mɤ-βze</w:t>
      </w:r>
      <w:r>
        <w:br/>
        <w:br/>
      </w:r>
    </w:p>
    <w:p>
      <w:r>
        <w:rPr>
          <w:b/>
        </w:rPr>
        <w:t>naχsoz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frais.</w:t>
      </w:r>
    </w:p>
    <w:p>
      <w:r>
        <w:t xml:space="preserve">  </w:t>
      </w:r>
      <w:r>
        <w:rPr>
          <w:b/>
        </w:rPr>
        <w:t>tɯβli ɲɯ-naχsoz</w:t>
      </w:r>
    </w:p>
    <w:p>
      <w:r>
        <w:t xml:space="preserve">  </w:t>
      </w:r>
      <w:r>
        <w:rPr>
          <w:b/>
        </w:rPr>
        <w:t>jiɕqha nɯ kɯ-naχsoz ci ɲɯ-ŋu</w:t>
      </w:r>
    </w:p>
    <w:p>
      <w:r>
        <w:t xml:space="preserve">  </w:t>
      </w:r>
      <w:r>
        <w:rPr>
          <w:b/>
        </w:rPr>
        <w:t>sɤnaχsoz</w:t>
      </w:r>
      <w:r>
        <w:t xml:space="preserve"> vivifiant.</w:t>
      </w:r>
    </w:p>
    <w:p>
      <w:r>
        <w:t xml:space="preserve">  </w:t>
      </w:r>
      <w:r>
        <w:rPr>
          <w:b/>
        </w:rPr>
        <w:t>znaχsoz</w:t>
      </w:r>
      <w:r>
        <w:t xml:space="preserve"> vivifier, remettre d'alpomb, réveiller.</w:t>
      </w:r>
    </w:p>
    <w:p>
      <w:r>
        <w:t xml:space="preserve">  </w:t>
      </w:r>
      <w:r>
        <w:rPr>
          <w:b/>
        </w:rPr>
        <w:t>ʑɣɤnaχsoz</w:t>
      </w:r>
      <w:r>
        <w:t xml:space="preserve"> se remettre d'aplomb.</w:t>
      </w:r>
      <w:r>
        <w:br/>
        <w:br/>
      </w:r>
    </w:p>
    <w:p>
      <w:r>
        <w:rPr>
          <w:b/>
        </w:rPr>
        <w:t>naχtɕɯɣ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semblable.</w:t>
      </w:r>
    </w:p>
    <w:p>
      <w:r>
        <w:t xml:space="preserve">  </w:t>
      </w:r>
      <w:r>
        <w:rPr>
          <w:b/>
        </w:rPr>
        <w:t>naχtɕɯɣ ɕti</w:t>
      </w:r>
    </w:p>
    <w:p>
      <w:r>
        <w:t xml:space="preserve">  </w:t>
      </w:r>
      <w:r>
        <w:rPr>
          <w:b/>
        </w:rPr>
        <w:t>mɤ-kɯ-naχtɕɯɣ tu thaŋ nɯ-sɯso-t-a</w:t>
      </w:r>
    </w:p>
    <w:p>
      <w:r>
        <w:t xml:space="preserve">  </w:t>
      </w:r>
      <w:r>
        <w:rPr>
          <w:b/>
        </w:rPr>
        <w:t>ɯʑo cho tɕi-tshɯɣa naχtɕɯɣ-tɕi</w:t>
      </w:r>
    </w:p>
    <w:p>
      <w:r>
        <w:t xml:space="preserve">  </w:t>
      </w:r>
      <w:r>
        <w:rPr>
          <w:b/>
        </w:rPr>
        <w:t>znaχtɕɯɣ</w:t>
      </w:r>
      <w:r/>
      <w:r>
        <w:t xml:space="preserve"> faire pareil, rendre semblable.</w:t>
      </w:r>
      <w:r>
        <w:t xml:space="preserve"> trouver semblable.</w:t>
      </w:r>
      <w:r>
        <w:br/>
        <w:br/>
      </w:r>
    </w:p>
    <w:p>
      <w:r>
        <w:rPr>
          <w:b/>
        </w:rPr>
        <w:t>naχthɤβ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 profiter pour.</w:t>
      </w:r>
    </w:p>
    <w:p>
      <w:r>
        <w:t xml:space="preserve">  </w:t>
      </w:r>
      <w:r>
        <w:rPr>
          <w:b/>
        </w:rPr>
        <w:t>aʁa tu ʑo kú-wɣ-naχthɤβ ra</w:t>
      </w:r>
    </w:p>
    <w:p>
      <w:r>
        <w:t xml:space="preserve">  </w:t>
      </w:r>
      <w:r>
        <w:rPr>
          <w:b/>
        </w:rPr>
        <w:t>aʑo mɤ-rɤʑia ʑo ko-naχthɤβ</w:t>
      </w:r>
    </w:p>
    <w:p>
      <w:r>
        <w:t xml:space="preserve">  </w:t>
      </w:r>
      <w:r>
        <w:rPr>
          <w:b/>
        </w:rPr>
        <w:t>ko-naχthɤβ tɕe kɯ-chi to-ndza</w:t>
      </w:r>
    </w:p>
    <w:p>
      <w:r>
        <w:t xml:space="preserve">  </w:t>
      </w:r>
      <w:r>
        <w:rPr>
          <w:b/>
        </w:rPr>
        <w:t>ɯʑo mɯ́j-rɤʑi ʑo kɤ-naχthaβ-a tɕe nɯ-nɯɣe-a ma nɯ maʁ nɤ kɤ-nɯɣi mɯ́j-nɤle</w:t>
      </w:r>
      <w:r>
        <w:br/>
        <w:br/>
      </w:r>
    </w:p>
    <w:p>
      <w:r>
        <w:rPr>
          <w:b/>
        </w:rPr>
        <w:t>naχti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devenir ami.</w:t>
      </w:r>
    </w:p>
    <w:p>
      <w:r>
        <w:t xml:space="preserve">  </w:t>
      </w:r>
      <w:r>
        <w:rPr>
          <w:b/>
        </w:rPr>
        <w:t>kɯ-mɤku ɯ-rʑaβ nɯ ɲɤ-βde tɕe kɯ-maqhu kɯmaʁ ci ko-naχti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tɯ-χti</w:t>
      </w:r>
      <w:r>
        <w:t xml:space="preserve"> </w:t>
      </w:r>
      <w:r>
        <w:rPr>
          <w:b/>
        </w:rPr>
        <w:t>saχti</w:t>
      </w:r>
      <w:r>
        <w:t>.</w:t>
      </w:r>
      <w:r>
        <w:br/>
        <w:br/>
      </w:r>
    </w:p>
    <w:p>
      <w:r>
        <w:rPr>
          <w:b/>
        </w:rPr>
        <w:t>naχto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regarder fixement.</w:t>
      </w:r>
    </w:p>
    <w:p>
      <w:r>
        <w:t xml:space="preserve">  </w:t>
      </w:r>
      <w:r>
        <w:rPr>
          <w:b/>
        </w:rPr>
        <w:t>kɤ-naχto-t-a</w:t>
      </w:r>
      <w:r>
        <w:br/>
        <w:br/>
      </w:r>
    </w:p>
    <w:p>
      <w:r>
        <w:rPr>
          <w:b/>
        </w:rPr>
        <w:t>naχtso</w:t>
      </w:r>
      <w:r/>
      <w:r/>
      <w:r>
        <w:t>.</w:t>
      </w:r>
      <w:r>
        <w:br/>
        <w:br/>
      </w:r>
    </w:p>
    <w:p>
      <w:r>
        <w:rPr>
          <w:b/>
        </w:rPr>
        <w:t>naχtso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trouver propre.</w:t>
      </w:r>
    </w:p>
    <w:p>
      <w:r>
        <w:t xml:space="preserve">  </w:t>
      </w:r>
      <w:r>
        <w:rPr>
          <w:b/>
        </w:rPr>
        <w:t>mɤ-kɤ-naχtso nɯra s-chɯ́-wɣ-βde</w:t>
      </w:r>
      <w:r>
        <w:br/>
        <w:br/>
      </w:r>
    </w:p>
    <w:p>
      <w:r>
        <w:rPr>
          <w:b/>
        </w:rPr>
        <w:t>nbraʁ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la terre plus meuble.</w:t>
      </w:r>
    </w:p>
    <w:p>
      <w:r>
        <w:t xml:space="preserve">  </w:t>
      </w:r>
      <w:r>
        <w:rPr>
          <w:b/>
        </w:rPr>
        <w:t>tɤɕi tɤ-nbraʁ-a</w:t>
      </w:r>
    </w:p>
    <w:p>
      <w:r>
        <w:t xml:space="preserve">  </w:t>
      </w:r>
      <w:r>
        <w:rPr>
          <w:b/>
        </w:rPr>
        <w:t>tɯ-ji ɯ-qhu kɯ-ɤrmbat tɕe, kɤ-nbraʁ tu-mda ŋu</w:t>
      </w:r>
      <w:r>
        <w:br/>
        <w:br/>
      </w:r>
    </w:p>
    <w:p>
      <w:r>
        <w:rPr>
          <w:b/>
        </w:rPr>
        <w:t>ndɤɣ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avoir trempé (assez).</w:t>
      </w:r>
    </w:p>
    <w:p>
      <w:r>
        <w:t xml:space="preserve">  </w:t>
      </w:r>
      <w:r>
        <w:rPr>
          <w:b/>
        </w:rPr>
        <w:t>tɤjlu ɲɤ-ndɤɣ</w:t>
      </w:r>
    </w:p>
    <w:p>
      <w:r>
        <w:t xml:space="preserve">  </w:t>
      </w:r>
      <w:r>
        <w:rPr>
          <w:b/>
        </w:rPr>
        <w:t>nɤ-ŋga pɯ-ɣɤle a-nɯ-ndɤɣ tɕe kɤ-χtɕi mbat</w:t>
      </w:r>
    </w:p>
    <w:p>
      <w:r>
        <w:t xml:space="preserve">  </w:t>
      </w:r>
      <w:r>
        <w:rPr>
          <w:b/>
        </w:rPr>
        <w:t>sɯɣndɤɣ</w:t>
      </w:r>
      <w:r>
        <w:t xml:space="preserve"> tremper.</w:t>
      </w:r>
      <w:r>
        <w:br/>
        <w:br/>
      </w:r>
    </w:p>
    <w:p>
      <w:r>
        <w:rPr>
          <w:b/>
        </w:rPr>
        <w:t>ndɤre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par contre.</w:t>
      </w:r>
      <w:r>
        <w:br/>
        <w:br/>
      </w:r>
    </w:p>
    <w:p>
      <w:r>
        <w:rPr>
          <w:b/>
        </w:rPr>
        <w:t>ndɤrmbjom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aux mouvements rapides.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mbjom</w:t>
      </w:r>
      <w:r>
        <w:t>.</w:t>
      </w:r>
    </w:p>
    <w:p>
      <w:r>
        <w:t xml:space="preserve">  </w:t>
      </w:r>
      <w:r>
        <w:rPr>
          <w:b/>
        </w:rPr>
        <w:t>sɯndɤrmbjom</w:t>
      </w:r>
      <w:r>
        <w:t xml:space="preserve"> rendre rapide.</w:t>
      </w:r>
      <w:r>
        <w:br/>
        <w:br/>
      </w:r>
    </w:p>
    <w:p>
      <w:r>
        <w:rPr>
          <w:b/>
        </w:rPr>
        <w:t>ndɤrndɤr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grand, imposant.</w:t>
      </w:r>
    </w:p>
    <w:p>
      <w:r>
        <w:t xml:space="preserve">  </w:t>
      </w:r>
      <w:r>
        <w:rPr>
          <w:b/>
        </w:rPr>
        <w:t>jla ci rcanɯ kɯ-wxti ndɤrndɤr ci ɲɯ-ŋu</w:t>
      </w:r>
    </w:p>
    <w:p>
      <w:r>
        <w:t xml:space="preserve">  </w:t>
      </w:r>
      <w:r>
        <w:rPr>
          <w:b/>
        </w:rPr>
        <w:t>ɯʑo ɯ-phoŋbu ndɤrndɤr ʑo ɲɯ-pa</w:t>
      </w:r>
    </w:p>
    <w:p>
      <w:r>
        <w:t xml:space="preserve">  </w:t>
      </w:r>
      <w:r>
        <w:rPr>
          <w:b/>
        </w:rPr>
        <w:t>mɤlɤndɤr</w:t>
      </w:r>
      <w:r>
        <w:t xml:space="preserve"> imposant.</w:t>
      </w:r>
      <w:r>
        <w:br/>
        <w:br/>
      </w:r>
    </w:p>
    <w:p>
      <w:r>
        <w:rPr>
          <w:b/>
        </w:rPr>
        <w:t>ndɣɤndɣɤt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(bois) entassé, très haut.</w:t>
      </w:r>
    </w:p>
    <w:p>
      <w:r>
        <w:t xml:space="preserve">  </w:t>
      </w:r>
      <w:r>
        <w:rPr>
          <w:b/>
        </w:rPr>
        <w:t>sɯpɣo ndɣɤndɣɤt ʑo pjɤ-ta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ɣɤndɣɤndɣɤt</w:t>
      </w:r>
      <w:r>
        <w:t>.</w:t>
      </w:r>
      <w:r>
        <w:br/>
        <w:br/>
      </w:r>
    </w:p>
    <w:p>
      <w:r>
        <w:rPr>
          <w:b/>
        </w:rPr>
        <w:t>ndɣɤt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sursaut de frayeur.</w:t>
      </w:r>
    </w:p>
    <w:p>
      <w:r>
        <w:t xml:space="preserve">  </w:t>
      </w:r>
      <w:r>
        <w:rPr>
          <w:b/>
        </w:rPr>
        <w:t>ndɣɤt ʑo pjɤ́-wɣ-znɤscɤr</w:t>
      </w:r>
      <w:r>
        <w:br/>
        <w:br/>
      </w:r>
    </w:p>
    <w:p>
      <w:r>
        <w:rPr>
          <w:b/>
        </w:rPr>
        <w:t>ndjɤndjɤt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imposant et gracieux.</w:t>
      </w:r>
    </w:p>
    <w:p>
      <w:r>
        <w:t xml:space="preserve">  </w:t>
      </w:r>
      <w:r>
        <w:rPr>
          <w:b/>
        </w:rPr>
        <w:t>tɕhemɤpɯ ci ndjɤndjɤt ɲɯ-ŋu</w:t>
      </w:r>
    </w:p>
    <w:p>
      <w:r>
        <w:t xml:space="preserve">  </w:t>
      </w:r>
      <w:r>
        <w:rPr>
          <w:b/>
        </w:rPr>
        <w:t>tɕheme nɯ ɯ-phoŋbu ɯ-tɯ-mpɕɤr kɯ ndjɤndjɤt ʑo ɲɯ-pa</w:t>
      </w:r>
      <w:r>
        <w:br/>
        <w:br/>
      </w:r>
    </w:p>
    <w:p>
      <w:r>
        <w:rPr>
          <w:b/>
        </w:rPr>
        <w:t>ndo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tenir, prendre.</w:t>
      </w:r>
    </w:p>
    <w:p>
      <w:r>
        <w:t xml:space="preserve">  </w:t>
      </w:r>
      <w:r>
        <w:rPr>
          <w:b/>
        </w:rPr>
        <w:t>mbrɯtɕɯ ɲɯ-tɯ-ɤsɯ-ndo</w:t>
      </w:r>
    </w:p>
    <w:p>
      <w:r>
        <w:t xml:space="preserve">  </w:t>
      </w:r>
      <w:r>
        <w:rPr>
          <w:b/>
        </w:rPr>
        <w:t>tʂu kɤ-ndo-t-a</w:t>
      </w:r>
    </w:p>
    <w:p>
      <w:r>
        <w:t xml:space="preserve">  </w:t>
      </w:r>
      <w:r>
        <w:rPr>
          <w:b/>
        </w:rPr>
        <w:t>aʑo kɯre tʂu ku-osɯ-ndo-a</w:t>
      </w:r>
    </w:p>
    <w:p>
      <w:r>
        <w:t xml:space="preserve">  </w:t>
      </w:r>
      <w:r>
        <w:rPr>
          <w:b/>
        </w:rPr>
        <w:t>kɯβdesqamnɯz ko-ndo</w:t>
      </w:r>
    </w:p>
    <w:p>
      <w:r>
        <w:t xml:space="preserve">  </w:t>
      </w:r>
      <w:r>
        <w:rPr>
          <w:b/>
        </w:rPr>
        <w:t>nɤ-mtɕhi kɤ-ndɤm</w:t>
      </w:r>
    </w:p>
    <w:p>
      <w:r>
        <w:t xml:space="preserve">  </w:t>
      </w:r>
      <w:r>
        <w:rPr>
          <w:b/>
        </w:rPr>
        <w:t>nɤ-jaʁ kɤ-ndɤm</w:t>
      </w:r>
    </w:p>
    <w:p>
      <w:r>
        <w:t xml:space="preserve">  </w:t>
      </w:r>
      <w:r>
        <w:rPr>
          <w:b/>
        </w:rPr>
        <w:t>nɤ-jaʁ kɤ-ndɤm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nɤndɯndo</w:t>
      </w:r>
      <w:r>
        <w:t xml:space="preserve"> </w:t>
      </w:r>
      <w:r>
        <w:rPr>
          <w:b/>
        </w:rPr>
        <w:t>ando</w:t>
      </w:r>
      <w:r>
        <w:t xml:space="preserve"> </w:t>
      </w:r>
      <w:r>
        <w:rPr>
          <w:b/>
        </w:rPr>
        <w:t>nɤsnɯndo</w:t>
      </w:r>
      <w:r>
        <w:t>.</w:t>
      </w:r>
    </w:p>
    <w:p>
      <w:r>
        <w:t xml:space="preserve">  2)</w:t>
      </w:r>
      <w:r>
        <w:t xml:space="preserve"> devenir, prendre une charge.</w:t>
      </w:r>
    </w:p>
    <w:p>
      <w:r>
        <w:t xml:space="preserve">  </w:t>
      </w:r>
      <w:r>
        <w:rPr>
          <w:b/>
        </w:rPr>
        <w:t>rɟɤlpu to-ndo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nɤndɯndo</w:t>
      </w:r>
      <w:r>
        <w:t xml:space="preserve"> </w:t>
      </w:r>
      <w:r>
        <w:rPr>
          <w:b/>
        </w:rPr>
        <w:t>ando</w:t>
      </w:r>
      <w:r>
        <w:t xml:space="preserve"> </w:t>
      </w:r>
      <w:r>
        <w:rPr>
          <w:b/>
        </w:rPr>
        <w:t>nɤsnɯndo</w:t>
      </w:r>
      <w:r>
        <w:t>.</w:t>
      </w:r>
    </w:p>
    <w:p>
      <w:r>
        <w:t xml:space="preserve">  3)</w:t>
      </w:r>
      <w:r>
        <w:t xml:space="preserve"> tomber enceinte (animal femelle).</w:t>
      </w:r>
    </w:p>
    <w:p>
      <w:r>
        <w:t xml:space="preserve">  </w:t>
      </w:r>
      <w:r>
        <w:rPr>
          <w:b/>
        </w:rPr>
        <w:t>paʁ ɣɯ ɯ-pɯ to-ndo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nɤndɯndo</w:t>
      </w:r>
      <w:r>
        <w:t xml:space="preserve"> </w:t>
      </w:r>
      <w:r>
        <w:rPr>
          <w:b/>
        </w:rPr>
        <w:t>ando</w:t>
      </w:r>
      <w:r>
        <w:t xml:space="preserve"> </w:t>
      </w:r>
      <w:r>
        <w:rPr>
          <w:b/>
        </w:rPr>
        <w:t>nɤsnɯndo</w:t>
      </w:r>
      <w:r>
        <w:t>.</w:t>
      </w:r>
    </w:p>
    <w:p>
      <w:r>
        <w:t xml:space="preserve">  4)</w:t>
      </w:r>
      <w:r>
        <w:t xml:space="preserve"> attraper (une maladie grave).</w:t>
      </w:r>
    </w:p>
    <w:p>
      <w:r>
        <w:t xml:space="preserve">  </w:t>
      </w:r>
      <w:r>
        <w:rPr>
          <w:b/>
        </w:rPr>
        <w:t>ɯʑo kɯ @aizheng ko-ndo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nɤndɯndo</w:t>
      </w:r>
      <w:r>
        <w:t xml:space="preserve"> </w:t>
      </w:r>
      <w:r>
        <w:rPr>
          <w:b/>
        </w:rPr>
        <w:t>ando</w:t>
      </w:r>
      <w:r>
        <w:t xml:space="preserve"> </w:t>
      </w:r>
      <w:r>
        <w:rPr>
          <w:b/>
        </w:rPr>
        <w:t>nɤsnɯndo</w:t>
      </w:r>
      <w:r>
        <w:t>.</w:t>
      </w:r>
    </w:p>
    <w:p>
      <w:r>
        <w:t xml:space="preserve">  </w:t>
      </w:r>
      <w:r>
        <w:rPr>
          <w:b/>
        </w:rPr>
        <w:t>ɯ-mdoʁ,ndo</w:t>
      </w:r>
      <w:r>
        <w:t xml:space="preserve"> avoir (couleur).</w:t>
      </w:r>
    </w:p>
    <w:p>
      <w:r>
        <w:t xml:space="preserve">  </w:t>
      </w:r>
      <w:r>
        <w:rPr>
          <w:b/>
        </w:rPr>
        <w:t>sɯndo</w:t>
      </w:r>
      <w:r>
        <w:t xml:space="preserve"> prendre avec.</w:t>
      </w:r>
    </w:p>
    <w:p>
      <w:r>
        <w:t xml:space="preserve">  </w:t>
      </w:r>
      <w:r>
        <w:rPr>
          <w:b/>
        </w:rPr>
        <w:t>andɯndo</w:t>
      </w:r>
      <w:r>
        <w:t xml:space="preserve"> s'attacher.</w:t>
      </w:r>
    </w:p>
    <w:p>
      <w:r>
        <w:t xml:space="preserve">  </w:t>
      </w:r>
      <w:r>
        <w:rPr>
          <w:b/>
        </w:rPr>
        <w:t>sɤndɯndo</w:t>
      </w:r>
      <w:r>
        <w:t xml:space="preserve"> clouer, coller ensemble.</w:t>
      </w:r>
    </w:p>
    <w:p>
      <w:r>
        <w:t xml:space="preserve">  </w:t>
      </w:r>
      <w:r>
        <w:rPr>
          <w:b/>
        </w:rPr>
        <w:t>ʑɣɤsɯndo</w:t>
      </w:r>
      <w:r>
        <w:t xml:space="preserve"> se faire attraper.</w:t>
      </w:r>
      <w:r>
        <w:br/>
        <w:br/>
      </w:r>
    </w:p>
    <w:p>
      <w:r>
        <w:rPr>
          <w:b/>
        </w:rPr>
        <w:t>ndo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ndom</w:t>
      </w:r>
      <w:r/>
      <w:r/>
      <w:r>
        <w:t xml:space="preserve">. </w:t>
      </w:r>
      <w:r>
        <w:rPr>
          <w:i/>
        </w:rPr>
        <w:t>non human 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horizontal.</w:t>
      </w:r>
    </w:p>
    <w:p>
      <w:r>
        <w:t xml:space="preserve">  </w:t>
      </w:r>
      <w:r>
        <w:rPr>
          <w:b/>
        </w:rPr>
        <w:t>tʂu pjɤ-ndom</w:t>
      </w:r>
    </w:p>
    <w:p>
      <w:r>
        <w:t xml:space="preserve">  </w:t>
      </w:r>
      <w:r>
        <w:rPr>
          <w:b/>
        </w:rPr>
        <w:t>ɕoŋtɕa pjɤ-ndom</w:t>
      </w:r>
    </w:p>
    <w:p>
      <w:r>
        <w:t xml:space="preserve">  </w:t>
      </w:r>
      <w:r>
        <w:rPr>
          <w:b/>
        </w:rPr>
        <w:t>pjɤ-ndʐaβ tɕe pjɤ-ndom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xthom</w:t>
      </w:r>
      <w:r>
        <w:t>.</w:t>
      </w:r>
      <w:r>
        <w:br/>
        <w:br/>
      </w:r>
    </w:p>
    <w:p>
      <w:r>
        <w:rPr>
          <w:b/>
        </w:rPr>
        <w:t>ndoʁ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croquant, craquant (fruit, branche d'arbre).</w:t>
      </w:r>
    </w:p>
    <w:p>
      <w:r>
        <w:t xml:space="preserve">  </w:t>
      </w:r>
      <w:r>
        <w:rPr>
          <w:b/>
        </w:rPr>
        <w:t>si ɲɯ-ndoʁ</w:t>
      </w:r>
    </w:p>
    <w:p>
      <w:r>
        <w:t xml:space="preserve">  </w:t>
      </w:r>
      <w:r>
        <w:rPr>
          <w:b/>
        </w:rPr>
        <w:t>anɯlni tɕe, tɕe mɤ-ndoʁ</w:t>
      </w:r>
      <w:r>
        <w:br/>
        <w:br/>
      </w:r>
    </w:p>
    <w:p>
      <w:r>
        <w:rPr>
          <w:b/>
        </w:rPr>
        <w:t>ndɯ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apparaître (arc-en-ciel), être construit, être praticable (chemin, pont).</w:t>
      </w:r>
    </w:p>
    <w:p>
      <w:r>
        <w:t xml:space="preserve">  </w:t>
      </w:r>
      <w:r>
        <w:rPr>
          <w:b/>
        </w:rPr>
        <w:t>tʂu ko-ndɯ (lo-ndɯ, ɲɤ-ndɯ, pjɤ-ndɯ)</w:t>
      </w:r>
    </w:p>
    <w:p>
      <w:r>
        <w:t xml:space="preserve">  </w:t>
      </w:r>
      <w:r>
        <w:rPr>
          <w:b/>
        </w:rPr>
        <w:t>ndzom ko-ndɯ</w:t>
      </w:r>
    </w:p>
    <w:p>
      <w:r>
        <w:t xml:space="preserve">  </w:t>
      </w:r>
      <w:r>
        <w:rPr>
          <w:b/>
        </w:rPr>
        <w:t>kɯki ɯ-stu ki tʂu pɯ-me ri, pjɤ-ndɯ</w:t>
      </w:r>
    </w:p>
    <w:p>
      <w:r>
        <w:t xml:space="preserve">  </w:t>
      </w:r>
      <w:r>
        <w:rPr>
          <w:b/>
        </w:rPr>
        <w:t>ndʑa pjɤ-ndɯ</w:t>
      </w:r>
    </w:p>
    <w:p>
      <w:r>
        <w:t xml:space="preserve">  </w:t>
      </w:r>
      <w:r>
        <w:rPr>
          <w:b/>
        </w:rPr>
        <w:t>kukɯtɕu tʂu pjɤ-nɯ-ndɯndɯ ɕti</w:t>
      </w:r>
    </w:p>
    <w:p>
      <w:r>
        <w:t xml:space="preserve">  </w:t>
      </w:r>
      <w:r>
        <w:rPr>
          <w:b/>
        </w:rPr>
        <w:t>tɕhi to-ndɯ</w:t>
      </w:r>
    </w:p>
    <w:p>
      <w:r>
        <w:t xml:space="preserve">  </w:t>
      </w:r>
      <w:r>
        <w:rPr>
          <w:b/>
        </w:rPr>
        <w:t>ɯ-jroʁ ko-ndɯ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thɯ1</w:t>
      </w:r>
      <w:r>
        <w:t>.</w:t>
      </w:r>
      <w:r>
        <w:br/>
        <w:br/>
      </w:r>
    </w:p>
    <w:p>
      <w:r>
        <w:rPr>
          <w:b/>
        </w:rPr>
        <w:t>ndɯ (2)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s'accumuler.</w:t>
      </w:r>
    </w:p>
    <w:p>
      <w:r>
        <w:t xml:space="preserve">  </w:t>
      </w:r>
      <w:r>
        <w:rPr>
          <w:b/>
        </w:rPr>
        <w:t>ji-kɯ-rtoʁ pɯ-dɤn tɕɤn, laχtɕha khro to-ndɯ</w:t>
      </w:r>
    </w:p>
    <w:p>
      <w:r>
        <w:t xml:space="preserve">  </w:t>
      </w:r>
      <w:r>
        <w:rPr>
          <w:b/>
        </w:rPr>
        <w:t>jisŋi tɯtsɣe nɯ khro to-ndɯ</w:t>
      </w:r>
    </w:p>
    <w:p>
      <w:r>
        <w:t xml:space="preserve">  </w:t>
      </w:r>
      <w:r>
        <w:rPr>
          <w:b/>
        </w:rPr>
        <w:t>tɯmpɕar nɤ tɯmpɕar ntsɯ na-kho-nɯ tɕe, tham tɕe sqamŋu-mpɕar jamar to-ndɯ</w:t>
      </w:r>
    </w:p>
    <w:p>
      <w:r>
        <w:t xml:space="preserve">  </w:t>
      </w:r>
      <w:r>
        <w:rPr>
          <w:b/>
        </w:rPr>
        <w:t>wo nɯ sthɯci kɯ-rkɯn nɤ, ndɯ ci me loβ</w:t>
      </w:r>
    </w:p>
    <w:p>
      <w:r>
        <w:t xml:space="preserve">  </w:t>
      </w:r>
      <w:r>
        <w:rPr>
          <w:b/>
        </w:rPr>
        <w:t>tɕhaʁra kɯ-rɯru nɯ kɯ kɯmŋu toŋtsi ku-wum ɲɯ-ɕti ri, tɯrmɯkha tɕe ʁnɯ-ri χsɯ-ri tu-ndɯ ɲɯ-ɕti / ku-ojtɯ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ajtɯ</w:t>
      </w:r>
      <w:r>
        <w:t>.</w:t>
      </w:r>
      <w:r>
        <w:br/>
        <w:br/>
      </w:r>
    </w:p>
    <w:p>
      <w:r>
        <w:rPr>
          <w:b/>
        </w:rPr>
        <w:t>ndɯβ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fine (poudre).</w:t>
      </w:r>
    </w:p>
    <w:p>
      <w:r>
        <w:t xml:space="preserve">  </w:t>
      </w:r>
      <w:r>
        <w:rPr>
          <w:b/>
        </w:rPr>
        <w:t>mɯ́j-ndʐɤz kɯ ɲɯ-ndɯβ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ɣɤndɯβ</w:t>
      </w:r>
      <w:r>
        <w:t>.</w:t>
      </w:r>
      <w:r>
        <w:br/>
        <w:br/>
      </w:r>
    </w:p>
    <w:p>
      <w:r>
        <w:rPr>
          <w:b/>
        </w:rPr>
        <w:t>ndɯchu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à l'ouest.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ɯ-ndɤcu</w:t>
      </w:r>
      <w:r>
        <w:t>.</w:t>
      </w:r>
      <w:r>
        <w:br/>
        <w:br/>
      </w:r>
    </w:p>
    <w:p>
      <w:r>
        <w:rPr>
          <w:b/>
        </w:rPr>
        <w:t>ndɯl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apprivoisé.</w:t>
      </w:r>
    </w:p>
    <w:p>
      <w:r>
        <w:t xml:space="preserve">  </w:t>
      </w:r>
      <w:r>
        <w:rPr>
          <w:b/>
        </w:rPr>
        <w:t>kɯki jla ki kɤ-ndɯl wuma ʑo pɯ-mbat</w:t>
      </w:r>
    </w:p>
    <w:p>
      <w:r>
        <w:t xml:space="preserve">  </w:t>
      </w:r>
      <w:r>
        <w:rPr>
          <w:b/>
        </w:rPr>
        <w:t>sɯɣndɯl</w:t>
      </w:r>
      <w:r>
        <w:t xml:space="preserve"> apprivoiser.</w:t>
      </w:r>
    </w:p>
    <w:p>
      <w:r>
        <w:t xml:space="preserve">  </w:t>
      </w:r>
      <w:r>
        <w:rPr>
          <w:b/>
        </w:rPr>
        <w:t>ɣɤndɯl</w:t>
      </w:r>
      <w:r>
        <w:t xml:space="preserve"> facile à apprivoiser.</w:t>
      </w:r>
      <w:r>
        <w:br/>
        <w:br/>
      </w:r>
    </w:p>
    <w:p>
      <w:r>
        <w:rPr>
          <w:b/>
        </w:rPr>
        <w:t>ndɯl (2)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pulvériser, mettre en poudre.</w:t>
      </w:r>
    </w:p>
    <w:p>
      <w:r>
        <w:t xml:space="preserve">  </w:t>
      </w:r>
      <w:r>
        <w:rPr>
          <w:b/>
        </w:rPr>
        <w:t>ɕnɤto thɯ-ndɯl-a</w:t>
      </w:r>
      <w:r>
        <w:br/>
        <w:br/>
      </w:r>
    </w:p>
    <w:p>
      <w:r>
        <w:rPr>
          <w:b/>
        </w:rPr>
        <w:t>ndɯn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lire à haute voix.</w:t>
      </w:r>
    </w:p>
    <w:p>
      <w:r>
        <w:t xml:space="preserve">  </w:t>
      </w:r>
      <w:r>
        <w:rPr>
          <w:b/>
        </w:rPr>
        <w:t>tɕe nɤ-χpi pɯ-ndɯn jɤɣ</w:t>
      </w:r>
    </w:p>
    <w:p>
      <w:r>
        <w:t xml:space="preserve">  </w:t>
      </w:r>
      <w:r>
        <w:rPr>
          <w:b/>
        </w:rPr>
        <w:t>ɯ-mphru pɯ-ʑe tɕe pɯ-ndɯn</w:t>
      </w:r>
    </w:p>
    <w:p>
      <w:r>
        <w:t xml:space="preserve">  </w:t>
      </w:r>
      <w:r>
        <w:rPr>
          <w:b/>
        </w:rPr>
        <w:t>rɤndɯn</w:t>
      </w:r>
      <w:r>
        <w:t xml:space="preserve"> lire à haute voix.</w:t>
      </w:r>
      <w:r>
        <w:br/>
        <w:br/>
      </w:r>
    </w:p>
    <w:p>
      <w:r>
        <w:rPr>
          <w:b/>
        </w:rPr>
        <w:t>ndɯχu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lis.</w:t>
      </w:r>
    </w:p>
    <w:p>
      <w:r>
        <w:t xml:space="preserve">  </w:t>
      </w:r>
      <w:r>
        <w:rPr>
          <w:b/>
        </w:rPr>
        <w:t>ndɯχu nɯ sɯjno ci ŋu, sɯŋgɯ cho praʁ rchɤβ ra kɤ-ɬoʁ rga, ɯ-qa nɯ ɕkɤtɯm kɯ-fse ɲɯ-βze ŋu, ɯ-ru nɯ kɯ-rɲɟi tsa ʑo tu-fse cha, ɯ-rtaʁ ɲɯ-ɬoʁ mɤ-cha. ɯ-jwaʁ nɯ kɯ-xtɕi tsa kɯ-ɤmtɕoʁ tsa ŋu. ɯ-mɯntoʁ nɯ wuma ʑo mpɕɤr, ʁmɤrsɤr ŋu tɕe, ɲɯ-ʁaʁ tɕe, ɯ-mɯntoʁ nɯ pjɯ-nɯqhɤɴɢaʁ ɯ-qhu chu pɕoʁ tu-ŋgɤɣ ŋu, tɕe ɯ-taʁ kɯ-ɲaʁ kɤ-khra tu.</w:t>
      </w:r>
      <w:r>
        <w:br/>
        <w:br/>
      </w:r>
    </w:p>
    <w:p>
      <w:r>
        <w:rPr>
          <w:b/>
        </w:rPr>
        <w:t>ndza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manger.</w:t>
      </w:r>
    </w:p>
    <w:p>
      <w:r>
        <w:t xml:space="preserve">  2)</w:t>
      </w:r>
      <w:r>
        <w:t xml:space="preserve"> mâcher.</w:t>
      </w:r>
    </w:p>
    <w:p>
      <w:r>
        <w:t xml:space="preserve">  </w:t>
      </w:r>
      <w:r>
        <w:rPr>
          <w:b/>
        </w:rPr>
        <w:t>βʑɯ kɯ tɯ-ŋga to-ndza</w:t>
      </w:r>
    </w:p>
    <w:p>
      <w:r>
        <w:t xml:space="preserve">  </w:t>
      </w:r>
      <w:r>
        <w:rPr>
          <w:b/>
        </w:rPr>
        <w:t>sɯndza</w:t>
      </w:r>
      <w:r/>
      <w:r>
        <w:t xml:space="preserve"> manger avec, faire manger.</w:t>
      </w:r>
      <w:r>
        <w:t xml:space="preserve"> faire manger.</w:t>
      </w:r>
      <w:r>
        <w:t xml:space="preserve"> pouvoir manger.</w:t>
      </w:r>
    </w:p>
    <w:p>
      <w:r>
        <w:t xml:space="preserve">  </w:t>
      </w:r>
      <w:r>
        <w:rPr>
          <w:b/>
        </w:rPr>
        <w:t>nɯɣɯndza</w:t>
      </w:r>
      <w:r>
        <w:t xml:space="preserve"> agréable à manger.</w:t>
      </w:r>
    </w:p>
    <w:p>
      <w:r>
        <w:t xml:space="preserve">  </w:t>
      </w:r>
      <w:r>
        <w:rPr>
          <w:b/>
        </w:rPr>
        <w:t>sɤndza</w:t>
      </w:r>
      <w:r>
        <w:t xml:space="preserve"> piquer.</w:t>
      </w:r>
      <w:r>
        <w:br/>
        <w:br/>
      </w:r>
    </w:p>
    <w:p>
      <w:r>
        <w:rPr>
          <w:b/>
        </w:rPr>
        <w:t>ndzamthaŋ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Ndzamthang.</w:t>
      </w:r>
      <w:r>
        <w:br/>
        <w:br/>
      </w:r>
    </w:p>
    <w:p>
      <w:r>
        <w:rPr>
          <w:b/>
        </w:rPr>
        <w:t>ndzar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séché, être essoré.</w:t>
      </w:r>
    </w:p>
    <w:p>
      <w:r>
        <w:t xml:space="preserve">  </w:t>
      </w:r>
      <w:r>
        <w:rPr>
          <w:b/>
        </w:rPr>
        <w:t>tɯmɯ pjɤ-ndzar</w:t>
      </w:r>
    </w:p>
    <w:p>
      <w:r>
        <w:t xml:space="preserve">  </w:t>
      </w:r>
      <w:r>
        <w:rPr>
          <w:b/>
        </w:rPr>
        <w:t>a-ŋga ɯ-taʁ tɯ-ci mɯ-pɯ-ndzar mɤɕtʂa pɯ-ndzur-a</w:t>
      </w:r>
    </w:p>
    <w:p>
      <w:r>
        <w:t xml:space="preserve">  </w:t>
      </w:r>
      <w:r>
        <w:rPr>
          <w:b/>
        </w:rPr>
        <w:t>tɯ-ŋga nɯ-χtɕi-t-a tɕe a-pɯ-ndzar tɕe chɯ́-wɣ-ɕkho jɤɣ</w:t>
      </w:r>
    </w:p>
    <w:p>
      <w:r>
        <w:t xml:space="preserve">  </w:t>
      </w:r>
      <w:r>
        <w:rPr>
          <w:b/>
        </w:rPr>
        <w:t>tɯ-ŋga nɯ-χtɕi-t-a tɕe a-pɯ-ndzar tɕe tɕetha ʑatsa zbaʁ</w:t>
      </w:r>
    </w:p>
    <w:p>
      <w:r>
        <w:t xml:space="preserve">  </w:t>
      </w:r>
      <w:r>
        <w:rPr>
          <w:b/>
        </w:rPr>
        <w:t>tshɤj tɤ́-wɣ-χtɕi tɕe @shaoji ɯ-ŋgɯ kɤ-rku ra ma kɤ-ndzar mɤ-cha</w:t>
      </w:r>
    </w:p>
    <w:p>
      <w:r>
        <w:t xml:space="preserve">  </w:t>
      </w:r>
      <w:r>
        <w:rPr>
          <w:b/>
        </w:rPr>
        <w:t>nɤ-ŋga nɯ-tɯ-χtɕi tɕe a-tɤ-tɯ-ɕɯɴqoʁ tɕe, tɕe kɤ-ndzar cha</w:t>
      </w:r>
    </w:p>
    <w:p>
      <w:r>
        <w:t xml:space="preserve">  </w:t>
      </w:r>
      <w:r>
        <w:rPr>
          <w:b/>
        </w:rPr>
        <w:t>sɯɣndzar</w:t>
      </w:r>
      <w:r>
        <w:t xml:space="preserve"> essorer.</w:t>
      </w:r>
      <w:r>
        <w:br/>
        <w:br/>
      </w:r>
    </w:p>
    <w:p>
      <w:r>
        <w:rPr>
          <w:b/>
        </w:rPr>
        <w:t>ndzaʁlaŋ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le monde.</w:t>
      </w:r>
      <w:r>
        <w:br/>
        <w:br/>
      </w:r>
    </w:p>
    <w:p>
      <w:r>
        <w:rPr>
          <w:b/>
        </w:rPr>
        <w:t>ndzɤβ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collant, épais (gruau).</w:t>
      </w:r>
    </w:p>
    <w:p>
      <w:r>
        <w:t xml:space="preserve">  </w:t>
      </w:r>
      <w:r>
        <w:rPr>
          <w:b/>
        </w:rPr>
        <w:t>tɯtshi ɲɯ-ndzɤβ</w:t>
      </w:r>
    </w:p>
    <w:p>
      <w:r>
        <w:t xml:space="preserve">  </w:t>
      </w:r>
      <w:r>
        <w:rPr>
          <w:b/>
        </w:rPr>
        <w:t>tɕhɯβroʁ kɯ-ndzɤβ</w:t>
      </w:r>
    </w:p>
    <w:p>
      <w:r>
        <w:t xml:space="preserve">  </w:t>
      </w:r>
      <w:r>
        <w:rPr>
          <w:b/>
        </w:rPr>
        <w:t>nɤndzɤβ</w:t>
      </w:r>
      <w:r>
        <w:t xml:space="preserve"> trouver épais.</w:t>
      </w:r>
      <w:r>
        <w:br/>
        <w:br/>
      </w:r>
    </w:p>
    <w:p>
      <w:r>
        <w:rPr>
          <w:b/>
        </w:rPr>
        <w:t>ndzɤβrta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grosse perle du rosaire, utilisée pour compter les tours.</w:t>
      </w:r>
      <w:r>
        <w:br/>
        <w:br/>
      </w:r>
    </w:p>
    <w:p>
      <w:r>
        <w:rPr>
          <w:b/>
        </w:rPr>
        <w:t>ndzɤpri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ours brun.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pri2</w:t>
      </w:r>
      <w:r>
        <w:t>.</w:t>
      </w:r>
      <w:r>
        <w:br/>
        <w:br/>
      </w:r>
    </w:p>
    <w:p>
      <w:r>
        <w:rPr>
          <w:b/>
        </w:rPr>
        <w:t>ndzɤqhɤjɯ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(fait) de manger dans son coin.</w:t>
      </w:r>
    </w:p>
    <w:p>
      <w:r>
        <w:t xml:space="preserve">  </w:t>
      </w:r>
      <w:r>
        <w:rPr>
          <w:b/>
        </w:rPr>
        <w:t>ndzɤqhɤjɯ to-βzu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rɯndzɤqhɤjɯ</w:t>
      </w:r>
      <w:r>
        <w:t>.</w:t>
      </w:r>
      <w:r>
        <w:br/>
        <w:br/>
      </w:r>
    </w:p>
    <w:p>
      <w:r>
        <w:rPr>
          <w:b/>
        </w:rPr>
        <w:t>ndzɤrndzɤr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seul.</w:t>
      </w:r>
    </w:p>
    <w:p>
      <w:r>
        <w:t xml:space="preserve">  </w:t>
      </w:r>
      <w:r>
        <w:rPr>
          <w:b/>
        </w:rPr>
        <w:t>tɯrme tɯ-rdoʁ ndzɤrndzɤr</w:t>
      </w:r>
      <w:r>
        <w:br/>
        <w:br/>
      </w:r>
    </w:p>
    <w:p>
      <w:r>
        <w:rPr>
          <w:b/>
        </w:rPr>
        <w:t>ndzɤt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grandir.</w:t>
      </w:r>
    </w:p>
    <w:p>
      <w:r>
        <w:t xml:space="preserve">  </w:t>
      </w:r>
      <w:r>
        <w:rPr>
          <w:b/>
        </w:rPr>
        <w:t>stoʁ ɕɤxɕo tɕe to-ndzɤt</w:t>
      </w:r>
    </w:p>
    <w:p>
      <w:r>
        <w:t xml:space="preserve">  </w:t>
      </w:r>
      <w:r>
        <w:rPr>
          <w:b/>
        </w:rPr>
        <w:t>tɤ-pɤtso cho-ndzɤt</w:t>
      </w:r>
      <w:r>
        <w:br/>
        <w:br/>
      </w:r>
    </w:p>
    <w:p>
      <w:r>
        <w:rPr>
          <w:b/>
        </w:rPr>
        <w:t>ndzɤtshi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rɯndzɤtshi</w:t>
      </w:r>
      <w:r>
        <w:t>.</w:t>
      </w:r>
      <w:r>
        <w:br/>
        <w:br/>
      </w:r>
    </w:p>
    <w:p>
      <w:r>
        <w:rPr>
          <w:b/>
        </w:rPr>
        <w:t>ndzɤtshi (2)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manger et boire.</w:t>
      </w:r>
    </w:p>
    <w:p>
      <w:r>
        <w:t xml:space="preserve">  </w:t>
      </w:r>
      <w:r>
        <w:rPr>
          <w:b/>
        </w:rPr>
        <w:t>ɯʑo kɯ tɯ-mgo ra to-ndzɤtshi</w:t>
      </w:r>
      <w:r>
        <w:br/>
        <w:br/>
      </w:r>
    </w:p>
    <w:p>
      <w:r>
        <w:rPr>
          <w:b/>
        </w:rPr>
        <w:t>ndzi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enroué.</w:t>
      </w:r>
    </w:p>
    <w:p>
      <w:r>
        <w:t xml:space="preserve">  </w:t>
      </w:r>
      <w:r>
        <w:rPr>
          <w:b/>
        </w:rPr>
        <w:t>a-rqo ko-ndzi</w:t>
      </w:r>
      <w:r>
        <w:br/>
        <w:br/>
      </w:r>
    </w:p>
    <w:p>
      <w:r>
        <w:rPr>
          <w:b/>
        </w:rPr>
        <w:t>ndziaʁ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1)</w:t>
      </w:r>
      <w:r>
        <w:t xml:space="preserve"> solide (nœud).</w:t>
      </w:r>
    </w:p>
    <w:p>
      <w:r>
        <w:t xml:space="preserve">  </w:t>
      </w:r>
      <w:r>
        <w:rPr>
          <w:b/>
        </w:rPr>
        <w:t>kɯki tɤ-mtɯ chɤ-ndziaʁ tɕe kɤ-rla ɲɯ-ɴqa</w:t>
      </w:r>
    </w:p>
    <w:p>
      <w:r>
        <w:t xml:space="preserve">  2)</w:t>
      </w:r>
      <w:r>
        <w:t xml:space="preserve"> bien (mémoriser).</w:t>
      </w:r>
    </w:p>
    <w:p>
      <w:r>
        <w:t xml:space="preserve">  </w:t>
      </w:r>
      <w:r>
        <w:rPr>
          <w:b/>
        </w:rPr>
        <w:t>kɤ-ɕɯftaʁ ko-ndziaʁ</w:t>
      </w:r>
    </w:p>
    <w:p>
      <w:r>
        <w:t xml:space="preserve">  3)</w:t>
      </w:r>
      <w:r>
        <w:t xml:space="preserve"> foncé.</w:t>
      </w:r>
    </w:p>
    <w:p>
      <w:r>
        <w:t xml:space="preserve">  </w:t>
      </w:r>
      <w:r>
        <w:rPr>
          <w:b/>
        </w:rPr>
        <w:t>ɯ-mdoʁ ɲɯ-ndziaʁ</w:t>
      </w:r>
    </w:p>
    <w:p>
      <w:r>
        <w:t xml:space="preserve">  </w:t>
      </w:r>
      <w:r>
        <w:rPr>
          <w:b/>
        </w:rPr>
        <w:t>ɣɤndziaʁ</w:t>
      </w:r>
      <w:r/>
      <w:r>
        <w:br/>
        <w:br/>
      </w:r>
    </w:p>
    <w:p>
      <w:r>
        <w:rPr>
          <w:b/>
        </w:rPr>
        <w:t>ndzom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ndzom2</w:t>
      </w:r>
      <w:r>
        <w:t>.</w:t>
      </w:r>
      <w:r>
        <w:br/>
        <w:br/>
      </w:r>
    </w:p>
    <w:p>
      <w:r>
        <w:rPr>
          <w:b/>
        </w:rPr>
        <w:t>ndzom (2)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couvrir le fleuve (glace).</w:t>
      </w:r>
    </w:p>
    <w:p>
      <w:r>
        <w:t xml:space="preserve">  </w:t>
      </w:r>
      <w:r>
        <w:rPr>
          <w:b/>
        </w:rPr>
        <w:t>tɯ-ci ɯ-taʁ tɤ-jpɣom ko-ndzom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ndzom1</w:t>
      </w:r>
      <w:r>
        <w:t>.</w:t>
      </w:r>
      <w:r>
        <w:br/>
        <w:br/>
      </w:r>
    </w:p>
    <w:p>
      <w:r>
        <w:rPr>
          <w:b/>
        </w:rPr>
        <w:t>ndzoʁ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porter (fruits; partie d'un objet).</w:t>
      </w:r>
    </w:p>
    <w:p>
      <w:r>
        <w:t xml:space="preserve">  </w:t>
      </w:r>
      <w:r>
        <w:rPr>
          <w:b/>
        </w:rPr>
        <w:t>ɯ-mat ko-ndzoʁ</w:t>
      </w:r>
    </w:p>
    <w:p>
      <w:r>
        <w:t xml:space="preserve">  </w:t>
      </w:r>
      <w:r>
        <w:rPr>
          <w:b/>
        </w:rPr>
        <w:t>ftɕar ko-ndzoʁ</w:t>
      </w:r>
    </w:p>
    <w:p>
      <w:r>
        <w:t xml:space="preserve">  </w:t>
      </w:r>
      <w:r>
        <w:rPr>
          <w:b/>
        </w:rPr>
        <w:t>qartsɯ ko-ndzoʁ</w:t>
      </w:r>
    </w:p>
    <w:p>
      <w:r>
        <w:t xml:space="preserve">  </w:t>
      </w:r>
      <w:r>
        <w:rPr>
          <w:b/>
        </w:rPr>
        <w:t>jisŋi @qihao ko-ndzoʁ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tshoʁ</w:t>
      </w:r>
      <w:r>
        <w:t>.</w:t>
      </w:r>
      <w:r>
        <w:br/>
        <w:br/>
      </w:r>
    </w:p>
    <w:p>
      <w:r>
        <w:rPr>
          <w:b/>
        </w:rPr>
        <w:t>ndzoʁtɣa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empan (pouce et index).</w:t>
      </w:r>
      <w:r>
        <w:br/>
        <w:br/>
      </w:r>
    </w:p>
    <w:p>
      <w:r>
        <w:rPr>
          <w:b/>
        </w:rPr>
        <w:t>ndzri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tordre.</w:t>
      </w:r>
    </w:p>
    <w:p>
      <w:r>
        <w:t xml:space="preserve">  </w:t>
      </w:r>
      <w:r>
        <w:rPr>
          <w:b/>
        </w:rPr>
        <w:t>aʑo tɯ-ŋga nɯ-χtɕi-t-a tɕe pɯ-ndzri-t-a tɕe tɯ-ci pɯ-tɕat-a</w:t>
      </w:r>
    </w:p>
    <w:p>
      <w:r>
        <w:t xml:space="preserve">  </w:t>
      </w:r>
      <w:r>
        <w:rPr>
          <w:b/>
        </w:rPr>
        <w:t>tɯ-ŋga kɤ-χtɕi nɯ-jɤɣ tɕe tú-wɣ-ndzri ra, tɕe ɯ-ci a-pɯ-nɯ-ɬoʁ ra</w:t>
      </w:r>
    </w:p>
    <w:p>
      <w:r>
        <w:t xml:space="preserve">  </w:t>
      </w:r>
      <w:r>
        <w:rPr>
          <w:b/>
        </w:rPr>
        <w:t>a-ɕa ma-tɤ-tɯ-ndzri ma ɲɯ-mŋɤm</w:t>
      </w:r>
    </w:p>
    <w:p>
      <w:r>
        <w:t xml:space="preserve">  </w:t>
      </w:r>
      <w:r>
        <w:rPr>
          <w:b/>
        </w:rPr>
        <w:t>rɟɯma kɤ-ndzri tɕe a-tɤ-ɤsɯɣ</w:t>
      </w:r>
    </w:p>
    <w:p>
      <w:r>
        <w:t xml:space="preserve">  </w:t>
      </w:r>
      <w:r>
        <w:rPr>
          <w:b/>
        </w:rPr>
        <w:t>andzɯndzri</w:t>
      </w:r>
      <w:r>
        <w:t xml:space="preserve"> être tordu, enroulé (fil, corde).</w:t>
      </w:r>
      <w:r>
        <w:br/>
        <w:br/>
      </w:r>
    </w:p>
    <w:p>
      <w:r>
        <w:rPr>
          <w:b/>
        </w:rPr>
        <w:t>ndzrɯ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poinçon.</w:t>
      </w:r>
    </w:p>
    <w:p>
      <w:r>
        <w:t xml:space="preserve">  </w:t>
      </w:r>
      <w:r>
        <w:rPr>
          <w:b/>
        </w:rPr>
        <w:t>ndzrɯ pɯ-lat-a</w:t>
      </w:r>
      <w:r>
        <w:br/>
        <w:br/>
      </w:r>
    </w:p>
    <w:p>
      <w:r>
        <w:rPr>
          <w:b/>
        </w:rPr>
        <w:t>ndzu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prêt.</w:t>
      </w:r>
    </w:p>
    <w:p>
      <w:r>
        <w:t xml:space="preserve">  </w:t>
      </w:r>
      <w:r>
        <w:rPr>
          <w:b/>
        </w:rPr>
        <w:t>kɤ-ɕe pɤjkhu mɤ-ndzu-a</w:t>
      </w:r>
    </w:p>
    <w:p>
      <w:r>
        <w:t xml:space="preserve">  </w:t>
      </w:r>
      <w:r>
        <w:rPr>
          <w:b/>
        </w:rPr>
        <w:t>kɤ-ɕe tɤ-ndzu-a</w:t>
      </w:r>
    </w:p>
    <w:p>
      <w:r>
        <w:t xml:space="preserve">  </w:t>
      </w:r>
      <w:r>
        <w:rPr>
          <w:b/>
        </w:rPr>
        <w:t>ʑa a-tɤ-ndzu ɲɯ-ra tɕe tɤ-ɕɯmbɣom</w:t>
      </w:r>
      <w:r>
        <w:br/>
        <w:br/>
      </w:r>
    </w:p>
    <w:p>
      <w:r>
        <w:rPr>
          <w:b/>
        </w:rPr>
        <w:t>ndzur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debout.</w:t>
      </w:r>
    </w:p>
    <w:p>
      <w:r>
        <w:t xml:space="preserve">  </w:t>
      </w:r>
      <w:r>
        <w:rPr>
          <w:b/>
        </w:rPr>
        <w:t>aʑo tɤ-ndzur-a</w:t>
      </w:r>
    </w:p>
    <w:p>
      <w:r>
        <w:t xml:space="preserve">  </w:t>
      </w:r>
      <w:r>
        <w:rPr>
          <w:b/>
        </w:rPr>
        <w:t>nɤʑo to-tɯ-ndzur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sɯɣndzur</w:t>
      </w:r>
      <w:r>
        <w:t>.</w:t>
      </w:r>
      <w:r>
        <w:br/>
        <w:br/>
      </w:r>
    </w:p>
    <w:p>
      <w:r>
        <w:rPr>
          <w:b/>
        </w:rPr>
        <w:t>ndzɯ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éduquer.</w:t>
      </w:r>
    </w:p>
    <w:p>
      <w:r>
        <w:t xml:space="preserve">  </w:t>
      </w:r>
      <w:r>
        <w:rPr>
          <w:b/>
        </w:rPr>
        <w:t>tɤ-potso kɤ-ndzɯ ra</w:t>
      </w:r>
    </w:p>
    <w:p>
      <w:r>
        <w:t xml:space="preserve">  </w:t>
      </w:r>
      <w:r>
        <w:rPr>
          <w:b/>
        </w:rPr>
        <w:t>a-mu kɯ tɤ́-wɣ-ndzɯ-a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ndzɯmbra</w:t>
      </w:r>
      <w:r>
        <w:t xml:space="preserve"> </w:t>
      </w:r>
      <w:r>
        <w:rPr>
          <w:b/>
        </w:rPr>
        <w:t>sindzɯ</w:t>
      </w:r>
      <w:r>
        <w:t>.</w:t>
      </w:r>
      <w:r>
        <w:br/>
        <w:br/>
      </w:r>
    </w:p>
    <w:p>
      <w:r>
        <w:rPr>
          <w:b/>
        </w:rPr>
        <w:t>ndzɯɣ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soigneux.</w:t>
      </w:r>
    </w:p>
    <w:p>
      <w:r>
        <w:t xml:space="preserve">  </w:t>
      </w:r>
      <w:r>
        <w:rPr>
          <w:b/>
        </w:rPr>
        <w:t>nɤki tɯrme nɯ tɕhi tɤ-nɯ-mɯ-ma wuma ʑo kɯ-ndzɯɣ ci ŋu</w:t>
      </w:r>
    </w:p>
    <w:p>
      <w:r>
        <w:t xml:space="preserve">  </w:t>
      </w:r>
      <w:r>
        <w:rPr>
          <w:b/>
        </w:rPr>
        <w:t>kɯndzɯɣ</w:t>
      </w:r>
      <w:r>
        <w:t xml:space="preserve"> on dirait que.</w:t>
      </w:r>
      <w:r>
        <w:br/>
        <w:br/>
      </w:r>
    </w:p>
    <w:p>
      <w:r>
        <w:rPr>
          <w:b/>
        </w:rPr>
        <w:t>ndzɯmbra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éduquer.</w:t>
      </w:r>
    </w:p>
    <w:p>
      <w:r>
        <w:t xml:space="preserve">  </w:t>
      </w:r>
      <w:r>
        <w:rPr>
          <w:b/>
        </w:rPr>
        <w:t>a-mu kɯ tɤ́-wɣ-ndzɯmbra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ndzɯ</w:t>
      </w:r>
      <w:r>
        <w:t>.</w:t>
      </w:r>
      <w:r>
        <w:br/>
        <w:br/>
      </w:r>
    </w:p>
    <w:p>
      <w:r>
        <w:rPr>
          <w:b/>
        </w:rPr>
        <w:t>ndzɯŋɯ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récipient en terre.</w:t>
      </w:r>
      <w:r>
        <w:br/>
        <w:br/>
      </w:r>
    </w:p>
    <w:p>
      <w:r>
        <w:rPr>
          <w:b/>
        </w:rPr>
        <w:t>ndzɯpe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s'asseoir par terre avec les deux jambes l'une sur l'autre en travers (la manière dont les femmes doivent s'asseoir lorsqu'elle n'ont pas de travail à faire).</w:t>
      </w:r>
    </w:p>
    <w:p>
      <w:r>
        <w:t xml:space="preserve">  </w:t>
      </w:r>
      <w:r>
        <w:rPr>
          <w:b/>
        </w:rPr>
        <w:t>ndzɯpe nɯ-βzu-t-a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sɯndzɯpe</w:t>
      </w:r>
      <w:r>
        <w:t>.</w:t>
      </w:r>
      <w:r>
        <w:br/>
        <w:br/>
      </w:r>
    </w:p>
    <w:p>
      <w:r>
        <w:rPr>
          <w:b/>
        </w:rPr>
        <w:t>ndzɯr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au complet.</w:t>
      </w:r>
    </w:p>
    <w:p>
      <w:r>
        <w:t xml:space="preserve">  </w:t>
      </w:r>
      <w:r>
        <w:rPr>
          <w:b/>
        </w:rPr>
        <w:t>tɯrme jo-ndzɯr-nɯ</w:t>
      </w:r>
    </w:p>
    <w:p>
      <w:r>
        <w:t xml:space="preserve">  </w:t>
      </w:r>
      <w:r>
        <w:rPr>
          <w:b/>
        </w:rPr>
        <w:t>sɯɣndzɯr</w:t>
      </w:r>
      <w:r>
        <w:t xml:space="preserve"> préparer au complet.</w:t>
      </w:r>
      <w:r>
        <w:br/>
        <w:br/>
      </w:r>
    </w:p>
    <w:p>
      <w:r>
        <w:rPr>
          <w:b/>
        </w:rPr>
        <w:t>ndzɯrnaʁ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guêpe.</w:t>
      </w:r>
    </w:p>
    <w:p>
      <w:r>
        <w:t xml:space="preserve">  </w:t>
      </w:r>
      <w:r>
        <w:rPr>
          <w:b/>
        </w:rPr>
        <w:t>ndzɯrnaʁ nɯ ɯʑo mɯ́j-wxti ri, ku-kɯ-mtsɯɣ tɕe wuma ɲɯ-ɤɣɯtɯɣ tɕe ʁʑɯnɯ kɯ tɤ-ŋkhɯt tɤ-kɤ-lɤt fse tu-kɯ-ti ɲɯ-ŋu ma kɤ-kɯ-mtsɯɣ tɕe pjɯ-kɯ-tʂaβ ɲɯ-ŋgrɤl, laʁnɯ-sŋi ku-kɯ-ɕɯ-rŋgɯ ɲɯ-ngrɤl, tɕe ɯʑo sɯku ri ku-ndzoʁ tɕe ɯ-kho kɯ-wxtɯ-wxti tu-nɯ-βze ɲɯ-cha. ɯ-kho nɯ kɤ-rtɯ-rtɯm ɲɯ-ŋu. ɯ-spa nɯ tɕhi ŋu ma ku-nɤmɯma tɕe kɯ-mnɯ-mnu kɯ-mpɯ-mpɯ ci ɲɯ-ŋu, ɯ-ŋgɯ tɯmɯ cho qale ku-ɕe mɯ́j-cha, ɯ-kɯ-spoʁ pa pjɯ-ru ɲɯ-ŋu tɕe ɯʑo ɯ-kɯm ɲɯ-ŋu. kú-wɣ-nɯrca tɕe ɲɯ-kɯ-mtsɯɣ ma nɯ maʁ nɤ mɯ́j-kɯ-mtsɯɣ.</w:t>
      </w:r>
      <w:r>
        <w:br/>
        <w:br/>
      </w:r>
    </w:p>
    <w:p>
      <w:r>
        <w:rPr>
          <w:b/>
        </w:rPr>
        <w:t>ndʐa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cause.</w:t>
      </w:r>
    </w:p>
    <w:p>
      <w:r>
        <w:t xml:space="preserve">  </w:t>
      </w:r>
      <w:r>
        <w:rPr>
          <w:b/>
        </w:rPr>
        <w:t>aʑɯɣ ndʐa ŋu ɕi, nɤʑɯɣ ndʐa ŋu, aj mɯ́j-tso-a</w:t>
      </w:r>
      <w:r>
        <w:br/>
        <w:br/>
      </w:r>
    </w:p>
    <w:p>
      <w:r>
        <w:rPr>
          <w:b/>
        </w:rPr>
        <w:t>ndʐaβ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tomber (arbre, mur).</w:t>
      </w:r>
    </w:p>
    <w:p>
      <w:r>
        <w:t xml:space="preserve">  </w:t>
      </w:r>
      <w:r>
        <w:rPr>
          <w:b/>
        </w:rPr>
        <w:t>ɯʑo pjɤ-ndʐaβ</w:t>
      </w:r>
    </w:p>
    <w:p>
      <w:r>
        <w:t xml:space="preserve">  </w:t>
      </w:r>
      <w:r>
        <w:rPr>
          <w:b/>
        </w:rPr>
        <w:t>pɯ-ndʐaβ-a</w:t>
      </w:r>
    </w:p>
    <w:p>
      <w:r>
        <w:t xml:space="preserve">  </w:t>
      </w:r>
      <w:r>
        <w:rPr>
          <w:b/>
        </w:rPr>
        <w:t>znde cho-ndʐaβ</w:t>
      </w:r>
    </w:p>
    <w:p>
      <w:r>
        <w:t xml:space="preserve">  </w:t>
      </w:r>
      <w:r>
        <w:rPr>
          <w:b/>
        </w:rPr>
        <w:t>tʂu mɯ́j-sɤɣa tɕe pjɤ-ndʐaβ</w:t>
      </w:r>
    </w:p>
    <w:p>
      <w:r>
        <w:t xml:space="preserve">  </w:t>
      </w:r>
      <w:r>
        <w:rPr>
          <w:b/>
        </w:rPr>
        <w:t>nɯŋa alo pjɤ-ndʐaβ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tʂaβ</w:t>
      </w:r>
      <w:r>
        <w:t xml:space="preserve"> </w:t>
      </w:r>
      <w:r>
        <w:rPr>
          <w:b/>
        </w:rPr>
        <w:t>sɤndʐaβ</w:t>
      </w:r>
      <w:r>
        <w:t>.</w:t>
      </w:r>
      <w:r>
        <w:br/>
        <w:br/>
      </w:r>
    </w:p>
    <w:p>
      <w:r>
        <w:rPr>
          <w:b/>
        </w:rPr>
        <w:t>ndʐi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fondre.</w:t>
      </w:r>
    </w:p>
    <w:p>
      <w:r>
        <w:t xml:space="preserve">  </w:t>
      </w:r>
      <w:r>
        <w:rPr>
          <w:b/>
        </w:rPr>
        <w:t>tɯ-ci ɯ-rkɯ tɤjpɣom ra pjɤ-ndʐi</w:t>
      </w:r>
    </w:p>
    <w:p>
      <w:r>
        <w:t xml:space="preserve">  </w:t>
      </w:r>
      <w:r>
        <w:rPr>
          <w:b/>
        </w:rPr>
        <w:t>zgoku tɤjpa ra pjɤ-ndʐi</w:t>
      </w:r>
    </w:p>
    <w:p>
      <w:r>
        <w:t xml:space="preserve">  </w:t>
      </w:r>
      <w:r>
        <w:rPr>
          <w:b/>
        </w:rPr>
        <w:t>ta-mar pɯ-ndʐi</w:t>
      </w:r>
    </w:p>
    <w:p>
      <w:r>
        <w:t xml:space="preserve">  </w:t>
      </w:r>
      <w:r>
        <w:rPr>
          <w:b/>
        </w:rPr>
        <w:t>sɯɣndʐi</w:t>
      </w:r>
      <w:r>
        <w:t xml:space="preserve"> faire fondre.</w:t>
      </w:r>
      <w:r>
        <w:br/>
        <w:br/>
      </w:r>
    </w:p>
    <w:p>
      <w:r>
        <w:rPr>
          <w:b/>
        </w:rPr>
        <w:t>ndʐoʁ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effrayé (animal, surtout cheval).</w:t>
      </w:r>
    </w:p>
    <w:p>
      <w:r>
        <w:t xml:space="preserve">  </w:t>
      </w:r>
      <w:r>
        <w:rPr>
          <w:b/>
        </w:rPr>
        <w:t>mbro ɲɤ-ndʐoʁ</w:t>
      </w:r>
    </w:p>
    <w:p>
      <w:r>
        <w:t xml:space="preserve">  </w:t>
      </w:r>
      <w:r>
        <w:rPr>
          <w:b/>
        </w:rPr>
        <w:t>sɯɣndʐoʁ</w:t>
      </w:r>
      <w:r>
        <w:t xml:space="preserve"> effrayer.</w:t>
      </w:r>
      <w:r>
        <w:br/>
        <w:br/>
      </w:r>
    </w:p>
    <w:p>
      <w:r>
        <w:rPr>
          <w:b/>
        </w:rPr>
        <w:t>ndʐuwa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hôte.</w:t>
      </w:r>
    </w:p>
    <w:p>
      <w:r>
        <w:t xml:space="preserve">  </w:t>
      </w:r>
      <w:r>
        <w:rPr>
          <w:b/>
        </w:rPr>
        <w:t>jisŋi a-ndʐuwa ɣɤʑu wo</w:t>
      </w:r>
      <w:r>
        <w:br/>
        <w:br/>
      </w:r>
    </w:p>
    <w:p>
      <w:r>
        <w:rPr>
          <w:b/>
        </w:rPr>
        <w:t>ndʐɯɣlɤm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règle.</w:t>
      </w:r>
      <w:r>
        <w:br/>
        <w:br/>
      </w:r>
    </w:p>
    <w:p>
      <w:r>
        <w:rPr>
          <w:b/>
        </w:rPr>
        <w:t>ndʐɯm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t xml:space="preserve">  1)</w:t>
      </w:r>
      <w:r>
        <w:t xml:space="preserve"> rapide.</w:t>
      </w:r>
    </w:p>
    <w:p>
      <w:r>
        <w:t xml:space="preserve">  2)</w:t>
      </w:r>
      <w:r>
        <w:t xml:space="preserve"> courant (parole).</w:t>
      </w:r>
    </w:p>
    <w:p>
      <w:r>
        <w:t xml:space="preserve">  </w:t>
      </w:r>
      <w:r>
        <w:rPr>
          <w:b/>
        </w:rPr>
        <w:t>@piqiu ɲɯ-ndʐɯm</w:t>
      </w:r>
    </w:p>
    <w:p>
      <w:r>
        <w:t xml:space="preserve">  </w:t>
      </w:r>
      <w:r>
        <w:rPr>
          <w:b/>
        </w:rPr>
        <w:t>mkhɯrlu ɲɯ-ndʐɯm</w:t>
      </w:r>
    </w:p>
    <w:p>
      <w:r>
        <w:t xml:space="preserve">  </w:t>
      </w:r>
      <w:r>
        <w:rPr>
          <w:b/>
        </w:rPr>
        <w:t>qale ɲɯ-ndʐɯm</w:t>
      </w:r>
    </w:p>
    <w:p>
      <w:r>
        <w:t xml:space="preserve">  </w:t>
      </w:r>
      <w:r>
        <w:rPr>
          <w:b/>
        </w:rPr>
        <w:t>ɯ-tɯ-ɤre ɲɯ-ndʐɯm</w:t>
      </w:r>
    </w:p>
    <w:p>
      <w:r>
        <w:t xml:space="preserve">  </w:t>
      </w:r>
      <w:r>
        <w:rPr>
          <w:b/>
        </w:rPr>
        <w:t>ɯ-ɕmi ɲɯ-ndʐɯm</w:t>
      </w:r>
    </w:p>
    <w:p>
      <w:r>
        <w:t xml:space="preserve">  </w:t>
      </w:r>
      <w:r>
        <w:rPr>
          <w:b/>
        </w:rPr>
        <w:t>kɤ-ti a-kɤ-ndʐɯm ɲɯ-sɯsam-a</w:t>
      </w:r>
      <w:r>
        <w:br/>
        <w:br/>
      </w:r>
    </w:p>
    <w:p>
      <w:r>
        <w:rPr>
          <w:b/>
        </w:rPr>
        <w:t>ndʐɯnbu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hôte.</w:t>
      </w:r>
    </w:p>
    <w:p>
      <w:r>
        <w:t xml:space="preserve">  </w:t>
      </w:r>
      <w:r>
        <w:rPr>
          <w:b/>
        </w:rPr>
        <w:t>ndʐɯnbu ɕe-a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nɯndʐɯnbu</w:t>
      </w:r>
      <w:r>
        <w:t>.</w:t>
      </w:r>
      <w:r>
        <w:br/>
        <w:br/>
      </w:r>
    </w:p>
    <w:p>
      <w:r>
        <w:rPr>
          <w:b/>
        </w:rPr>
        <w:t>ndʐɯnphɤrscoʁ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louche en cuivre.</w:t>
      </w:r>
    </w:p>
    <w:p>
      <w:r>
        <w:t xml:space="preserve">  </w:t>
      </w:r>
      <w:r>
        <w:rPr>
          <w:b/>
        </w:rPr>
        <w:t>ndʐɯnphɤrscoʁ nɯ scoʁ ɯ-jɯ kɯ-zri tsa ci ŋu, ɯ-jɯ nɯ ɕom ŋu, ɯ-pɤl nɯ ɯ-pa nɯ ra zan ŋu, ɯ-taʁ tɕe raʁ ku-ɕe ŋu, ɯ-mŋu nɯ li zaŋ ŋu, tɕe kɯɕɯŋgɯ tʂha ɯ-z-nɤrkɯku pjɤ-ŋu, tɯ-jno sɤ-rku mɤ-sna ma zaŋ cho raʁ ni ʁnaʁna ʑo kɯ-nɤmar nɯ-atɕaʁ tɕe ʁja ɲɯ-ɬoʁ ŋu tɕe, ʁja nɯ kɯ tɯrme tu-kɯ-ɕɯngo ŋgrɤl.</w:t>
      </w:r>
      <w:r>
        <w:br/>
        <w:br/>
      </w:r>
    </w:p>
    <w:p>
      <w:r>
        <w:rPr>
          <w:b/>
        </w:rPr>
        <w:t>ndʑa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arc-en-ciel.</w:t>
      </w:r>
    </w:p>
    <w:p>
      <w:r>
        <w:t xml:space="preserve">  </w:t>
      </w:r>
      <w:r>
        <w:rPr>
          <w:b/>
        </w:rPr>
        <w:t>thaχtsa ɯ-rkɯ khatoʁ lu-kɯ-ɕe nɯ ɯ-ndʑa rmi</w:t>
      </w:r>
      <w:r>
        <w:br/>
        <w:br/>
      </w:r>
    </w:p>
    <w:p>
      <w:r>
        <w:rPr>
          <w:b/>
        </w:rPr>
        <w:t>ndʑaʁ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1)</w:t>
      </w:r>
      <w:r>
        <w:t xml:space="preserve"> flotter, nager.</w:t>
      </w:r>
    </w:p>
    <w:p>
      <w:r>
        <w:t xml:space="preserve">  2)</w:t>
      </w:r>
      <w:r>
        <w:t xml:space="preserve"> traverser la rivière à gué.</w:t>
      </w:r>
    </w:p>
    <w:p>
      <w:r>
        <w:t xml:space="preserve">  </w:t>
      </w:r>
      <w:r>
        <w:rPr>
          <w:b/>
        </w:rPr>
        <w:t>kɤ-ndʑaʁ ndɤre sɤɣmu tɕe aj mɤ-cha-a</w:t>
      </w:r>
      <w:r>
        <w:br/>
        <w:br/>
      </w:r>
    </w:p>
    <w:p>
      <w:r>
        <w:rPr>
          <w:b/>
        </w:rPr>
        <w:t>ndʑɤβ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brûler.</w:t>
      </w:r>
    </w:p>
    <w:p>
      <w:r>
        <w:t xml:space="preserve">  </w:t>
      </w:r>
      <w:r>
        <w:rPr>
          <w:b/>
        </w:rPr>
        <w:t>ɕoʁɕoʁ to-ndʑɤβ</w:t>
      </w:r>
    </w:p>
    <w:p>
      <w:r>
        <w:t xml:space="preserve">  </w:t>
      </w:r>
      <w:r>
        <w:rPr>
          <w:b/>
        </w:rPr>
        <w:t>xɕaj a-tɤ-ndʑɤβ tɕe pe ma ɯ-fsɤqhe tɕe tɕe nɯ ɯ-stu nɯ kɯ-tshu tu-ɬoʁ ŋu, tɕe fsapaʁ ra rga-nɯ</w:t>
      </w:r>
    </w:p>
    <w:p>
      <w:r>
        <w:t xml:space="preserve">  </w:t>
      </w:r>
      <w:r>
        <w:rPr>
          <w:b/>
        </w:rPr>
        <w:t>tɯ-ŋga pjɤ-ndʑɤβ</w:t>
      </w:r>
    </w:p>
    <w:p>
      <w:r>
        <w:t xml:space="preserve">  </w:t>
      </w:r>
      <w:r>
        <w:rPr>
          <w:b/>
        </w:rPr>
        <w:t>kha pjɤ-ndʑɤβ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tɕɤβ</w:t>
      </w:r>
      <w:r>
        <w:t>.</w:t>
      </w:r>
      <w:r>
        <w:br/>
        <w:br/>
      </w:r>
    </w:p>
    <w:p>
      <w:r>
        <w:rPr>
          <w:b/>
        </w:rPr>
        <w:t>ndʑɤm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chaud, tiède, tendre (personne).</w:t>
      </w:r>
    </w:p>
    <w:p>
      <w:r>
        <w:t xml:space="preserve">  </w:t>
      </w:r>
      <w:r>
        <w:rPr>
          <w:b/>
        </w:rPr>
        <w:t>kɯ-ndʑɤm tɤ-ndze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ɣɤndʑɤm</w:t>
      </w:r>
      <w:r>
        <w:t>.</w:t>
      </w:r>
      <w:r>
        <w:br/>
        <w:br/>
      </w:r>
    </w:p>
    <w:p>
      <w:r>
        <w:rPr>
          <w:b/>
        </w:rPr>
        <w:t>ndʑɤrndʑɤr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très fin.</w:t>
      </w:r>
    </w:p>
    <w:p>
      <w:r>
        <w:t xml:space="preserve">  </w:t>
      </w:r>
      <w:r>
        <w:rPr>
          <w:b/>
        </w:rPr>
        <w:t>kɯ-xtshɯ-xtshɯm ndʑɤrndʑɤr ɲɯ-ŋu</w:t>
      </w:r>
    </w:p>
    <w:p>
      <w:r>
        <w:t xml:space="preserve">  </w:t>
      </w:r>
      <w:r>
        <w:rPr>
          <w:b/>
        </w:rPr>
        <w:t>tɤ-ri kɯ-fse ci ndʑɤrndʑɤr pjɤ-ri</w:t>
      </w:r>
      <w:r>
        <w:br/>
        <w:br/>
      </w:r>
    </w:p>
    <w:p>
      <w:r>
        <w:rPr>
          <w:b/>
        </w:rPr>
        <w:t>ndʑɤrtaʁ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fourchette de bois.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tɤ-rtaʁ</w:t>
      </w:r>
      <w:r>
        <w:t xml:space="preserve"> </w:t>
      </w:r>
      <w:r>
        <w:rPr>
          <w:b/>
        </w:rPr>
        <w:t>ndʑu</w:t>
      </w:r>
      <w:r>
        <w:t>.</w:t>
      </w:r>
      <w:r>
        <w:br/>
        <w:br/>
      </w:r>
    </w:p>
    <w:p>
      <w:r>
        <w:rPr>
          <w:b/>
        </w:rPr>
        <w:t>ndʑɣaʁ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s'extraire (spontanément).</w:t>
      </w:r>
    </w:p>
    <w:p>
      <w:r>
        <w:t xml:space="preserve">  </w:t>
      </w:r>
      <w:r>
        <w:rPr>
          <w:b/>
        </w:rPr>
        <w:t>tɤ-ndʑɣaʁ</w:t>
      </w:r>
    </w:p>
    <w:p>
      <w:r>
        <w:t xml:space="preserve">  </w:t>
      </w:r>
      <w:r>
        <w:rPr>
          <w:b/>
        </w:rPr>
        <w:t>ɯ-tɯciste chɤ-ndʑɣaʁ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tɕɣaʁ</w:t>
      </w:r>
      <w:r>
        <w:t>.</w:t>
      </w:r>
      <w:r>
        <w:br/>
        <w:br/>
      </w:r>
    </w:p>
    <w:p>
      <w:r>
        <w:rPr>
          <w:b/>
        </w:rPr>
        <w:t>ndʑɣɤrndʑɣɤr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long (à propos des dents).</w:t>
      </w:r>
    </w:p>
    <w:p>
      <w:r>
        <w:t xml:space="preserve">  </w:t>
      </w:r>
      <w:r>
        <w:rPr>
          <w:b/>
        </w:rPr>
        <w:t>ɯ-ɕɣa ɯ-tɯ-zri kɯ ndʑɣɤrndʑɣɤr ʑo ɲɯ-pa</w:t>
      </w:r>
      <w:r>
        <w:br/>
        <w:br/>
      </w:r>
    </w:p>
    <w:p>
      <w:r>
        <w:rPr>
          <w:b/>
        </w:rPr>
        <w:t>ndʑiŋgri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Sambucus sp.</w:t>
      </w:r>
    </w:p>
    <w:p>
      <w:r>
        <w:t xml:space="preserve">  </w:t>
      </w:r>
      <w:r>
        <w:rPr>
          <w:b/>
        </w:rPr>
        <w:t>ndʑiŋgri ɯ-di wuma ʑo sɤjloʁ, sɯjno kɯ-wxti tsa ci ŋu, ɯ-jwaʁ kɯ-tɕɤr tɕe kɯ-rɲɟi tsa ŋu, ɯ-βzɯr nɯ ra ɯ-ɕɣa kɯ-fse kɯ-xtɕɯ-xtɕi tu, ɯ-mɯntoʁ ɯ-tshɯɣa nɯ san tsa fse, ɯ-mdoʁ kɯ-wɣrum ŋu, ɯ-mat thɯ-tɯt tɕe, kɯ-ɣɯrni ŋu, wuma ʑo qiaβ.</w:t>
      </w:r>
      <w:r>
        <w:br/>
        <w:br/>
      </w:r>
    </w:p>
    <w:p>
      <w:r>
        <w:rPr>
          <w:b/>
        </w:rPr>
        <w:t>ndʑiʑo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vous deux.</w:t>
      </w:r>
      <w:r>
        <w:br/>
        <w:br/>
      </w:r>
    </w:p>
    <w:p>
      <w:r>
        <w:rPr>
          <w:b/>
        </w:rPr>
        <w:t>ndʑrɯ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lente.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zrɯɣ</w:t>
      </w:r>
      <w:r>
        <w:t>.</w:t>
      </w:r>
      <w:r>
        <w:br/>
        <w:br/>
      </w:r>
    </w:p>
    <w:p>
      <w:r>
        <w:rPr>
          <w:b/>
        </w:rPr>
        <w:t>ndʑu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baguettes.</w:t>
      </w:r>
    </w:p>
    <w:p>
      <w:r>
        <w:t xml:space="preserve">  </w:t>
      </w:r>
      <w:r>
        <w:rPr>
          <w:b/>
        </w:rPr>
        <w:t>ndʑu kɯ tɤ-sɯ-mɟa-t-a</w:t>
      </w:r>
      <w:r>
        <w:br/>
        <w:br/>
      </w:r>
    </w:p>
    <w:p>
      <w:r>
        <w:rPr>
          <w:b/>
        </w:rPr>
        <w:t>ndʑɯ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accuser.</w:t>
      </w:r>
    </w:p>
    <w:p>
      <w:r>
        <w:t xml:space="preserve">  </w:t>
      </w:r>
      <w:r>
        <w:rPr>
          <w:b/>
        </w:rPr>
        <w:t>khɯtsa pɯ-tɯ-qrɯt, aʑo mɤ-ta-ndʑɯ</w:t>
      </w:r>
    </w:p>
    <w:p>
      <w:r>
        <w:t xml:space="preserve">  </w:t>
      </w:r>
      <w:r>
        <w:rPr>
          <w:b/>
        </w:rPr>
        <w:t>sɤndʑɯ</w:t>
      </w:r>
      <w:r>
        <w:t xml:space="preserve"> accuser (des gens).</w:t>
      </w:r>
      <w:r>
        <w:br/>
        <w:br/>
      </w:r>
    </w:p>
    <w:p>
      <w:r>
        <w:rPr>
          <w:b/>
        </w:rPr>
        <w:t>ndʑɯɣ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détruit.</w:t>
      </w:r>
    </w:p>
    <w:p>
      <w:r>
        <w:t xml:space="preserve">  </w:t>
      </w:r>
      <w:r>
        <w:rPr>
          <w:b/>
        </w:rPr>
        <w:t>skalpa ɲɤ-ndʑɯɣ</w:t>
      </w:r>
      <w:r>
        <w:br/>
        <w:br/>
      </w:r>
    </w:p>
    <w:p>
      <w:r>
        <w:rPr>
          <w:b/>
        </w:rPr>
        <w:t>ndʑɯnɯ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Angelica sp.</w:t>
      </w:r>
    </w:p>
    <w:p>
      <w:r>
        <w:t xml:space="preserve">  </w:t>
      </w:r>
      <w:r>
        <w:rPr>
          <w:b/>
        </w:rPr>
        <w:t>ndʑɯnɯ nɯ sɯjno ci ŋu. sɯŋgɯ tu-kɯ-ɬoʁ ci tu, lu-kɤ-nɯ-ji ci tu tɕe lonba ʑo kɯ-naχtɕɯɣ ɕti, ɯ-jwaʁ dɤn, ndɯβ, ɯ-χcɤl ɯ-ru tu-ɬoʁ tɕe, ɯ-jwaʁ cho aɣɯmdoʁ, ɯ-ru ɯ-kɤ-χcɤl tɕe, ɯ-mɯntoʁ ɲɯ-lɤt ŋu, ɯ-mɯntoʁ wɣrum, ɯ-mat dɤn. ɯ-di χɕɤβ, ɯ-qa nɯ kú-wɣ-sqa tɕe tú-wɣ-ndza tɕe smɤn kɯ-ʑru ci ɲɯ-ŋu. ɯ-jwaʁ kɤ-ndza sna.</w:t>
      </w:r>
      <w:r>
        <w:br/>
        <w:br/>
      </w:r>
    </w:p>
    <w:p>
      <w:r>
        <w:rPr>
          <w:b/>
        </w:rPr>
        <w:t>ndʑɯrpɯt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engourdi.</w:t>
      </w:r>
    </w:p>
    <w:p>
      <w:r>
        <w:t xml:space="preserve">  </w:t>
      </w:r>
      <w:r>
        <w:rPr>
          <w:b/>
        </w:rPr>
        <w:t>a-mi ɲɯ-ndʑɯrpɯt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ɣɤzoŋzoŋ</w:t>
      </w:r>
      <w:r>
        <w:t>.</w:t>
      </w:r>
      <w:r>
        <w:br/>
        <w:br/>
      </w:r>
    </w:p>
    <w:p>
      <w:r>
        <w:rPr>
          <w:b/>
        </w:rPr>
        <w:t>ndʑɯrwɯz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Sonchus brachyotus.</w:t>
      </w:r>
    </w:p>
    <w:p>
      <w:r>
        <w:t xml:space="preserve">  </w:t>
      </w:r>
      <w:r>
        <w:rPr>
          <w:b/>
        </w:rPr>
        <w:t>ndʑɯrwɯz nɯ sɯjno ci ŋu, ɯ-jwaʁ nɯ kɯ-tɕɤr kɯ-rɲɟi tsa ŋu, kɯ-ɤɣrɤɣrum tsa ŋu, ɯ-spjɯŋ tu-ɬoʁ tɕe, kɯ-zri tsa tɯ-ɟom jarma tu-βze cha. ɯ-ru ɯ-taʁ ɯ-jwaʁ tu-oʑɯrja ŋu. ɯ-kɤχcɤl tɕe ɲɯ-rɯmɯntoʁ ŋu. ɯ-mɯntoʁ kɯ-qarŋe ŋu. ɯ-jwaʁ ɯ-βzɯr nɯ ra ɯ-mdzu kɯ-fse kɯ-xtɕɯ-xtɕi tu. pɯ́-wɣ-qlɯt tɕe, ɯ-lu tu, qiaβ. fsapaʁ ndza ma mɤ-sna.</w:t>
      </w:r>
      <w:r>
        <w:br/>
        <w:br/>
      </w:r>
    </w:p>
    <w:p>
      <w:r>
        <w:rPr>
          <w:b/>
        </w:rPr>
        <w:t>nétɕi</w:t>
      </w:r>
      <w:r/>
      <w:r/>
      <w:r>
        <w:t xml:space="preserve">. </w:t>
      </w:r>
      <w:r>
        <w:rPr>
          <w:i/>
        </w:rPr>
        <w:t>particle</w:t>
      </w:r>
      <w:r>
        <w:t>.</w:t>
      </w:r>
      <w:r>
        <w:t xml:space="preserve"> non ?</w:t>
      </w:r>
    </w:p>
    <w:p>
      <w:r>
        <w:t xml:space="preserve">  </w:t>
      </w:r>
      <w:r>
        <w:rPr>
          <w:b/>
        </w:rPr>
        <w:t>nɤ-smɤn mɯ-ko-tɯ-tshi-t nétɕi</w:t>
      </w:r>
    </w:p>
    <w:p>
      <w:r>
        <w:t xml:space="preserve">  </w:t>
      </w:r>
      <w:r>
        <w:rPr>
          <w:b/>
        </w:rPr>
        <w:t>tɤ-mbɣom tu-ti-a ŋu nétɕi</w:t>
      </w:r>
    </w:p>
    <w:p>
      <w:r>
        <w:t xml:space="preserve">  </w:t>
      </w:r>
      <w:r>
        <w:rPr>
          <w:b/>
        </w:rPr>
        <w:t>japa kɯnɤ nɤ-ɴɢar ɯ-ŋgɯ tɤ-se pɯ-tu nétɕi</w:t>
      </w:r>
      <w:r>
        <w:br/>
        <w:br/>
      </w:r>
    </w:p>
    <w:p>
      <w:r>
        <w:rPr>
          <w:b/>
        </w:rPr>
        <w:t>nɤboʁboʁ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s'attrouper autour de.</w:t>
      </w:r>
    </w:p>
    <w:p>
      <w:r>
        <w:t xml:space="preserve">  </w:t>
      </w:r>
      <w:r>
        <w:rPr>
          <w:b/>
        </w:rPr>
        <w:t>tɯrme ci a-pɯ-ndʐaβ tɕe kɯmaʁ tɯrmera ku-nɤboʁboʁ-nɯ tɕe tu-qur-nɯ ŋgrɤl</w:t>
      </w:r>
      <w:r>
        <w:br/>
        <w:br/>
      </w:r>
    </w:p>
    <w:p>
      <w:r>
        <w:rPr>
          <w:b/>
        </w:rPr>
        <w:t>nɤβdɤle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jeter dans tous les sens.</w:t>
      </w:r>
    </w:p>
    <w:p>
      <w:r>
        <w:t xml:space="preserve">  </w:t>
      </w:r>
      <w:r>
        <w:rPr>
          <w:b/>
        </w:rPr>
        <w:t>tɤ-pɤtso kɯ ɯ-kɯmtɕhɯ nɯ ɲɯ-ɤz-nɤβdɤle tɕe ɲɯ-ɤnɯɣro</w:t>
      </w:r>
    </w:p>
    <w:p>
      <w:r>
        <w:t xml:space="preserve">  2)</w:t>
      </w:r>
      <w:r>
        <w:t xml:space="preserve"> négliger.</w:t>
      </w:r>
    </w:p>
    <w:p>
      <w:r>
        <w:t xml:space="preserve">  </w:t>
      </w:r>
      <w:r>
        <w:rPr>
          <w:b/>
        </w:rPr>
        <w:t>tɤ-pɤtso ma-nɯ-tɯ-nɤβdɤle ma mɤ-pe</w:t>
      </w:r>
      <w:r>
        <w:br/>
        <w:br/>
      </w:r>
    </w:p>
    <w:p>
      <w:r>
        <w:rPr>
          <w:b/>
        </w:rPr>
        <w:t>nɤβdɤle</w:t>
      </w:r>
      <w:r/>
      <w:r/>
      <w:r>
        <w:t>.</w:t>
      </w:r>
      <w:r>
        <w:br/>
        <w:br/>
      </w:r>
    </w:p>
    <w:p>
      <w:r>
        <w:rPr>
          <w:b/>
        </w:rPr>
        <w:t>nɤβdi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sois en bonne santé.</w:t>
      </w:r>
    </w:p>
    <w:p>
      <w:r>
        <w:t xml:space="preserve">  </w:t>
      </w:r>
      <w:r>
        <w:rPr>
          <w:b/>
        </w:rPr>
        <w:t>aj nɯɕe-a ŋu, kɤ-nɤβdi</w:t>
      </w:r>
    </w:p>
    <w:p>
      <w:r>
        <w:t xml:space="preserve">  </w:t>
      </w:r>
      <w:r>
        <w:rPr>
          <w:b/>
        </w:rPr>
        <w:t>aʑo nɯ mɤɕtʂa pɯ-rɤʑi-a, kɤ-nɤβdi</w:t>
      </w:r>
    </w:p>
    <w:p>
      <w:r>
        <w:t xml:space="preserve">  </w:t>
      </w:r>
      <w:r>
        <w:rPr>
          <w:b/>
        </w:rPr>
        <w:t>kɤ-nɤβdi je !</w:t>
      </w:r>
    </w:p>
    <w:p>
      <w:r>
        <w:t xml:space="preserve">  </w:t>
      </w:r>
      <w:r>
        <w:rPr>
          <w:b/>
        </w:rPr>
        <w:t>kɤ-nɤβdi-ndʑi</w:t>
      </w:r>
      <w:r>
        <w:br/>
        <w:br/>
      </w:r>
    </w:p>
    <w:p>
      <w:r>
        <w:rPr>
          <w:b/>
        </w:rPr>
        <w:t>nɤβɟu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s'asseoir sur quelque chose comme si c'était un matelas.</w:t>
      </w:r>
    </w:p>
    <w:p>
      <w:r>
        <w:t xml:space="preserve">  </w:t>
      </w:r>
      <w:r>
        <w:rPr>
          <w:b/>
        </w:rPr>
        <w:t>bandeng pɯ-nɤβɟe</w:t>
      </w:r>
    </w:p>
    <w:p>
      <w:r>
        <w:t xml:space="preserve">  </w:t>
      </w:r>
      <w:r>
        <w:rPr>
          <w:b/>
        </w:rPr>
        <w:t>tɤ-βɟu pɯ-nɤβɟe</w:t>
      </w:r>
    </w:p>
    <w:p>
      <w:r>
        <w:t xml:space="preserve">  </w:t>
      </w:r>
      <w:r>
        <w:rPr>
          <w:b/>
        </w:rPr>
        <w:t>ɯ-thoʁ ɲɯ-ɤci tɕe, a-ŋga pɯ-nɯ-nɤβɟu-t-a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tɤ-βɟu</w:t>
      </w:r>
      <w:r>
        <w:t>.</w:t>
      </w:r>
      <w:r>
        <w:br/>
        <w:br/>
      </w:r>
    </w:p>
    <w:p>
      <w:r>
        <w:rPr>
          <w:b/>
        </w:rPr>
        <w:t>nɤβɟɯβɟi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poursuivre dans tous les sens.</w:t>
      </w:r>
    </w:p>
    <w:p>
      <w:r>
        <w:t xml:space="preserve">  </w:t>
      </w:r>
      <w:r>
        <w:rPr>
          <w:b/>
        </w:rPr>
        <w:t>aj nɤj tu-ta-nɯβɟɯβji</w:t>
      </w:r>
    </w:p>
    <w:p>
      <w:r>
        <w:t xml:space="preserve">  </w:t>
      </w:r>
      <w:r>
        <w:rPr>
          <w:b/>
        </w:rPr>
        <w:t>nɤʑo kɯ aʑo tu-kɯnɤβɟɯβɟi-a</w:t>
      </w:r>
    </w:p>
    <w:p>
      <w:r>
        <w:t xml:space="preserve">  </w:t>
      </w:r>
      <w:r>
        <w:rPr>
          <w:b/>
        </w:rPr>
        <w:t>khɯna kɯ tshɤt ta-nɤβɟɯβɟi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βɟi1</w:t>
      </w:r>
      <w:r>
        <w:t>.</w:t>
      </w:r>
      <w:r>
        <w:br/>
        <w:br/>
      </w:r>
    </w:p>
    <w:p>
      <w:r>
        <w:rPr>
          <w:b/>
        </w:rPr>
        <w:t>nɤβrɯβraʁ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attacher dans tous les sens.</w:t>
      </w:r>
      <w:r>
        <w:br/>
        <w:br/>
      </w:r>
    </w:p>
    <w:p>
      <w:r>
        <w:rPr>
          <w:b/>
        </w:rPr>
        <w:t>nɤβrɯβraʁ</w:t>
      </w:r>
      <w:r/>
      <w:r/>
      <w:r>
        <w:t>.</w:t>
      </w:r>
      <w:r>
        <w:br/>
        <w:br/>
      </w:r>
    </w:p>
    <w:p>
      <w:r>
        <w:rPr>
          <w:b/>
        </w:rPr>
        <w:t>nɤβzɯβzu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aller faire à des endroits différents.</w:t>
      </w:r>
    </w:p>
    <w:p>
      <w:r>
        <w:t xml:space="preserve">  </w:t>
      </w:r>
      <w:r>
        <w:rPr>
          <w:b/>
        </w:rPr>
        <w:t>ɯʑo kɯ tɯtsɣe ɲɯ-ɤz-nɤβzɯβzu</w:t>
      </w:r>
      <w:r>
        <w:br/>
        <w:br/>
      </w:r>
    </w:p>
    <w:p>
      <w:r>
        <w:rPr>
          <w:b/>
        </w:rPr>
        <w:t>nɤβzɯβzu</w:t>
      </w:r>
      <w:r/>
      <w:r/>
      <w:r>
        <w:t>.</w:t>
      </w:r>
      <w:r>
        <w:br/>
        <w:br/>
      </w:r>
    </w:p>
    <w:p>
      <w:r>
        <w:rPr>
          <w:b/>
        </w:rPr>
        <w:t>nɤɕarlar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chercher partout.</w:t>
      </w:r>
    </w:p>
    <w:p>
      <w:r>
        <w:t xml:space="preserve">  </w:t>
      </w:r>
      <w:r>
        <w:rPr>
          <w:b/>
        </w:rPr>
        <w:t>laχtɕha ra pɯ-az-nɤɕarlar</w:t>
      </w:r>
    </w:p>
    <w:p>
      <w:r>
        <w:t xml:space="preserve">  </w:t>
      </w:r>
      <w:r>
        <w:rPr>
          <w:b/>
        </w:rPr>
        <w:t>laχtɕha ɲɤ-nɯβde-t-a, kɤ-nɤɕarlar pɯ-tu ri, mɯ-pɯ-mto-t-a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ɕar</w:t>
      </w:r>
      <w:r>
        <w:t>.</w:t>
      </w:r>
      <w:r>
        <w:br/>
        <w:br/>
      </w:r>
    </w:p>
    <w:p>
      <w:r>
        <w:rPr>
          <w:b/>
        </w:rPr>
        <w:t>nɤɕejɣi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aller et venir.</w:t>
      </w:r>
    </w:p>
    <w:p>
      <w:r>
        <w:t xml:space="preserve">  </w:t>
      </w:r>
      <w:r>
        <w:rPr>
          <w:b/>
        </w:rPr>
        <w:t>kɯm a-pɯ-ɲɟɯ, khɯɣɲɟɯ a-pɯ-ɲɟɯ tɕe, kha ɯ-ŋgɯ qale nɯ ju-nɤɕejɣi ɲɯ-cha, tɕe qale ɯ-mbe ju-ɕe, qale kɯ-ɕɤɣ ju-ɣi ɲɯ-cha tɕe ɲɯ-sɤscit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ɕe</w:t>
      </w:r>
      <w:r>
        <w:t xml:space="preserve"> </w:t>
      </w:r>
      <w:r>
        <w:rPr>
          <w:b/>
        </w:rPr>
        <w:t>ɣi</w:t>
      </w:r>
      <w:r>
        <w:t>.</w:t>
      </w:r>
      <w:r>
        <w:br/>
        <w:br/>
      </w:r>
    </w:p>
    <w:p>
      <w:r>
        <w:rPr>
          <w:b/>
        </w:rPr>
        <w:t>nɤɕkhɯɕkho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faire sécher pendant plusieurs jours en retournant régulièrement.</w:t>
      </w:r>
    </w:p>
    <w:p>
      <w:r>
        <w:t xml:space="preserve">  </w:t>
      </w:r>
      <w:r>
        <w:rPr>
          <w:b/>
        </w:rPr>
        <w:t>stoʁ staʁpɯ ɲɤ-k-ɤci tɕe, jisŋi na-nɤɕkhɯɕkho</w:t>
      </w:r>
    </w:p>
    <w:p>
      <w:r>
        <w:t xml:space="preserve">  </w:t>
      </w:r>
      <w:r>
        <w:rPr>
          <w:b/>
        </w:rPr>
        <w:t>tɯ-ŋga mɯ-tɤ-kɯ-zbaʁ ri, jisŋi na-nɤɕkhɯɕkho</w:t>
      </w:r>
      <w:r>
        <w:br/>
        <w:br/>
      </w:r>
    </w:p>
    <w:p>
      <w:r>
        <w:rPr>
          <w:b/>
        </w:rPr>
        <w:t>nɤɕqa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supporter.</w:t>
      </w:r>
    </w:p>
    <w:p>
      <w:r>
        <w:t xml:space="preserve">  </w:t>
      </w:r>
      <w:r>
        <w:rPr>
          <w:b/>
        </w:rPr>
        <w:t>jɯfɕɯr a-xtu tɤ-mŋɤm tɕe nɯ-nɤɕqa-t-a</w:t>
      </w:r>
    </w:p>
    <w:p>
      <w:r>
        <w:t xml:space="preserve">  </w:t>
      </w:r>
      <w:r>
        <w:rPr>
          <w:b/>
        </w:rPr>
        <w:t>ɯ-sŋɯro kɤ-lɤt ɲɤ-nɤɕqa</w:t>
      </w:r>
    </w:p>
    <w:p>
      <w:r>
        <w:t xml:space="preserve">  </w:t>
      </w:r>
      <w:r>
        <w:rPr>
          <w:b/>
        </w:rPr>
        <w:t>tɯrju kɯ-ŋɤn ɲɯ-ti tɕe, na-nɤɕqa</w:t>
      </w:r>
    </w:p>
    <w:p>
      <w:r>
        <w:t xml:space="preserve">  </w:t>
      </w:r>
      <w:r>
        <w:rPr>
          <w:b/>
        </w:rPr>
        <w:t>znɤɕqa</w:t>
      </w:r>
      <w:r>
        <w:t xml:space="preserve"> être capable de supporter.</w:t>
      </w:r>
      <w:r>
        <w:br/>
        <w:br/>
      </w:r>
    </w:p>
    <w:p>
      <w:r>
        <w:rPr>
          <w:b/>
        </w:rPr>
        <w:t>nɤɕqraʁ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intelligent.</w:t>
      </w:r>
    </w:p>
    <w:p>
      <w:r>
        <w:t xml:space="preserve">  </w:t>
      </w:r>
      <w:r>
        <w:rPr>
          <w:b/>
        </w:rPr>
        <w:t>ɯʑo ndɤre, aʑo wuma ɲɯ-nɤɕqraʁ-a</w:t>
      </w:r>
      <w:r>
        <w:br/>
        <w:br/>
      </w:r>
    </w:p>
    <w:p>
      <w:r>
        <w:rPr>
          <w:b/>
        </w:rPr>
        <w:t>nɤɕqraʁ</w:t>
      </w:r>
      <w:r/>
      <w:r/>
      <w:r>
        <w:t>.</w:t>
      </w:r>
      <w:r>
        <w:br/>
        <w:br/>
      </w:r>
    </w:p>
    <w:p>
      <w:r>
        <w:rPr>
          <w:b/>
        </w:rPr>
        <w:t>nɤɕthɯɕthɯz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montrer à tout le monde.</w:t>
      </w:r>
      <w:r>
        <w:br/>
        <w:br/>
      </w:r>
    </w:p>
    <w:p>
      <w:r>
        <w:rPr>
          <w:b/>
        </w:rPr>
        <w:t>nɤɕthɯɕthɯz</w:t>
      </w:r>
      <w:r/>
      <w:r/>
      <w:r>
        <w:t>.</w:t>
      </w:r>
      <w:r>
        <w:br/>
        <w:br/>
      </w:r>
    </w:p>
    <w:p>
      <w:r>
        <w:rPr>
          <w:b/>
        </w:rPr>
        <w:t>nɤɕtʂaʁli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torturer.</w:t>
      </w:r>
      <w:r>
        <w:br/>
        <w:br/>
      </w:r>
    </w:p>
    <w:p>
      <w:r>
        <w:rPr>
          <w:b/>
        </w:rPr>
        <w:t>nɤɕu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protéger du soleil.</w:t>
      </w:r>
    </w:p>
    <w:p>
      <w:r>
        <w:t xml:space="preserve">  </w:t>
      </w:r>
      <w:r>
        <w:rPr>
          <w:b/>
        </w:rPr>
        <w:t>si ɯ-pa kɤ-nɤɕu-a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ɣɤɕu</w:t>
      </w:r>
      <w:r>
        <w:t>.</w:t>
      </w:r>
      <w:r>
        <w:br/>
        <w:br/>
      </w:r>
    </w:p>
    <w:p>
      <w:r>
        <w:rPr>
          <w:b/>
        </w:rPr>
        <w:t>nɤɕɯɕar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chercher partout.</w:t>
      </w:r>
    </w:p>
    <w:p>
      <w:r>
        <w:t xml:space="preserve">  </w:t>
      </w:r>
      <w:r>
        <w:rPr>
          <w:b/>
        </w:rPr>
        <w:t>nɯ-nɤɕɯɕar-a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ɕar</w:t>
      </w:r>
      <w:r>
        <w:t>.</w:t>
      </w:r>
      <w:r>
        <w:br/>
        <w:br/>
      </w:r>
    </w:p>
    <w:p>
      <w:r>
        <w:rPr>
          <w:b/>
        </w:rPr>
        <w:t>nɤɕɯɕe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aller partout.</w:t>
      </w:r>
    </w:p>
    <w:p>
      <w:r>
        <w:t xml:space="preserve">  </w:t>
      </w:r>
      <w:r>
        <w:rPr>
          <w:b/>
        </w:rPr>
        <w:t>a-mɤ-jɤ-nɤɕɯɕe</w:t>
      </w:r>
    </w:p>
    <w:p>
      <w:r>
        <w:t xml:space="preserve">  </w:t>
      </w:r>
      <w:r>
        <w:rPr>
          <w:b/>
        </w:rPr>
        <w:t>xɕaj tu-ndze nɯ kɯ-khɯ, aʁɤndɯndɤt ju-nɤɕɯɕe nɯ mɤ-kɯ-khɯ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ɕe</w:t>
      </w:r>
      <w:r>
        <w:t>.</w:t>
      </w:r>
      <w:r>
        <w:br/>
        <w:br/>
      </w:r>
    </w:p>
    <w:p>
      <w:r>
        <w:rPr>
          <w:b/>
        </w:rPr>
        <w:t>nɤdɤn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nombreux.</w:t>
      </w:r>
      <w:r>
        <w:br/>
        <w:br/>
      </w:r>
    </w:p>
    <w:p>
      <w:r>
        <w:rPr>
          <w:b/>
        </w:rPr>
        <w:t>nɤdɤn</w:t>
      </w:r>
      <w:r/>
      <w:r/>
      <w:r>
        <w:t>.</w:t>
      </w:r>
      <w:r>
        <w:br/>
        <w:br/>
      </w:r>
    </w:p>
    <w:p>
      <w:r>
        <w:rPr>
          <w:b/>
        </w:rPr>
        <w:t>nɤfcaʁ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servir (d'un tissu= pour protéger son dos lorsque l'on porte des charges sur le dos.</w:t>
      </w:r>
    </w:p>
    <w:p>
      <w:r>
        <w:t xml:space="preserve">  </w:t>
      </w:r>
      <w:r>
        <w:rPr>
          <w:b/>
        </w:rPr>
        <w:t>mboʁ tɤ-nɤfcaʁ-a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tɯfcaʁ</w:t>
      </w:r>
      <w:r>
        <w:t>.</w:t>
      </w:r>
      <w:r>
        <w:br/>
        <w:br/>
      </w:r>
    </w:p>
    <w:p>
      <w:r>
        <w:rPr>
          <w:b/>
        </w:rPr>
        <w:t>nɤfɕɯfɕɤt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raconter partout.</w:t>
      </w:r>
    </w:p>
    <w:p>
      <w:r>
        <w:t xml:space="preserve">  </w:t>
      </w:r>
      <w:r>
        <w:rPr>
          <w:b/>
        </w:rPr>
        <w:t>ki χpi ki kɤ-nɤfɕɯfɕɤt ci ŋu</w:t>
      </w:r>
      <w:r>
        <w:br/>
        <w:br/>
      </w:r>
    </w:p>
    <w:p>
      <w:r>
        <w:rPr>
          <w:b/>
        </w:rPr>
        <w:t>nɤfɕɯfɕɤt</w:t>
      </w:r>
      <w:r/>
      <w:r/>
      <w:r>
        <w:t>.</w:t>
      </w:r>
      <w:r>
        <w:br/>
        <w:br/>
      </w:r>
    </w:p>
    <w:p>
      <w:r>
        <w:rPr>
          <w:b/>
        </w:rPr>
        <w:t>nɤfkɯfkur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aller et revenir en portant sur le dos.</w:t>
      </w:r>
      <w:r>
        <w:br/>
        <w:br/>
      </w:r>
    </w:p>
    <w:p>
      <w:r>
        <w:rPr>
          <w:b/>
        </w:rPr>
        <w:t>nɤfkɯfkur</w:t>
      </w:r>
      <w:r/>
      <w:r/>
      <w:r>
        <w:t>.</w:t>
      </w:r>
      <w:r>
        <w:br/>
        <w:br/>
      </w:r>
    </w:p>
    <w:p>
      <w:r>
        <w:rPr>
          <w:b/>
        </w:rPr>
        <w:t>nɤfse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trouver ressemblant.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sɤfse</w:t>
      </w:r>
      <w:r>
        <w:t xml:space="preserve"> </w:t>
      </w:r>
      <w:r>
        <w:rPr>
          <w:b/>
        </w:rPr>
        <w:t>amɯfse</w:t>
      </w:r>
      <w:r>
        <w:t xml:space="preserve"> </w:t>
      </w:r>
      <w:r>
        <w:rPr>
          <w:b/>
        </w:rPr>
        <w:t>nɯfse</w:t>
      </w:r>
      <w:r>
        <w:t>.</w:t>
      </w:r>
      <w:r>
        <w:br/>
        <w:br/>
      </w:r>
    </w:p>
    <w:p>
      <w:r>
        <w:rPr>
          <w:b/>
        </w:rPr>
        <w:t>nɤfse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semblable.</w:t>
      </w:r>
    </w:p>
    <w:p>
      <w:r>
        <w:t xml:space="preserve">  </w:t>
      </w:r>
      <w:r>
        <w:rPr>
          <w:b/>
        </w:rPr>
        <w:t>jiɕqha nɯ ɲɯ-nɤfse</w:t>
      </w:r>
    </w:p>
    <w:p>
      <w:r>
        <w:t xml:space="preserve">  </w:t>
      </w:r>
      <w:r>
        <w:rPr>
          <w:b/>
        </w:rPr>
        <w:t>jiɕqha nɯnɯ xiangbolin ŋu thaŋ ri, ɲɯ-nɤfse-a ri, ŋu maʁ mɤxsi</w:t>
      </w:r>
    </w:p>
    <w:p>
      <w:r>
        <w:t xml:space="preserve">  </w:t>
      </w:r>
      <w:r>
        <w:rPr>
          <w:b/>
        </w:rPr>
        <w:t>nɤʑo ndɤre a-mu ɲɯ-ta-nɤfse</w:t>
      </w:r>
    </w:p>
    <w:p>
      <w:r>
        <w:t xml:space="preserve">  </w:t>
      </w:r>
      <w:r>
        <w:rPr>
          <w:b/>
        </w:rPr>
        <w:t>jɯfɕɯr pɯ-kɯ-fse nɯ ra a-jmŋo ʑo ɲɯ-nɤfse-a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fse1</w:t>
      </w:r>
      <w:r>
        <w:t>.</w:t>
      </w:r>
      <w:r>
        <w:br/>
        <w:br/>
      </w:r>
    </w:p>
    <w:p>
      <w:r>
        <w:rPr>
          <w:b/>
        </w:rPr>
        <w:t>nɤfskɯfskɤr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tourner autour.</w:t>
      </w:r>
    </w:p>
    <w:p>
      <w:r>
        <w:t xml:space="preserve">  </w:t>
      </w:r>
      <w:r>
        <w:rPr>
          <w:b/>
        </w:rPr>
        <w:t>si ɣɯ ɯ-rkɯ tú-wɣ-nɤfskɯfskɤr tɕe tɤjmɤɣ ɣɯ-mto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tɯ-tɤfskɤr</w:t>
      </w:r>
      <w:r>
        <w:t>.</w:t>
      </w:r>
      <w:r>
        <w:br/>
        <w:br/>
      </w:r>
    </w:p>
    <w:p>
      <w:r>
        <w:rPr>
          <w:b/>
        </w:rPr>
        <w:t>nɤfsɯfse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présomptueux. faire n'importe quoi.</w:t>
      </w:r>
    </w:p>
    <w:p>
      <w:r>
        <w:t xml:space="preserve">  </w:t>
      </w:r>
      <w:r>
        <w:rPr>
          <w:b/>
        </w:rPr>
        <w:t>nɤ-kɤ-nɤfsɯfse ra mɤ-ra, nɤ-stu tɤ-fse</w:t>
      </w:r>
    </w:p>
    <w:p>
      <w:r>
        <w:t xml:space="preserve">  </w:t>
      </w:r>
      <w:r>
        <w:rPr>
          <w:b/>
        </w:rPr>
        <w:t>nɯ ɕɯŋgɯ kɯfse mɯ-to-nɤfsɯfse tɕe tham tɕe ɲɯ-pe</w:t>
      </w:r>
    </w:p>
    <w:p>
      <w:r>
        <w:t xml:space="preserve">  </w:t>
      </w:r>
      <w:r>
        <w:rPr>
          <w:b/>
        </w:rPr>
        <w:t>ma-tɯ-nɤfsɯfse</w:t>
      </w:r>
      <w:r>
        <w:br/>
        <w:br/>
      </w:r>
    </w:p>
    <w:p>
      <w:r>
        <w:rPr>
          <w:b/>
        </w:rPr>
        <w:t>nɤfsɯr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se servir comme cible.</w:t>
      </w:r>
    </w:p>
    <w:p>
      <w:r>
        <w:t xml:space="preserve">  </w:t>
      </w:r>
      <w:r>
        <w:rPr>
          <w:b/>
        </w:rPr>
        <w:t>tɤ-nɤfsɯr-a</w:t>
      </w:r>
    </w:p>
    <w:p>
      <w:r>
        <w:t xml:space="preserve">  </w:t>
      </w:r>
      <w:r>
        <w:rPr>
          <w:b/>
        </w:rPr>
        <w:t>rdɤstaʁ tɤ-lat-a tɕe tɤ-nɤfsɯr-a</w:t>
      </w:r>
    </w:p>
    <w:p>
      <w:r>
        <w:t xml:space="preserve">  </w:t>
      </w:r>
      <w:r>
        <w:rPr>
          <w:b/>
        </w:rPr>
        <w:t>tɤfsɯr ʑ-lɤ-ta-t-a tɕe tɤ-nɤfsɯr-a</w:t>
      </w:r>
    </w:p>
    <w:p>
      <w:r>
        <w:t xml:space="preserve">  </w:t>
      </w:r>
      <w:r>
        <w:rPr>
          <w:b/>
        </w:rPr>
        <w:t>ʁmaʁmi ra kɯ χɕɤlphoŋ ɲɯ-ɤz-nɤfsɯr-nɯ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tɤfsɯr</w:t>
      </w:r>
      <w:r>
        <w:t>.</w:t>
      </w:r>
      <w:r>
        <w:br/>
        <w:br/>
      </w:r>
    </w:p>
    <w:p>
      <w:r>
        <w:rPr>
          <w:b/>
        </w:rPr>
        <w:t>nɤɣa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ne pas avoir de vertige. être complètement visible.</w:t>
      </w:r>
    </w:p>
    <w:p>
      <w:r>
        <w:t xml:space="preserve">  </w:t>
      </w:r>
      <w:r>
        <w:rPr>
          <w:b/>
        </w:rPr>
        <w:t>praʁ ɯ-taʁ ɲɯ-nɤɣa</w:t>
      </w:r>
    </w:p>
    <w:p>
      <w:r>
        <w:t xml:space="preserve">  </w:t>
      </w:r>
      <w:r>
        <w:rPr>
          <w:b/>
        </w:rPr>
        <w:t>kɯ-mbro kɤ-ɕe ɲɯ-cha, ɲɯ-nɤɣa</w:t>
      </w:r>
    </w:p>
    <w:p>
      <w:r>
        <w:t xml:space="preserve">  </w:t>
      </w:r>
      <w:r>
        <w:rPr>
          <w:b/>
        </w:rPr>
        <w:t>ndzom ɯ-taʁ ɲɯ-nɤɣa</w:t>
      </w:r>
    </w:p>
    <w:p>
      <w:r>
        <w:t xml:space="preserve">  </w:t>
      </w:r>
      <w:r>
        <w:rPr>
          <w:b/>
        </w:rPr>
        <w:t>mɯ́j-nɤɣa tɕe, kɯ-mbro kɤ-ɕe mɯ́j-nɤz</w:t>
      </w:r>
    </w:p>
    <w:p>
      <w:r>
        <w:t xml:space="preserve">  </w:t>
      </w:r>
      <w:r>
        <w:rPr>
          <w:b/>
        </w:rPr>
        <w:t>tɤɣal ɲɯ-rɤʑi tɕe ɲɯ-nɤɣa</w:t>
      </w:r>
      <w:r>
        <w:br/>
        <w:br/>
      </w:r>
    </w:p>
    <w:p>
      <w:r>
        <w:rPr>
          <w:b/>
        </w:rPr>
        <w:t>nɤɣɤɕe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trouver que (le temps) va vite.</w:t>
      </w:r>
    </w:p>
    <w:p>
      <w:r>
        <w:t xml:space="preserve">  </w:t>
      </w:r>
      <w:r>
        <w:rPr>
          <w:b/>
        </w:rPr>
        <w:t>tɤ-rʑaʁ mɯ́j-nɤɣɤɕe-a</w:t>
      </w:r>
      <w:r>
        <w:br/>
        <w:br/>
      </w:r>
    </w:p>
    <w:p>
      <w:r>
        <w:rPr>
          <w:b/>
        </w:rPr>
        <w:t>nɤɣɤɕe</w:t>
      </w:r>
      <w:r/>
      <w:r/>
      <w:r>
        <w:t>.</w:t>
      </w:r>
      <w:r>
        <w:br/>
        <w:br/>
      </w:r>
    </w:p>
    <w:p>
      <w:r>
        <w:rPr>
          <w:b/>
        </w:rPr>
        <w:t>nɤɣɤzri</w:t>
      </w:r>
      <w:r/>
      <w:r/>
      <w:r>
        <w:t>.</w:t>
      </w:r>
      <w:r>
        <w:br/>
        <w:br/>
      </w:r>
    </w:p>
    <w:p>
      <w:r>
        <w:rPr>
          <w:b/>
        </w:rPr>
        <w:t>nɤɣɤzri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trouver que ...s'allonge vite.</w:t>
      </w:r>
    </w:p>
    <w:p>
      <w:r>
        <w:t xml:space="preserve">  </w:t>
      </w:r>
      <w:r>
        <w:rPr>
          <w:b/>
        </w:rPr>
        <w:t>a-ndzrɯ ɲɯ-nɤɣɤzri-a tɕe tshɯrɟɯn ɲɯ-phɯt-a ŋu</w:t>
      </w:r>
      <w:r>
        <w:br/>
        <w:br/>
      </w:r>
    </w:p>
    <w:p>
      <w:r>
        <w:rPr>
          <w:b/>
        </w:rPr>
        <w:t>nɤɣɟaj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forcer, soulever avec un levier.</w:t>
      </w:r>
    </w:p>
    <w:p>
      <w:r>
        <w:t xml:space="preserve">  </w:t>
      </w:r>
      <w:r>
        <w:rPr>
          <w:b/>
        </w:rPr>
        <w:t>rŋgɯ tɤ-nɤɣɟaj-a</w:t>
      </w:r>
    </w:p>
    <w:p>
      <w:r>
        <w:t xml:space="preserve">  </w:t>
      </w:r>
      <w:r>
        <w:rPr>
          <w:b/>
        </w:rPr>
        <w:t>kɯm kɤ-cɯ mɯ́j-khɯ tɕe tɤ-nɤɣɟaj-i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tɤɣɟaj</w:t>
      </w:r>
      <w:r>
        <w:t>.</w:t>
      </w:r>
      <w:r>
        <w:br/>
        <w:br/>
      </w:r>
    </w:p>
    <w:p>
      <w:r>
        <w:rPr>
          <w:b/>
        </w:rPr>
        <w:t>nɤɣlɤɣle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frotter dans tous les sens.</w:t>
      </w:r>
      <w:r>
        <w:br/>
        <w:br/>
      </w:r>
    </w:p>
    <w:p>
      <w:r>
        <w:rPr>
          <w:b/>
        </w:rPr>
        <w:t>nɤɣlɤɣle</w:t>
      </w:r>
      <w:r/>
      <w:r/>
      <w:r>
        <w:t>.</w:t>
      </w:r>
      <w:r>
        <w:br/>
        <w:br/>
      </w:r>
    </w:p>
    <w:p>
      <w:r>
        <w:rPr>
          <w:b/>
        </w:rPr>
        <w:t>nɤɣmaʁ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considérer.</w:t>
      </w:r>
    </w:p>
    <w:p>
      <w:r>
        <w:t xml:space="preserve">  </w:t>
      </w:r>
      <w:r>
        <w:rPr>
          <w:b/>
        </w:rPr>
        <w:t>jiɕqha tɤ-kɯ-nɤmqe-a tɕe nɯ-nɤɣmaʁ-a</w:t>
      </w:r>
    </w:p>
    <w:p>
      <w:r>
        <w:t xml:space="preserve">  </w:t>
      </w:r>
      <w:r>
        <w:rPr>
          <w:b/>
        </w:rPr>
        <w:t>tɤ-ta-nɤmqe tɕe nɯ-nɤɣmaʁ-a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maʁ1</w:t>
      </w:r>
      <w:r>
        <w:t>.</w:t>
      </w:r>
      <w:r>
        <w:br/>
        <w:br/>
      </w:r>
    </w:p>
    <w:p>
      <w:r>
        <w:rPr>
          <w:b/>
        </w:rPr>
        <w:t>nɤɣmbat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finir facilement. être presque fini.</w:t>
      </w:r>
    </w:p>
    <w:p>
      <w:r>
        <w:t xml:space="preserve">  </w:t>
      </w:r>
      <w:r>
        <w:rPr>
          <w:b/>
        </w:rPr>
        <w:t>laχtɕha kɤ-nɯzʁe-t-a, pɯ-nɤɣmbat-a</w:t>
      </w:r>
    </w:p>
    <w:p>
      <w:r>
        <w:t xml:space="preserve">  </w:t>
      </w:r>
      <w:r>
        <w:rPr>
          <w:b/>
        </w:rPr>
        <w:t>jisŋi @kaoshi tɤ-βzu-t-a, pɯ-nɤɣmbat-a</w:t>
      </w:r>
    </w:p>
    <w:p>
      <w:r>
        <w:t xml:space="preserve">  </w:t>
      </w:r>
      <w:r>
        <w:rPr>
          <w:b/>
        </w:rPr>
        <w:t>tɤ-fkɯm ɯ-ŋgɯ kɤ-rku nɯ to-nɤɣmbat</w:t>
      </w:r>
      <w:r>
        <w:br/>
        <w:br/>
      </w:r>
    </w:p>
    <w:p>
      <w:r>
        <w:rPr>
          <w:b/>
        </w:rPr>
        <w:t>nɤɣmbɤβ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être satisfait.</w:t>
      </w:r>
    </w:p>
    <w:p>
      <w:r>
        <w:t xml:space="preserve">  </w:t>
      </w:r>
      <w:r>
        <w:rPr>
          <w:b/>
        </w:rPr>
        <w:t>aj tu-ti-a nɯ maka mɯ́j-kɯ-nɤɣmbaβ-a</w:t>
      </w:r>
    </w:p>
    <w:p>
      <w:r>
        <w:t xml:space="preserve">  </w:t>
      </w:r>
      <w:r>
        <w:rPr>
          <w:b/>
        </w:rPr>
        <w:t>tɤ-ndzɯmbra-t-a tɕe, ɲɯ-nɤɣmbɤβ</w:t>
      </w:r>
      <w:r>
        <w:br/>
        <w:br/>
      </w:r>
    </w:p>
    <w:p>
      <w:r>
        <w:rPr>
          <w:b/>
        </w:rPr>
        <w:t>nɤɣmɤr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tenir dans la bouche.</w:t>
      </w:r>
    </w:p>
    <w:p>
      <w:r>
        <w:t xml:space="preserve">  </w:t>
      </w:r>
      <w:r>
        <w:rPr>
          <w:b/>
        </w:rPr>
        <w:t>aʑo kɯ-chi tɤ-nɤɣmar-a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tɯ-ɣmɤr</w:t>
      </w:r>
      <w:r>
        <w:t>.</w:t>
      </w:r>
      <w:r>
        <w:br/>
        <w:br/>
      </w:r>
    </w:p>
    <w:p>
      <w:r>
        <w:rPr>
          <w:b/>
        </w:rPr>
        <w:t>nɤɣro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appl</w:t>
      </w:r>
      <w:r>
        <w:t>].</w:t>
      </w:r>
      <w:r>
        <w:t xml:space="preserve"> jouer à, taquiner.</w:t>
      </w:r>
    </w:p>
    <w:p>
      <w:r>
        <w:t xml:space="preserve">  </w:t>
      </w:r>
      <w:r>
        <w:rPr>
          <w:b/>
        </w:rPr>
        <w:t>@lanqiu nɯ-nɤɣro-t-a</w:t>
      </w:r>
    </w:p>
    <w:p>
      <w:r>
        <w:t xml:space="preserve">  </w:t>
      </w:r>
      <w:r>
        <w:rPr>
          <w:b/>
        </w:rPr>
        <w:t>ta-ma tɤ-nɤme @lanqiu ma-nɯ-tɯ-nɤɣrɤm</w:t>
      </w:r>
    </w:p>
    <w:p>
      <w:r>
        <w:t xml:space="preserve">  </w:t>
      </w:r>
      <w:r>
        <w:rPr>
          <w:b/>
        </w:rPr>
        <w:t>aki aʑo @lanqiu pɯ-az-nɤɣro-a</w:t>
      </w:r>
      <w:r>
        <w:br/>
        <w:br/>
      </w:r>
    </w:p>
    <w:p>
      <w:r>
        <w:rPr>
          <w:b/>
        </w:rPr>
        <w:t>nɤɣro</w:t>
      </w:r>
      <w:r/>
      <w:r/>
      <w:r>
        <w:t>.</w:t>
      </w:r>
      <w:r>
        <w:br/>
        <w:br/>
      </w:r>
    </w:p>
    <w:p>
      <w:r>
        <w:rPr>
          <w:b/>
        </w:rPr>
        <w:t>nɤɣrɯ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avoir besoin de.</w:t>
      </w:r>
    </w:p>
    <w:p>
      <w:r>
        <w:t xml:space="preserve">  </w:t>
      </w:r>
      <w:r>
        <w:rPr>
          <w:b/>
        </w:rPr>
        <w:t>tɕhi kɯ-fse tɯ-nɤɣri</w:t>
      </w:r>
    </w:p>
    <w:p>
      <w:r>
        <w:t xml:space="preserve">  </w:t>
      </w:r>
      <w:r>
        <w:rPr>
          <w:b/>
        </w:rPr>
        <w:t>nɤʑo ɲɯ-tɯ-nɤɣri ndʐa aj chɯ-fɕi-a ŋu</w:t>
      </w:r>
    </w:p>
    <w:p>
      <w:r>
        <w:t xml:space="preserve">  </w:t>
      </w:r>
      <w:r>
        <w:rPr>
          <w:b/>
        </w:rPr>
        <w:t>ki ɲɯ-nɤɣri-a, ki mɯ́j-nɤɣri-a</w:t>
      </w:r>
    </w:p>
    <w:p>
      <w:r>
        <w:t xml:space="preserve">  </w:t>
      </w:r>
      <w:r>
        <w:rPr>
          <w:b/>
        </w:rPr>
        <w:t>mɤ-kɤ-nɤɣrɯ nɯ aʑɯɣ mɯ́j-ra</w:t>
      </w:r>
      <w:r>
        <w:br/>
        <w:br/>
      </w:r>
    </w:p>
    <w:p>
      <w:r>
        <w:rPr>
          <w:b/>
        </w:rPr>
        <w:t>nɤɣɯβɣɯβ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s'attrouper.</w:t>
      </w:r>
    </w:p>
    <w:p>
      <w:r>
        <w:t xml:space="preserve">  </w:t>
      </w:r>
      <w:r>
        <w:rPr>
          <w:b/>
        </w:rPr>
        <w:t>tɤ-mthɯm ci a-pɯ-tu tɕe, khɯna ra kɯ ku-nɤɣɯβɣɯβ-nɯ ʑo ŋu</w:t>
      </w:r>
      <w:r>
        <w:br/>
        <w:br/>
      </w:r>
    </w:p>
    <w:p>
      <w:r>
        <w:rPr>
          <w:b/>
        </w:rPr>
        <w:t>nɤɣʑa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récolter.</w:t>
      </w:r>
    </w:p>
    <w:p>
      <w:r>
        <w:t xml:space="preserve">  </w:t>
      </w:r>
      <w:r>
        <w:rPr>
          <w:b/>
        </w:rPr>
        <w:t>tasa tɤ-nɤɣʑa-t-a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tasɤɣʑa</w:t>
      </w:r>
      <w:r>
        <w:t>.</w:t>
      </w:r>
      <w:r>
        <w:br/>
        <w:br/>
      </w:r>
    </w:p>
    <w:p>
      <w:r>
        <w:rPr>
          <w:b/>
        </w:rPr>
        <w:t>nɤj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toi.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nɤʑo</w:t>
      </w:r>
      <w:r>
        <w:t>.</w:t>
      </w:r>
      <w:r>
        <w:br/>
        <w:br/>
      </w:r>
    </w:p>
    <w:p>
      <w:r>
        <w:rPr>
          <w:b/>
        </w:rPr>
        <w:t>nɤja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dommage.</w:t>
      </w:r>
    </w:p>
    <w:p>
      <w:r>
        <w:t xml:space="preserve">  </w:t>
      </w:r>
      <w:r>
        <w:rPr>
          <w:b/>
        </w:rPr>
        <w:t>jiɕqha laχtɕha pjɤ-ɴɢrɯ, pɯ-nɤja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znɤja</w:t>
      </w:r>
      <w:r>
        <w:t>.</w:t>
      </w:r>
      <w:r>
        <w:br/>
        <w:br/>
      </w:r>
    </w:p>
    <w:p>
      <w:r>
        <w:rPr>
          <w:b/>
        </w:rPr>
        <w:t>nɤjaʁ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trouver trop épais.</w:t>
      </w:r>
    </w:p>
    <w:p>
      <w:r>
        <w:t xml:space="preserve">  </w:t>
      </w:r>
      <w:r>
        <w:rPr>
          <w:b/>
        </w:rPr>
        <w:t>a-ŋga ɲɯ-nɤjaʁ-a</w:t>
      </w:r>
      <w:r>
        <w:br/>
        <w:br/>
      </w:r>
    </w:p>
    <w:p>
      <w:r>
        <w:rPr>
          <w:b/>
        </w:rPr>
        <w:t>nɤjaʁ (1)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toucher.</w:t>
      </w:r>
    </w:p>
    <w:p>
      <w:r>
        <w:t xml:space="preserve">  </w:t>
      </w:r>
      <w:r>
        <w:rPr>
          <w:b/>
        </w:rPr>
        <w:t>ɯʑo kɯ kɤ́-wɣ-nɤjaʁ-a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tɯ-jaʁ</w:t>
      </w:r>
      <w:r>
        <w:t>.</w:t>
      </w:r>
      <w:r>
        <w:br/>
        <w:br/>
      </w:r>
    </w:p>
    <w:p>
      <w:r>
        <w:rPr>
          <w:b/>
        </w:rPr>
        <w:t>nɤjaʁ (2)</w:t>
      </w:r>
      <w:r/>
      <w:r/>
      <w:r>
        <w:t>.</w:t>
      </w:r>
      <w:r>
        <w:br/>
        <w:br/>
      </w:r>
    </w:p>
    <w:p>
      <w:r>
        <w:rPr>
          <w:b/>
        </w:rPr>
        <w:t>nɤjɤrjɤr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porter une lourde charge (à plusieurs).</w:t>
      </w:r>
    </w:p>
    <w:p>
      <w:r>
        <w:t xml:space="preserve">  </w:t>
      </w:r>
      <w:r>
        <w:rPr>
          <w:b/>
        </w:rPr>
        <w:t>kɯki lʁa ki ɯ-ŋgɯ ɲɯ-mtshɤt tɕe, nɯ-nɤjɤrjɤr-tɕi tɕe, nɯ-sɤzɣɯt-tɕi</w:t>
      </w:r>
      <w:r>
        <w:br/>
        <w:br/>
      </w:r>
    </w:p>
    <w:p>
      <w:r>
        <w:rPr>
          <w:b/>
        </w:rPr>
        <w:t>nɤjɤrjɤr</w:t>
      </w:r>
      <w:r/>
      <w:r/>
      <w:r>
        <w:t>.</w:t>
      </w:r>
      <w:r>
        <w:br/>
        <w:br/>
      </w:r>
    </w:p>
    <w:p>
      <w:r>
        <w:rPr>
          <w:b/>
        </w:rPr>
        <w:t>nɤjɣɯjɣɤt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aller et revenir.</w:t>
      </w:r>
    </w:p>
    <w:p>
      <w:r>
        <w:t xml:space="preserve">  </w:t>
      </w:r>
      <w:r>
        <w:rPr>
          <w:b/>
        </w:rPr>
        <w:t>aki jiɕqha pɯ-ari-a li tɤ-jɣat-a tɕe, pɯ-nɤjɣɯjɣat-a ntsɯ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jɣɤt</w:t>
      </w:r>
      <w:r>
        <w:t>.</w:t>
      </w:r>
      <w:r>
        <w:br/>
        <w:br/>
      </w:r>
    </w:p>
    <w:p>
      <w:r>
        <w:rPr>
          <w:b/>
        </w:rPr>
        <w:t>nɤjkɯz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faire quelque chose en cachette.</w:t>
      </w:r>
    </w:p>
    <w:p>
      <w:r>
        <w:t xml:space="preserve">  </w:t>
      </w:r>
      <w:r>
        <w:rPr>
          <w:b/>
        </w:rPr>
        <w:t>laχtɕha tɤ-nɤjkɯz-a tɕe kɤ-ɣɯt-a</w:t>
      </w:r>
    </w:p>
    <w:p>
      <w:r>
        <w:t xml:space="preserve">  </w:t>
      </w:r>
      <w:r>
        <w:rPr>
          <w:b/>
        </w:rPr>
        <w:t>aʑo tɤ-kɯ-nɤjkɯz-a tɕe a-laχtɕha jɤ-tɯ-tsɯm</w:t>
      </w:r>
    </w:p>
    <w:p>
      <w:r>
        <w:t xml:space="preserve">  </w:t>
      </w:r>
      <w:r>
        <w:rPr>
          <w:b/>
        </w:rPr>
        <w:t>laχtɕha to-mɯrkɯ tɤ́-wɣ-nɤjkɯz-a</w:t>
      </w:r>
    </w:p>
    <w:p>
      <w:r>
        <w:t xml:space="preserve">  </w:t>
      </w:r>
      <w:r>
        <w:rPr>
          <w:b/>
        </w:rPr>
        <w:t>tɯrme tɤ-nɤjkɯz-a</w:t>
      </w:r>
    </w:p>
    <w:p>
      <w:r>
        <w:t xml:space="preserve">  </w:t>
      </w:r>
      <w:r>
        <w:rPr>
          <w:b/>
        </w:rPr>
        <w:t>sɤnɤjkɯz</w:t>
      </w:r>
      <w:r>
        <w:t xml:space="preserve"> faire quelque chose en cachette des autres.</w:t>
      </w:r>
      <w:r>
        <w:br/>
        <w:br/>
      </w:r>
    </w:p>
    <w:p>
      <w:r>
        <w:rPr>
          <w:b/>
        </w:rPr>
        <w:t>nɤjlɤβsqa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cuire.</w:t>
      </w:r>
    </w:p>
    <w:p>
      <w:r>
        <w:t xml:space="preserve">  </w:t>
      </w:r>
      <w:r>
        <w:rPr>
          <w:b/>
        </w:rPr>
        <w:t>tɯpu kɤ-nɤjlɤβsqa-t-a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tɤjlɤβ</w:t>
      </w:r>
      <w:r>
        <w:t xml:space="preserve"> </w:t>
      </w:r>
      <w:r>
        <w:rPr>
          <w:b/>
        </w:rPr>
        <w:t>sqa</w:t>
      </w:r>
      <w:r>
        <w:t>.</w:t>
      </w:r>
      <w:r>
        <w:br/>
        <w:br/>
      </w:r>
    </w:p>
    <w:p>
      <w:r>
        <w:rPr>
          <w:b/>
        </w:rPr>
        <w:t>nɤjmbɣom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avoir le vertige.</w:t>
      </w:r>
    </w:p>
    <w:p>
      <w:r>
        <w:t xml:space="preserve">  </w:t>
      </w:r>
      <w:r>
        <w:rPr>
          <w:b/>
        </w:rPr>
        <w:t>praʁku ɲɯ-nɤjmbɣom</w:t>
      </w:r>
      <w:r>
        <w:br/>
        <w:br/>
      </w:r>
    </w:p>
    <w:p>
      <w:r>
        <w:rPr>
          <w:b/>
        </w:rPr>
        <w:t>nɤjmbrɯma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bol.</w:t>
      </w:r>
      <w:r>
        <w:br/>
        <w:br/>
      </w:r>
    </w:p>
    <w:p>
      <w:r>
        <w:rPr>
          <w:b/>
        </w:rPr>
        <w:t>nɤjmɤɣ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chercher des champignons.</w:t>
      </w:r>
    </w:p>
    <w:p>
      <w:r>
        <w:t xml:space="preserve">  </w:t>
      </w:r>
      <w:r>
        <w:rPr>
          <w:b/>
        </w:rPr>
        <w:t>jisŋi kɯ-nɤjmɤɣ jɤ-ari-a</w:t>
      </w:r>
    </w:p>
    <w:p>
      <w:r>
        <w:t xml:space="preserve">  </w:t>
      </w:r>
      <w:r>
        <w:rPr>
          <w:b/>
        </w:rPr>
        <w:t>jisŋi aj pɯ-nɤjmaɣ-a</w:t>
      </w:r>
    </w:p>
    <w:p>
      <w:r>
        <w:t xml:space="preserve">  </w:t>
      </w:r>
      <w:r>
        <w:rPr>
          <w:b/>
        </w:rPr>
        <w:t>aʑo ɕɯ-nɤjmaɣ-a ŋu, nɤʑo ɯ-tɯ́-ɣi?</w:t>
      </w:r>
    </w:p>
    <w:p>
      <w:r>
        <w:t xml:space="preserve">  </w:t>
      </w:r>
      <w:r>
        <w:rPr>
          <w:b/>
        </w:rPr>
        <w:t>ɯʑo pɯ-nɤjmɤɣ, aʑo kɤ-nɤjo-t-a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tɤjmɤɣ</w:t>
      </w:r>
      <w:r>
        <w:t>.</w:t>
      </w:r>
      <w:r>
        <w:br/>
        <w:br/>
      </w:r>
    </w:p>
    <w:p>
      <w:r>
        <w:rPr>
          <w:b/>
        </w:rPr>
        <w:t>nɤjmŋozdɯɣ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beaucoup rêver, avoir un cauchemard.</w:t>
      </w:r>
    </w:p>
    <w:p>
      <w:r>
        <w:t xml:space="preserve">  </w:t>
      </w:r>
      <w:r>
        <w:rPr>
          <w:b/>
        </w:rPr>
        <w:t>jɯfɕɯɕɤr ɯβrɤ-pɯ-tɯ-nɤjmŋozdɯɣ?</w:t>
      </w:r>
    </w:p>
    <w:p>
      <w:r>
        <w:t xml:space="preserve">  </w:t>
      </w:r>
      <w:r>
        <w:rPr>
          <w:b/>
        </w:rPr>
        <w:t>pɯ-nɤjmŋozdɯɣ-a ʑo ti thɯ́-wɣ-sɯsta-a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tɤjmŋozdɯɣ</w:t>
      </w:r>
      <w:r>
        <w:t>.</w:t>
      </w:r>
      <w:r>
        <w:br/>
        <w:br/>
      </w:r>
    </w:p>
    <w:p>
      <w:r>
        <w:rPr>
          <w:b/>
        </w:rPr>
        <w:t>nɤjno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galoper et ruer (cheval).</w:t>
      </w:r>
    </w:p>
    <w:p>
      <w:r>
        <w:t xml:space="preserve">  </w:t>
      </w:r>
      <w:r>
        <w:rPr>
          <w:b/>
        </w:rPr>
        <w:t>mbro jɤ-nɤjno ʑo jɤ-anɯri</w:t>
      </w:r>
      <w:r>
        <w:br/>
        <w:br/>
      </w:r>
    </w:p>
    <w:p>
      <w:r>
        <w:rPr>
          <w:b/>
        </w:rPr>
        <w:t>nɤjo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attendre.</w:t>
      </w:r>
    </w:p>
    <w:p>
      <w:r>
        <w:t xml:space="preserve">  2)</w:t>
      </w:r>
      <w:r>
        <w:t xml:space="preserve"> prendre (de l'eau).</w:t>
      </w:r>
    </w:p>
    <w:p>
      <w:r>
        <w:t xml:space="preserve">  </w:t>
      </w:r>
      <w:r>
        <w:rPr>
          <w:b/>
        </w:rPr>
        <w:t>pɯ-nɤjo-t-a, kɤ-nɤjo-t-a</w:t>
      </w:r>
    </w:p>
    <w:p>
      <w:r>
        <w:t xml:space="preserve">  </w:t>
      </w:r>
      <w:r>
        <w:rPr>
          <w:b/>
        </w:rPr>
        <w:t>pɯ-kɯ-nɤjo-a ɯ́-ŋu</w:t>
      </w:r>
    </w:p>
    <w:p>
      <w:r>
        <w:t xml:space="preserve">  </w:t>
      </w:r>
      <w:r>
        <w:rPr>
          <w:b/>
        </w:rPr>
        <w:t>tɕe nɯ ɣɯ-nɤjo ɲɯ-ra</w:t>
      </w:r>
    </w:p>
    <w:p>
      <w:r>
        <w:t xml:space="preserve">  </w:t>
      </w:r>
      <w:r>
        <w:rPr>
          <w:b/>
        </w:rPr>
        <w:t>li tɯrme @dianhua kɤ-nɤjo-t-a pɯ-ra</w:t>
      </w:r>
    </w:p>
    <w:p>
      <w:r>
        <w:t xml:space="preserve">  </w:t>
      </w:r>
      <w:r>
        <w:rPr>
          <w:b/>
        </w:rPr>
        <w:t>pɯ-kɯ-nɤjo-a je!</w:t>
      </w:r>
    </w:p>
    <w:p>
      <w:r>
        <w:t xml:space="preserve">  </w:t>
      </w:r>
      <w:r>
        <w:rPr>
          <w:b/>
        </w:rPr>
        <w:t>znɤjo</w:t>
      </w:r>
      <w:r/>
      <w:r>
        <w:t xml:space="preserve"> prendre (de l'eau) avec.</w:t>
      </w:r>
      <w:r>
        <w:t xml:space="preserve"> ne pas pouvoir attendre.</w:t>
      </w:r>
    </w:p>
    <w:p>
      <w:r>
        <w:t xml:space="preserve">  </w:t>
      </w:r>
      <w:r>
        <w:rPr>
          <w:b/>
        </w:rPr>
        <w:t>sɤznɤjo</w:t>
      </w:r>
      <w:r>
        <w:t xml:space="preserve"> attendre des gens.</w:t>
      </w:r>
    </w:p>
    <w:p>
      <w:r>
        <w:t xml:space="preserve">  </w:t>
      </w:r>
      <w:r>
        <w:rPr>
          <w:b/>
        </w:rPr>
        <w:t>ʑɣɤznɤjo</w:t>
      </w:r>
      <w:r>
        <w:t xml:space="preserve"> faire attendre les autres.</w:t>
      </w:r>
    </w:p>
    <w:p>
      <w:r>
        <w:t xml:space="preserve">  </w:t>
      </w:r>
      <w:r>
        <w:rPr>
          <w:b/>
        </w:rPr>
        <w:t>anɤjɯjo</w:t>
      </w:r>
      <w:r>
        <w:t xml:space="preserve"> s'attendre l'un l'autre.</w:t>
      </w:r>
      <w:r>
        <w:br/>
        <w:br/>
      </w:r>
    </w:p>
    <w:p>
      <w:r>
        <w:rPr>
          <w:b/>
        </w:rPr>
        <w:t>nɤjoʁjoʁ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flatter.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joʁ</w:t>
      </w:r>
      <w:r>
        <w:t>.</w:t>
      </w:r>
      <w:r>
        <w:br/>
        <w:br/>
      </w:r>
    </w:p>
    <w:p>
      <w:r>
        <w:rPr>
          <w:b/>
        </w:rPr>
        <w:t>nɤjtshɯ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utile.</w:t>
      </w:r>
    </w:p>
    <w:p>
      <w:r>
        <w:t xml:space="preserve">  </w:t>
      </w:r>
      <w:r>
        <w:rPr>
          <w:b/>
        </w:rPr>
        <w:t>ki ɯ-ʁɤri aʑo nɯ-ɕar-a, aʑɯɣ pɯ-tu tɕe, pɯ-nɤjtshɯ</w:t>
      </w:r>
    </w:p>
    <w:p>
      <w:r>
        <w:t xml:space="preserve">  </w:t>
      </w:r>
      <w:r>
        <w:rPr>
          <w:b/>
        </w:rPr>
        <w:t>ki @lunyinji nɤʑɯɣ ɣɤʑu tɕe, jisŋi ɕɯ-kɤ-χtɯ mɯ́j-ra, ɲɯ-nɤjtshɯ</w:t>
      </w:r>
    </w:p>
    <w:p>
      <w:r>
        <w:t xml:space="preserve">  </w:t>
      </w:r>
      <w:r>
        <w:rPr>
          <w:b/>
        </w:rPr>
        <w:t>jisŋi tʂha kɤ-tshi aʑo a-@chabei pɯ-tu tɕe ɲɯ-nɤjtshɯ</w:t>
      </w:r>
    </w:p>
    <w:p>
      <w:r>
        <w:t xml:space="preserve">  </w:t>
      </w:r>
      <w:r>
        <w:rPr>
          <w:b/>
        </w:rPr>
        <w:t>nɤj ʑa jɤ-tɯ-ari mɯ-pjɤ-nɤjtshɯ</w:t>
      </w:r>
    </w:p>
    <w:p>
      <w:r>
        <w:t xml:space="preserve">  </w:t>
      </w:r>
      <w:r>
        <w:rPr>
          <w:b/>
        </w:rPr>
        <w:t>nɤʑo kha kɤ-nɤma tɯ-nɤjtshɯ</w:t>
      </w:r>
      <w:r>
        <w:br/>
        <w:br/>
      </w:r>
    </w:p>
    <w:p>
      <w:r>
        <w:rPr>
          <w:b/>
        </w:rPr>
        <w:t>nɤjwaʁ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arracher les feuilles.</w:t>
      </w:r>
    </w:p>
    <w:p>
      <w:r>
        <w:t xml:space="preserve">  </w:t>
      </w:r>
      <w:r>
        <w:rPr>
          <w:b/>
        </w:rPr>
        <w:t>ki si ki ɯ-jwaʁ thɯ-nɤjwaʁ-a</w:t>
      </w:r>
    </w:p>
    <w:p>
      <w:r>
        <w:t xml:space="preserve">  </w:t>
      </w:r>
      <w:r>
        <w:rPr>
          <w:b/>
        </w:rPr>
        <w:t>@wosun thɯ-nɤjwaʁ</w:t>
      </w:r>
    </w:p>
    <w:p>
      <w:r>
        <w:t xml:space="preserve">  </w:t>
      </w:r>
      <w:r>
        <w:rPr>
          <w:b/>
        </w:rPr>
        <w:t>ɯʑo kɯ @wosun tha-nɤjwaʁ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tɤ-jwaʁ</w:t>
      </w:r>
      <w:r>
        <w:t>.</w:t>
      </w:r>
      <w:r>
        <w:br/>
        <w:br/>
      </w:r>
    </w:p>
    <w:p>
      <w:r>
        <w:rPr>
          <w:b/>
        </w:rPr>
        <w:t>nɤkɤphɤr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frapper avec le fléau sur les épis.</w:t>
      </w:r>
    </w:p>
    <w:p>
      <w:r>
        <w:t xml:space="preserve">  </w:t>
      </w:r>
      <w:r>
        <w:rPr>
          <w:b/>
        </w:rPr>
        <w:t>ɯʑo kɯ tɤɕi pa-nɤkɤphɤr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sɤphɤr</w:t>
      </w:r>
      <w:r>
        <w:t xml:space="preserve"> </w:t>
      </w:r>
      <w:r>
        <w:rPr>
          <w:b/>
        </w:rPr>
        <w:t>tɯ-ku</w:t>
      </w:r>
      <w:r>
        <w:t>.</w:t>
      </w:r>
      <w:r>
        <w:br/>
        <w:br/>
      </w:r>
    </w:p>
    <w:p>
      <w:r>
        <w:rPr>
          <w:b/>
        </w:rPr>
        <w:t>nɤkɤro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acceptable.</w:t>
      </w:r>
    </w:p>
    <w:p>
      <w:r>
        <w:t xml:space="preserve">  </w:t>
      </w:r>
      <w:r>
        <w:rPr>
          <w:b/>
        </w:rPr>
        <w:t>ɲɯ-nɤkɤro, zdɯxthɯɣ ɲɯ-ŋu</w:t>
      </w:r>
    </w:p>
    <w:p>
      <w:r>
        <w:t xml:space="preserve">  </w:t>
      </w:r>
      <w:r>
        <w:rPr>
          <w:b/>
        </w:rPr>
        <w:t>mɯ́j-mŋɤm, ɲɯ-nɤkɤro ɲɯ-khɯ</w:t>
      </w:r>
    </w:p>
    <w:p>
      <w:r>
        <w:t xml:space="preserve">  </w:t>
      </w:r>
      <w:r>
        <w:rPr>
          <w:b/>
        </w:rPr>
        <w:t>kɯ-nɤkɤro</w:t>
      </w:r>
      <w:r>
        <w:t xml:space="preserve"> un certain temps.</w:t>
      </w:r>
    </w:p>
    <w:p>
      <w:r>
        <w:t xml:space="preserve">  </w:t>
      </w:r>
      <w:r>
        <w:rPr>
          <w:b/>
        </w:rPr>
        <w:t>znɤkɤro</w:t>
      </w:r>
      <w:r>
        <w:t xml:space="preserve"> trouver acceptable.</w:t>
      </w:r>
      <w:r>
        <w:br/>
        <w:br/>
      </w:r>
    </w:p>
    <w:p>
      <w:r>
        <w:rPr>
          <w:b/>
        </w:rPr>
        <w:t>nɤkɤtɕhɯ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donner un coup de tête.</w:t>
      </w:r>
    </w:p>
    <w:p>
      <w:r>
        <w:t xml:space="preserve">  </w:t>
      </w:r>
      <w:r>
        <w:rPr>
          <w:b/>
        </w:rPr>
        <w:t>kɤ́-wɣ-nɤkɤtɕhɯ-a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tɯ-ku</w:t>
      </w:r>
      <w:r>
        <w:t xml:space="preserve"> </w:t>
      </w:r>
      <w:r>
        <w:rPr>
          <w:b/>
        </w:rPr>
        <w:t>tɕhɯ</w:t>
      </w:r>
      <w:r>
        <w:t xml:space="preserve"> </w:t>
      </w:r>
      <w:r>
        <w:rPr>
          <w:b/>
        </w:rPr>
        <w:t>kɤtɕhɯ</w:t>
      </w:r>
      <w:r>
        <w:t>.</w:t>
      </w:r>
      <w:r>
        <w:br/>
        <w:br/>
      </w:r>
    </w:p>
    <w:p>
      <w:r>
        <w:rPr>
          <w:b/>
        </w:rPr>
        <w:t>nɤkhar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entourer.</w:t>
      </w:r>
    </w:p>
    <w:p>
      <w:r>
        <w:t xml:space="preserve">  </w:t>
      </w:r>
      <w:r>
        <w:rPr>
          <w:b/>
        </w:rPr>
        <w:t>@zhuozi pɯ-nɤkhar-i</w:t>
      </w:r>
    </w:p>
    <w:p>
      <w:r>
        <w:t xml:space="preserve">  </w:t>
      </w:r>
      <w:r>
        <w:rPr>
          <w:b/>
        </w:rPr>
        <w:t>@zhuozi pɯ-nɤkhar-i tɕe tɤ-rɯndzɤtshi-j</w:t>
      </w:r>
    </w:p>
    <w:p>
      <w:r>
        <w:t xml:space="preserve">  </w:t>
      </w:r>
      <w:r>
        <w:rPr>
          <w:b/>
        </w:rPr>
        <w:t>kɤndza pɯ-nɤkhar-i</w:t>
      </w:r>
    </w:p>
    <w:p>
      <w:r>
        <w:t xml:space="preserve">  </w:t>
      </w:r>
      <w:r>
        <w:rPr>
          <w:b/>
        </w:rPr>
        <w:t>paʁ kɤ-nɤkhar-i</w:t>
      </w:r>
      <w:r>
        <w:br/>
        <w:br/>
      </w:r>
    </w:p>
    <w:p>
      <w:r>
        <w:rPr>
          <w:b/>
        </w:rPr>
        <w:t>nɤkhe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maltraiter.</w:t>
      </w:r>
    </w:p>
    <w:p>
      <w:r>
        <w:t xml:space="preserve">  </w:t>
      </w:r>
      <w:r>
        <w:rPr>
          <w:b/>
        </w:rPr>
        <w:t>jiɕqha kɯ nɯ ɲɯ-ti tú-wɣ-nɤkhe-a</w:t>
      </w:r>
    </w:p>
    <w:p>
      <w:r>
        <w:t xml:space="preserve">  </w:t>
      </w:r>
      <w:r>
        <w:rPr>
          <w:b/>
        </w:rPr>
        <w:t>ɯʑo kɯ tú-wɣ-nɤkhe-a ɲɯ-ŋu</w:t>
      </w:r>
    </w:p>
    <w:p>
      <w:r>
        <w:t xml:space="preserve">  </w:t>
      </w:r>
      <w:r>
        <w:rPr>
          <w:b/>
        </w:rPr>
        <w:t>ma-tɤ-kɯ-nɤkhe-a</w:t>
      </w:r>
    </w:p>
    <w:p>
      <w:r>
        <w:t xml:space="preserve">  </w:t>
      </w:r>
      <w:r>
        <w:rPr>
          <w:b/>
        </w:rPr>
        <w:t>ko-nɤkhe</w:t>
      </w:r>
    </w:p>
    <w:p>
      <w:r>
        <w:t xml:space="preserve">  </w:t>
      </w:r>
      <w:r>
        <w:rPr>
          <w:b/>
        </w:rPr>
        <w:t>sɤnɤkhe</w:t>
      </w:r>
      <w:r>
        <w:t xml:space="preserve"> maltraiter les autres.</w:t>
      </w:r>
      <w:r>
        <w:br/>
        <w:br/>
      </w:r>
    </w:p>
    <w:p>
      <w:r>
        <w:rPr>
          <w:b/>
        </w:rPr>
        <w:t>nɤkhɤzŋga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appl</w:t>
      </w:r>
      <w:r>
        <w:t>].</w:t>
      </w:r>
      <w:r>
        <w:t xml:space="preserve"> appeler.</w:t>
      </w:r>
    </w:p>
    <w:p>
      <w:r>
        <w:t xml:space="preserve">  </w:t>
      </w:r>
      <w:r>
        <w:rPr>
          <w:b/>
        </w:rPr>
        <w:t>nɯ-nɤkhɤzŋga-t-a</w:t>
      </w:r>
    </w:p>
    <w:p>
      <w:r>
        <w:t xml:space="preserve">  </w:t>
      </w:r>
      <w:r>
        <w:rPr>
          <w:b/>
        </w:rPr>
        <w:t>aʑo kɯ tɯrme ɲɯ-nɤkhɤzŋge-a</w:t>
      </w:r>
    </w:p>
    <w:p>
      <w:r>
        <w:t xml:space="preserve">  </w:t>
      </w:r>
      <w:r>
        <w:rPr>
          <w:b/>
        </w:rPr>
        <w:t>anɤkhɤzŋgɯzŋga</w:t>
      </w:r>
      <w:r>
        <w:t xml:space="preserve"> s'appeler les uns les autres.</w:t>
      </w:r>
      <w:r>
        <w:br/>
        <w:br/>
      </w:r>
    </w:p>
    <w:p>
      <w:r>
        <w:rPr>
          <w:b/>
        </w:rPr>
        <w:t>nɤkhu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appl</w:t>
      </w:r>
      <w:r>
        <w:t>].</w:t>
      </w:r>
      <w:r>
        <w:t xml:space="preserve"> inviter.</w:t>
      </w:r>
    </w:p>
    <w:p>
      <w:r>
        <w:t xml:space="preserve">  </w:t>
      </w:r>
      <w:r>
        <w:rPr>
          <w:b/>
        </w:rPr>
        <w:t>tɯlu ra kɯ aʑo nɯ́-wɣ-nɤkhu-a-nɯ</w:t>
      </w:r>
    </w:p>
    <w:p>
      <w:r>
        <w:t xml:space="preserve">  </w:t>
      </w:r>
      <w:r>
        <w:rPr>
          <w:b/>
        </w:rPr>
        <w:t>aʑo tɯlu ra kɤ-nɤkhu-t-a-nɯ</w:t>
      </w:r>
    </w:p>
    <w:p>
      <w:r>
        <w:t xml:space="preserve">  </w:t>
      </w:r>
      <w:r>
        <w:rPr>
          <w:b/>
        </w:rPr>
        <w:t>aʑo nɯ-kha ɯ-kɯ-nɤkhu jɤ-ari-a</w:t>
      </w:r>
    </w:p>
    <w:p>
      <w:r>
        <w:t xml:space="preserve">  </w:t>
      </w:r>
      <w:r>
        <w:rPr>
          <w:b/>
        </w:rPr>
        <w:t>nɯ-kha nɯtɕu kɤ-nɤkhu jɤ-ari-a</w:t>
      </w:r>
    </w:p>
    <w:p>
      <w:r>
        <w:t xml:space="preserve">  </w:t>
      </w:r>
      <w:r>
        <w:rPr>
          <w:b/>
        </w:rPr>
        <w:t>sɤnɤkhu</w:t>
      </w:r>
      <w:r>
        <w:t xml:space="preserve"> inviter des gens.</w:t>
      </w:r>
      <w:r>
        <w:br/>
        <w:br/>
      </w:r>
    </w:p>
    <w:p>
      <w:r>
        <w:rPr>
          <w:b/>
        </w:rPr>
        <w:t>nɤkhɯ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enfumé.</w:t>
      </w:r>
    </w:p>
    <w:p>
      <w:r>
        <w:t xml:space="preserve">  </w:t>
      </w:r>
      <w:r>
        <w:rPr>
          <w:b/>
        </w:rPr>
        <w:t>ɲɯ-nɤkhɯ-a</w:t>
      </w:r>
    </w:p>
    <w:p>
      <w:r>
        <w:t xml:space="preserve">  </w:t>
      </w:r>
      <w:r>
        <w:rPr>
          <w:b/>
        </w:rPr>
        <w:t>znɤkhɯ</w:t>
      </w:r>
      <w:r>
        <w:t xml:space="preserve"> enfumer.</w:t>
      </w:r>
      <w:r>
        <w:br/>
        <w:br/>
      </w:r>
    </w:p>
    <w:p>
      <w:r>
        <w:rPr>
          <w:b/>
        </w:rPr>
        <w:t>nɤkhɯkhrɯt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traîner.</w:t>
      </w:r>
    </w:p>
    <w:p>
      <w:r>
        <w:t xml:space="preserve">  </w:t>
      </w:r>
      <w:r>
        <w:rPr>
          <w:b/>
        </w:rPr>
        <w:t>thɯ-nɤkhɯkhrɯt-a</w:t>
      </w:r>
    </w:p>
    <w:p>
      <w:r>
        <w:t xml:space="preserve">  </w:t>
      </w:r>
      <w:r>
        <w:rPr>
          <w:b/>
        </w:rPr>
        <w:t>ɕoŋtɕa tha-nɤkhɯkhrɯt</w:t>
      </w:r>
    </w:p>
    <w:p>
      <w:r>
        <w:t xml:space="preserve">  </w:t>
      </w:r>
      <w:r>
        <w:rPr>
          <w:b/>
        </w:rPr>
        <w:t>laχtɕha tha-nɤkhɯkhrɯt</w:t>
      </w:r>
    </w:p>
    <w:p>
      <w:r>
        <w:t xml:space="preserve">  </w:t>
      </w:r>
      <w:r>
        <w:rPr>
          <w:b/>
        </w:rPr>
        <w:t>nɤki nɯ kɤ-fkɯr mɯ-mɤ-ɲɯ-tɯ-cha nɤ, nɯ-nɤkhɯkhrɯt</w:t>
      </w:r>
      <w:r>
        <w:br/>
        <w:br/>
      </w:r>
    </w:p>
    <w:p>
      <w:r>
        <w:rPr>
          <w:b/>
        </w:rPr>
        <w:t>nɤla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acquiescer, être d’accord.</w:t>
      </w:r>
    </w:p>
    <w:p>
      <w:r>
        <w:t xml:space="preserve">  </w:t>
      </w:r>
      <w:r>
        <w:rPr>
          <w:b/>
        </w:rPr>
        <w:t>tɤ-nɤla-t-a</w:t>
      </w:r>
    </w:p>
    <w:p>
      <w:r>
        <w:t xml:space="preserve">  </w:t>
      </w:r>
      <w:r>
        <w:rPr>
          <w:b/>
        </w:rPr>
        <w:t>aʑo a-kɤ-ti nɯ ta-nɤla</w:t>
      </w:r>
    </w:p>
    <w:p>
      <w:r>
        <w:t xml:space="preserve">  </w:t>
      </w:r>
      <w:r>
        <w:rPr>
          <w:b/>
        </w:rPr>
        <w:t>aʑo a-kɤ-ti nɯ tɕhindʐa mɤ-tɯ-nɤle</w:t>
      </w:r>
    </w:p>
    <w:p>
      <w:r>
        <w:t xml:space="preserve">  </w:t>
      </w:r>
      <w:r>
        <w:rPr>
          <w:b/>
        </w:rPr>
        <w:t>mɯ́j-nɤle</w:t>
      </w:r>
    </w:p>
    <w:p>
      <w:r>
        <w:t xml:space="preserve">  </w:t>
      </w:r>
      <w:r>
        <w:rPr>
          <w:b/>
        </w:rPr>
        <w:t>mɯ-ɕɯ-tɯ-nɤle nɯ-sɯso-t-a</w:t>
      </w:r>
      <w:r>
        <w:br/>
        <w:br/>
      </w:r>
    </w:p>
    <w:p>
      <w:r>
        <w:rPr>
          <w:b/>
        </w:rPr>
        <w:t>nɤldaʁldaʁ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accueillir chaleureusement.</w:t>
      </w:r>
      <w:r>
        <w:br/>
        <w:br/>
      </w:r>
    </w:p>
    <w:p>
      <w:r>
        <w:rPr>
          <w:b/>
        </w:rPr>
        <w:t>nɤliɤliɤt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la fête à qqn (chien).</w:t>
      </w:r>
    </w:p>
    <w:p>
      <w:r>
        <w:t xml:space="preserve">  </w:t>
      </w:r>
      <w:r>
        <w:rPr>
          <w:b/>
        </w:rPr>
        <w:t>khɯna kɯ tɤ́-wɣ-nɤliɤliɤt-a</w:t>
      </w:r>
      <w:r>
        <w:br/>
        <w:br/>
      </w:r>
    </w:p>
    <w:p>
      <w:r>
        <w:rPr>
          <w:b/>
        </w:rPr>
        <w:t>nɤlu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traire.</w:t>
      </w:r>
    </w:p>
    <w:p>
      <w:r>
        <w:t xml:space="preserve">  </w:t>
      </w:r>
      <w:r>
        <w:rPr>
          <w:b/>
        </w:rPr>
        <w:t>nɯŋa pɯ-tɯ-nɤlu-t</w:t>
      </w:r>
    </w:p>
    <w:p>
      <w:r>
        <w:t xml:space="preserve">  </w:t>
      </w:r>
      <w:r>
        <w:rPr>
          <w:b/>
        </w:rPr>
        <w:t>pɯ-nɤle (= tɤ-lu pɯ-tɕɤt)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tɤ-lu</w:t>
      </w:r>
      <w:r>
        <w:t>.</w:t>
      </w:r>
      <w:r>
        <w:br/>
        <w:br/>
      </w:r>
    </w:p>
    <w:p>
      <w:r>
        <w:rPr>
          <w:b/>
        </w:rPr>
        <w:t>nɤma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travailler.</w:t>
      </w:r>
    </w:p>
    <w:p>
      <w:r>
        <w:t xml:space="preserve">  </w:t>
      </w:r>
      <w:r>
        <w:rPr>
          <w:b/>
        </w:rPr>
        <w:t>tɤ-nɤma-t-a</w:t>
      </w:r>
    </w:p>
    <w:p>
      <w:r>
        <w:t xml:space="preserve">  </w:t>
      </w:r>
      <w:r>
        <w:rPr>
          <w:b/>
        </w:rPr>
        <w:t>pɤjkhu mɯ-tɤ-nɤma-t-a</w:t>
      </w:r>
    </w:p>
    <w:p>
      <w:r>
        <w:t xml:space="preserve">  </w:t>
      </w:r>
      <w:r>
        <w:rPr>
          <w:b/>
        </w:rPr>
        <w:t>a-sɯm mɤ-kɯ-ɕe khro ʑo nɤme-a ra</w:t>
      </w:r>
    </w:p>
    <w:p>
      <w:r>
        <w:t xml:space="preserve">  </w:t>
      </w:r>
      <w:r>
        <w:rPr>
          <w:b/>
        </w:rPr>
        <w:t>tɕhi ku-tɯ-nɤme?</w:t>
      </w:r>
    </w:p>
    <w:p>
      <w:r>
        <w:t xml:space="preserve">  </w:t>
      </w:r>
      <w:r>
        <w:rPr>
          <w:b/>
        </w:rPr>
        <w:t>spɯ-spe-a nɯ tɤ-nɤma-t-a</w:t>
      </w:r>
    </w:p>
    <w:p>
      <w:r>
        <w:t xml:space="preserve">  </w:t>
      </w:r>
      <w:r>
        <w:rPr>
          <w:b/>
        </w:rPr>
        <w:t>anɤma</w:t>
      </w:r>
      <w:r>
        <w:t xml:space="preserve"> être fait.</w:t>
      </w:r>
    </w:p>
    <w:p>
      <w:r>
        <w:t xml:space="preserve">  </w:t>
      </w:r>
      <w:r>
        <w:rPr>
          <w:b/>
        </w:rPr>
        <w:t>znɤma</w:t>
      </w:r>
      <w:r>
        <w:t xml:space="preserve"> pouvoir faire.</w:t>
      </w:r>
    </w:p>
    <w:p>
      <w:r>
        <w:t xml:space="preserve">  </w:t>
      </w:r>
      <w:r>
        <w:rPr>
          <w:b/>
        </w:rPr>
        <w:t>nɯɣɯnɤma</w:t>
      </w:r>
      <w:r>
        <w:t xml:space="preserve"> facile à faire.</w:t>
      </w:r>
      <w:r>
        <w:br/>
        <w:br/>
      </w:r>
    </w:p>
    <w:p>
      <w:r>
        <w:rPr>
          <w:b/>
        </w:rPr>
        <w:t>nɤmar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gras (surface).</w:t>
      </w:r>
    </w:p>
    <w:p>
      <w:r>
        <w:t xml:space="preserve">  </w:t>
      </w:r>
      <w:r>
        <w:rPr>
          <w:b/>
        </w:rPr>
        <w:t>tɯkri ɲɯ-nɤmar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ta-mar</w:t>
      </w:r>
      <w:r>
        <w:t>.</w:t>
      </w:r>
      <w:r>
        <w:br/>
        <w:br/>
      </w:r>
    </w:p>
    <w:p>
      <w:r>
        <w:rPr>
          <w:b/>
        </w:rPr>
        <w:t>nɤmbɤβ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se gonfler (corps).</w:t>
      </w:r>
    </w:p>
    <w:p>
      <w:r>
        <w:t xml:space="preserve">  </w:t>
      </w:r>
      <w:r>
        <w:rPr>
          <w:b/>
        </w:rPr>
        <w:t>ɯ-xtu nɤmbɤβ</w:t>
      </w:r>
    </w:p>
    <w:p>
      <w:r>
        <w:t xml:space="preserve">  </w:t>
      </w:r>
      <w:r>
        <w:rPr>
          <w:b/>
        </w:rPr>
        <w:t>pjɤ-si tɕe to-nɤmbɤβ</w:t>
      </w:r>
    </w:p>
    <w:p>
      <w:r>
        <w:t xml:space="preserve">  </w:t>
      </w:r>
      <w:r>
        <w:rPr>
          <w:b/>
        </w:rPr>
        <w:t>nɯɣmbɤβ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tɯ-ɣmbɤβ</w:t>
      </w:r>
      <w:r>
        <w:t>.</w:t>
      </w:r>
      <w:r>
        <w:br/>
        <w:br/>
      </w:r>
    </w:p>
    <w:p>
      <w:r>
        <w:rPr>
          <w:b/>
        </w:rPr>
        <w:t>nɤmbɤndɤr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aide rà marcher, s'occuper de (malade, persone saoûle).</w:t>
      </w:r>
    </w:p>
    <w:p>
      <w:r>
        <w:t xml:space="preserve">  </w:t>
      </w:r>
      <w:r>
        <w:rPr>
          <w:b/>
        </w:rPr>
        <w:t>ɯʑo lo-βzi tɕe tɤ-nɤmbɤndɤr-i pɯ-ra</w:t>
      </w:r>
      <w:r>
        <w:br/>
        <w:br/>
      </w:r>
    </w:p>
    <w:p>
      <w:r>
        <w:rPr>
          <w:b/>
        </w:rPr>
        <w:t>nɤmbɣaʁlaʁ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se tourner et se retourner (à droite puis à gauche).</w:t>
      </w:r>
    </w:p>
    <w:p>
      <w:r>
        <w:t xml:space="preserve">  </w:t>
      </w:r>
      <w:r>
        <w:rPr>
          <w:b/>
        </w:rPr>
        <w:t>mbro ɲɯ-nɤmbɣaʁlaʁ</w:t>
      </w:r>
    </w:p>
    <w:p>
      <w:r>
        <w:t xml:space="preserve">  </w:t>
      </w:r>
      <w:r>
        <w:rPr>
          <w:b/>
        </w:rPr>
        <w:t>laʁtɕha ɯ-thoʁ nɯ fse ɲɯ-nɤmbɣaʁlaʁ</w:t>
      </w:r>
    </w:p>
    <w:p>
      <w:r>
        <w:t xml:space="preserve">  </w:t>
      </w:r>
      <w:r>
        <w:rPr>
          <w:b/>
        </w:rPr>
        <w:t>ma-nɯ-tɯ-nɤmbɣaʁlaʁ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mbɣaʁ</w:t>
      </w:r>
      <w:r>
        <w:t>.</w:t>
      </w:r>
      <w:r>
        <w:br/>
        <w:br/>
      </w:r>
    </w:p>
    <w:p>
      <w:r>
        <w:rPr>
          <w:b/>
        </w:rPr>
        <w:t>nɤmbju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t xml:space="preserve">  1)</w:t>
      </w:r>
      <w:r>
        <w:t xml:space="preserve"> éblouissant.</w:t>
      </w:r>
    </w:p>
    <w:p>
      <w:r>
        <w:t xml:space="preserve">  </w:t>
      </w:r>
      <w:r>
        <w:rPr>
          <w:b/>
        </w:rPr>
        <w:t>tɤŋe ɲɯ-nɤmbju</w:t>
      </w:r>
    </w:p>
    <w:p>
      <w:r>
        <w:t xml:space="preserve">  2)</w:t>
      </w:r>
      <w:r>
        <w:t xml:space="preserve"> brillant.</w:t>
      </w:r>
    </w:p>
    <w:p>
      <w:r>
        <w:t xml:space="preserve">  </w:t>
      </w:r>
      <w:r>
        <w:rPr>
          <w:b/>
        </w:rPr>
        <w:t>tɤtʂu nɤmbju</w:t>
      </w:r>
    </w:p>
    <w:p>
      <w:r>
        <w:t xml:space="preserve">  </w:t>
      </w:r>
      <w:r>
        <w:rPr>
          <w:b/>
        </w:rPr>
        <w:t>ɕɤr tɕe sɯtɤpɯz nɤmbju</w:t>
      </w:r>
    </w:p>
    <w:p>
      <w:r>
        <w:t xml:space="preserve">  </w:t>
      </w:r>
      <w:r>
        <w:rPr>
          <w:b/>
        </w:rPr>
        <w:t>znɤmbju</w:t>
      </w:r>
      <w:r>
        <w:t xml:space="preserve"> éblouir.</w:t>
      </w:r>
      <w:r>
        <w:br/>
        <w:br/>
      </w:r>
    </w:p>
    <w:p>
      <w:r>
        <w:rPr>
          <w:b/>
        </w:rPr>
        <w:t>nɤmbrɯm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attraper la variole.</w:t>
      </w:r>
    </w:p>
    <w:p>
      <w:r>
        <w:t xml:space="preserve">  </w:t>
      </w:r>
      <w:r>
        <w:rPr>
          <w:b/>
        </w:rPr>
        <w:t>tɯ-mɲɯtsi tɯ-ɣjɤn a-tɤ-kɯ-nɤmbrɯm qhe, tɕe ɯ-qhu mɯ́j-kɯ-nɤmbrɯm tɕe tu-kɯ-lo ɲɯ-ŋu.</w:t>
      </w:r>
      <w:r>
        <w:br/>
        <w:br/>
      </w:r>
    </w:p>
    <w:p>
      <w:r>
        <w:rPr>
          <w:b/>
        </w:rPr>
        <w:t>nɤmbrɯmtɕɤz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grêlé.</w:t>
      </w:r>
    </w:p>
    <w:p>
      <w:r>
        <w:t xml:space="preserve">  </w:t>
      </w:r>
      <w:r>
        <w:rPr>
          <w:b/>
        </w:rPr>
        <w:t>jiɕqha nɯ ɯ-rŋa ɲɯ-nɤmbrɯmtɕɤz</w:t>
      </w:r>
      <w:r>
        <w:br/>
        <w:br/>
      </w:r>
    </w:p>
    <w:p>
      <w:r>
        <w:rPr>
          <w:b/>
        </w:rPr>
        <w:t>nɤmda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sentir que le moment est arrivé.</w:t>
      </w:r>
    </w:p>
    <w:p>
      <w:r>
        <w:t xml:space="preserve">  </w:t>
      </w:r>
      <w:r>
        <w:rPr>
          <w:b/>
        </w:rPr>
        <w:t>saχsɯ tɤ-nɤmda-t-a</w:t>
      </w:r>
    </w:p>
    <w:p>
      <w:r>
        <w:t xml:space="preserve">  </w:t>
      </w:r>
      <w:r>
        <w:rPr>
          <w:b/>
        </w:rPr>
        <w:t>saχsɯ jisŋi mɯ-pɯ-nɤmda-t-a</w:t>
      </w:r>
    </w:p>
    <w:p>
      <w:r>
        <w:t xml:space="preserve">  </w:t>
      </w:r>
      <w:r>
        <w:rPr>
          <w:b/>
        </w:rPr>
        <w:t>kɤ-nɯɕe tɤ-nɤmda-t-a</w:t>
      </w:r>
    </w:p>
    <w:p>
      <w:r>
        <w:t xml:space="preserve">  </w:t>
      </w:r>
      <w:r>
        <w:rPr>
          <w:b/>
        </w:rPr>
        <w:t>kɤ-nɯɕe ɲɯ-nɤmde-a</w:t>
      </w:r>
    </w:p>
    <w:p>
      <w:r>
        <w:t xml:space="preserve">  </w:t>
      </w:r>
      <w:r>
        <w:rPr>
          <w:b/>
        </w:rPr>
        <w:t>aʑo nɯɕe-a ra ri pɤjkhu mɯ́j-nɤmde-a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mda</w:t>
      </w:r>
      <w:r>
        <w:t>.</w:t>
      </w:r>
      <w:r>
        <w:br/>
        <w:br/>
      </w:r>
    </w:p>
    <w:p>
      <w:r>
        <w:rPr>
          <w:b/>
        </w:rPr>
        <w:t>nɤmdɯmdar</w:t>
      </w:r>
      <w:r/>
      <w:r/>
      <w:r>
        <w:t>.</w:t>
      </w:r>
      <w:r>
        <w:br/>
        <w:br/>
      </w:r>
    </w:p>
    <w:p>
      <w:r>
        <w:rPr>
          <w:b/>
        </w:rPr>
        <w:t>nɤmdɯmdar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sauter dans tous les sens.</w:t>
      </w:r>
      <w:r>
        <w:br/>
        <w:br/>
      </w:r>
    </w:p>
    <w:p>
      <w:r>
        <w:rPr>
          <w:b/>
        </w:rPr>
        <w:t>nɤmdzɯ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appl</w:t>
      </w:r>
      <w:r>
        <w:t>].</w:t>
      </w:r>
      <w:r>
        <w:t xml:space="preserve"> garder.</w:t>
      </w:r>
    </w:p>
    <w:p>
      <w:r>
        <w:t xml:space="preserve">  </w:t>
      </w:r>
      <w:r>
        <w:rPr>
          <w:b/>
        </w:rPr>
        <w:t>ki smi ki kɤ-nɤmdzi</w:t>
      </w:r>
    </w:p>
    <w:p>
      <w:r>
        <w:t xml:space="preserve">  </w:t>
      </w:r>
      <w:r>
        <w:rPr>
          <w:b/>
        </w:rPr>
        <w:t>ki tɤ-pɤtso kɤ-nɤmdzi a-mɤ-pɯ-ndʐaβ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amdzɯ</w:t>
      </w:r>
      <w:r>
        <w:t>.</w:t>
      </w:r>
      <w:r>
        <w:br/>
        <w:br/>
      </w:r>
    </w:p>
    <w:p>
      <w:r>
        <w:rPr>
          <w:b/>
        </w:rPr>
        <w:t>nɤme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adopter (une fille).</w:t>
      </w:r>
    </w:p>
    <w:p>
      <w:r>
        <w:t xml:space="preserve">  </w:t>
      </w:r>
      <w:r>
        <w:rPr>
          <w:b/>
        </w:rPr>
        <w:t>tɯrme ɯ-me to-nɤme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tɯ-me</w:t>
      </w:r>
      <w:r>
        <w:t>.</w:t>
      </w:r>
      <w:r>
        <w:br/>
        <w:br/>
      </w:r>
    </w:p>
    <w:p>
      <w:r>
        <w:rPr>
          <w:b/>
        </w:rPr>
        <w:t>nɤmɤla</w:t>
      </w:r>
      <w:r/>
      <w:r/>
      <w:r>
        <w:t>.</w:t>
      </w:r>
      <w:r>
        <w:br/>
        <w:br/>
      </w:r>
    </w:p>
    <w:p>
      <w:r>
        <w:rPr>
          <w:b/>
        </w:rPr>
        <w:t>nɤmɤle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toucher.</w:t>
      </w:r>
    </w:p>
    <w:p>
      <w:r>
        <w:t xml:space="preserve">  2)</w:t>
      </w:r>
      <w:r>
        <w:t xml:space="preserve"> faire une tâche.</w:t>
      </w:r>
    </w:p>
    <w:p>
      <w:r>
        <w:t xml:space="preserve">  </w:t>
      </w:r>
      <w:r>
        <w:rPr>
          <w:b/>
        </w:rPr>
        <w:t>pɯ-nɤmɤle-t-a</w:t>
      </w:r>
    </w:p>
    <w:p>
      <w:r>
        <w:t xml:space="preserve">  </w:t>
      </w:r>
      <w:r>
        <w:rPr>
          <w:b/>
        </w:rPr>
        <w:t>kɯki laχtɕha tɯ-nɤmɤle mɤ-ra</w:t>
      </w:r>
    </w:p>
    <w:p>
      <w:r>
        <w:t xml:space="preserve">  </w:t>
      </w:r>
      <w:r>
        <w:rPr>
          <w:b/>
        </w:rPr>
        <w:t>ki ɯ-phɯ ɲɯ-wxti tɕe, ma-pɯ-tɯ-ɣɤrɤt ma a-mɤ-pɯ-ɴɢrɯ ma ma-tɯ-nɤmɤle</w:t>
      </w:r>
    </w:p>
    <w:p>
      <w:r>
        <w:t xml:space="preserve">  </w:t>
      </w:r>
      <w:r>
        <w:rPr>
          <w:b/>
        </w:rPr>
        <w:t>ɯʑo kɯ tɤ-lu tu-nɤmɤle ŋgrɤl</w:t>
      </w:r>
    </w:p>
    <w:p>
      <w:r>
        <w:t xml:space="preserve">  </w:t>
      </w:r>
      <w:r>
        <w:rPr>
          <w:b/>
        </w:rPr>
        <w:t>ɯʑo kɯ kha tu-nɤmɤle ŋgrɤl</w:t>
      </w:r>
      <w:r>
        <w:br/>
        <w:br/>
      </w:r>
    </w:p>
    <w:p>
      <w:r>
        <w:rPr>
          <w:b/>
        </w:rPr>
        <w:t>nɤmɤrtsaβ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trop piquant.</w:t>
      </w:r>
      <w:r>
        <w:br/>
        <w:br/>
      </w:r>
    </w:p>
    <w:p>
      <w:r>
        <w:rPr>
          <w:b/>
        </w:rPr>
        <w:t>nɤmkha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ciel.</w:t>
      </w:r>
      <w:r>
        <w:br/>
        <w:br/>
      </w:r>
    </w:p>
    <w:p>
      <w:r>
        <w:rPr>
          <w:b/>
        </w:rPr>
        <w:t>nɤmkɯm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se servir comme cousin de quelque chose.</w:t>
      </w:r>
    </w:p>
    <w:p>
      <w:r>
        <w:t xml:space="preserve">  </w:t>
      </w:r>
      <w:r>
        <w:rPr>
          <w:b/>
        </w:rPr>
        <w:t>tɯ-ŋga nɯ ka-nɤmkɯm</w:t>
      </w:r>
      <w:r>
        <w:br/>
        <w:br/>
      </w:r>
    </w:p>
    <w:p>
      <w:r>
        <w:rPr>
          <w:b/>
        </w:rPr>
        <w:t>nɤmnɤm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sentir.</w:t>
      </w:r>
    </w:p>
    <w:p>
      <w:r>
        <w:t xml:space="preserve">  </w:t>
      </w:r>
      <w:r>
        <w:rPr>
          <w:b/>
        </w:rPr>
        <w:t>khɯna kɯ ta-nɤmnɤm</w:t>
      </w:r>
    </w:p>
    <w:p>
      <w:r>
        <w:t xml:space="preserve">  </w:t>
      </w:r>
      <w:r>
        <w:rPr>
          <w:b/>
        </w:rPr>
        <w:t>ki tɤ-nɤmnɤm</w:t>
      </w:r>
    </w:p>
    <w:p>
      <w:r>
        <w:t xml:space="preserve">  </w:t>
      </w:r>
      <w:r>
        <w:rPr>
          <w:b/>
        </w:rPr>
        <w:t>tɤ-mthɯm aj tɤ-nɤmnam-a</w:t>
      </w:r>
    </w:p>
    <w:p>
      <w:r>
        <w:t xml:space="preserve">  </w:t>
      </w:r>
      <w:r>
        <w:rPr>
          <w:b/>
        </w:rPr>
        <w:t>tɤ-mthɯm ɯ-ɲɤ́-ɣɤdi kɯ tɤ-nɤmnam-a</w:t>
      </w:r>
    </w:p>
    <w:p>
      <w:r>
        <w:t xml:space="preserve">  </w:t>
      </w:r>
      <w:r>
        <w:rPr>
          <w:b/>
        </w:rPr>
        <w:t>ɯβrɤ-ɲɯ-ɣɤdi tɤ-nɤmnam-a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mnɤm</w:t>
      </w:r>
      <w:r>
        <w:t xml:space="preserve"> </w:t>
      </w:r>
      <w:r>
        <w:rPr>
          <w:b/>
        </w:rPr>
        <w:t>ɕɯmnɤm</w:t>
      </w:r>
      <w:r>
        <w:t>.</w:t>
      </w:r>
      <w:r>
        <w:br/>
        <w:br/>
      </w:r>
    </w:p>
    <w:p>
      <w:r>
        <w:rPr>
          <w:b/>
        </w:rPr>
        <w:t>nɤmɲo</w:t>
      </w:r>
      <w:r/>
      <w:r/>
      <w:r>
        <w:t xml:space="preserve">. </w:t>
      </w:r>
      <w:r>
        <w:rPr>
          <w:i/>
        </w:rPr>
        <w:t>bitransitive verb</w:t>
      </w:r>
      <w:r>
        <w:t>.</w:t>
      </w:r>
      <w:r>
        <w:t xml:space="preserve"> regarder.</w:t>
      </w:r>
    </w:p>
    <w:p>
      <w:r>
        <w:t xml:space="preserve">  </w:t>
      </w:r>
      <w:r>
        <w:rPr>
          <w:b/>
        </w:rPr>
        <w:t>@dianshi ma-kɤ-tɯ-nɤmɲɤm</w:t>
      </w:r>
      <w:r>
        <w:br/>
        <w:br/>
      </w:r>
    </w:p>
    <w:p>
      <w:r>
        <w:rPr>
          <w:b/>
        </w:rPr>
        <w:t>nɤmɲole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regarder le paysage.</w:t>
      </w:r>
    </w:p>
    <w:p>
      <w:r>
        <w:t xml:space="preserve">  </w:t>
      </w:r>
      <w:r>
        <w:rPr>
          <w:b/>
        </w:rPr>
        <w:t>@Chengdu kɯra nɯ-nɤmɲole</w:t>
      </w:r>
    </w:p>
    <w:p>
      <w:r>
        <w:t xml:space="preserve">  </w:t>
      </w:r>
      <w:r>
        <w:rPr>
          <w:b/>
        </w:rPr>
        <w:t>kɯra aʁɤndɯndɤt nɯ-nɤmɲole</w:t>
      </w:r>
    </w:p>
    <w:p>
      <w:r>
        <w:t xml:space="preserve">  </w:t>
      </w:r>
      <w:r>
        <w:rPr>
          <w:b/>
        </w:rPr>
        <w:t>nɯ-nɤmɲole-a</w:t>
      </w:r>
    </w:p>
    <w:p>
      <w:r>
        <w:t xml:space="preserve">  </w:t>
      </w:r>
      <w:r>
        <w:rPr>
          <w:b/>
        </w:rPr>
        <w:t>znɤmɲole</w:t>
      </w:r>
      <w:r>
        <w:t xml:space="preserve"> faire regarder le paysage.</w:t>
      </w:r>
      <w:r>
        <w:br/>
        <w:br/>
      </w:r>
    </w:p>
    <w:p>
      <w:r>
        <w:rPr>
          <w:b/>
        </w:rPr>
        <w:t>nɤmŋɤm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avoir mal à.</w:t>
      </w:r>
    </w:p>
    <w:p>
      <w:r>
        <w:t xml:space="preserve">  </w:t>
      </w:r>
      <w:r>
        <w:rPr>
          <w:b/>
        </w:rPr>
        <w:t>ɯ-xtu ɲɯ-nɤmŋɤm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ɕɯmŋɤm</w:t>
      </w:r>
      <w:r>
        <w:t>.</w:t>
      </w:r>
      <w:r>
        <w:br/>
        <w:br/>
      </w:r>
    </w:p>
    <w:p>
      <w:r>
        <w:rPr>
          <w:b/>
        </w:rPr>
        <w:t>nɤmŋɤm</w:t>
      </w:r>
      <w:r/>
      <w:r/>
      <w:r>
        <w:t>.</w:t>
      </w:r>
      <w:r>
        <w:br/>
        <w:br/>
      </w:r>
    </w:p>
    <w:p>
      <w:r>
        <w:rPr>
          <w:b/>
        </w:rPr>
        <w:t>nɤmŋɯn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être reconnaissant.</w:t>
      </w:r>
    </w:p>
    <w:p>
      <w:r>
        <w:t xml:space="preserve">  </w:t>
      </w:r>
      <w:r>
        <w:rPr>
          <w:b/>
        </w:rPr>
        <w:t>pɯ-ta-nɤmŋɯn</w:t>
      </w:r>
    </w:p>
    <w:p>
      <w:r>
        <w:t xml:space="preserve">  </w:t>
      </w:r>
      <w:r>
        <w:rPr>
          <w:b/>
        </w:rPr>
        <w:t>jiɕqha nɯ kɯ laχtɕha ci nɯ́-wɣ-mbi-a rcanɯ pɯ-nɤmŋɯn-a</w:t>
      </w:r>
    </w:p>
    <w:p>
      <w:r>
        <w:t xml:space="preserve">  </w:t>
      </w:r>
      <w:r>
        <w:rPr>
          <w:b/>
        </w:rPr>
        <w:t>jiɕqha nɯ kɯ cha ci nɯ́-wɣ-jtshi-a rcanɯ ci pɯ-nɤmŋɯn-a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mŋɯn</w:t>
      </w:r>
      <w:r>
        <w:t>.</w:t>
      </w:r>
      <w:r>
        <w:br/>
        <w:br/>
      </w:r>
    </w:p>
    <w:p>
      <w:r>
        <w:rPr>
          <w:b/>
        </w:rPr>
        <w:t>nɤmpɕɤr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beau.</w:t>
      </w:r>
    </w:p>
    <w:p>
      <w:r>
        <w:t xml:space="preserve">  </w:t>
      </w:r>
      <w:r>
        <w:rPr>
          <w:b/>
        </w:rPr>
        <w:t>nɤʑo ɲɯ-ta-nɤmpɕɤr</w:t>
      </w:r>
    </w:p>
    <w:p>
      <w:r>
        <w:t xml:space="preserve">  </w:t>
      </w:r>
      <w:r>
        <w:rPr>
          <w:b/>
        </w:rPr>
        <w:t>jiɕqha tɕheme nɯ ɲɯ-nɤmpɕar-a</w:t>
      </w:r>
    </w:p>
    <w:p>
      <w:r>
        <w:t xml:space="preserve">  </w:t>
      </w:r>
      <w:r>
        <w:rPr>
          <w:b/>
        </w:rPr>
        <w:t>jiɕqha tɯ-ŋga nɯ ɲɯ-nɤmpɕar-a</w:t>
      </w:r>
    </w:p>
    <w:p>
      <w:r>
        <w:t xml:space="preserve">  </w:t>
      </w:r>
      <w:r>
        <w:rPr>
          <w:b/>
        </w:rPr>
        <w:t>sɤnɤmpɕɤr</w:t>
      </w:r>
      <w:r>
        <w:t xml:space="preserve"> trouver beau (les gens).</w:t>
      </w:r>
    </w:p>
    <w:p>
      <w:r>
        <w:t xml:space="preserve">  </w:t>
      </w:r>
      <w:r>
        <w:rPr>
          <w:b/>
        </w:rPr>
        <w:t>ʑɣɤnɤmpɕɤr</w:t>
      </w:r>
      <w:r>
        <w:t xml:space="preserve"> se trouver beau.</w:t>
      </w:r>
    </w:p>
    <w:p>
      <w:r>
        <w:t xml:space="preserve">  </w:t>
      </w:r>
      <w:r>
        <w:rPr>
          <w:b/>
        </w:rPr>
        <w:t>anɤmpɕɯpɕɤr</w:t>
      </w:r>
      <w:r>
        <w:t xml:space="preserve"> se trouver beau les uns les autres.</w:t>
      </w:r>
      <w:r>
        <w:br/>
        <w:br/>
      </w:r>
    </w:p>
    <w:p>
      <w:r>
        <w:rPr>
          <w:b/>
        </w:rPr>
        <w:t>nɤmphoʁmphɯr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conserver qqch en l'enveloppant dans toutes sortes de choses.</w:t>
      </w:r>
    </w:p>
    <w:p>
      <w:r>
        <w:t xml:space="preserve">  </w:t>
      </w:r>
      <w:r>
        <w:rPr>
          <w:b/>
        </w:rPr>
        <w:t>ki laχtɕha ki a-mɤ-nɯ-me nɯ-sɯso-t-a tɕe, pɯ-nɤmphoʁmphɯr-a ntsɯ ɕti</w:t>
      </w:r>
      <w:r>
        <w:br/>
        <w:br/>
      </w:r>
    </w:p>
    <w:p>
      <w:r>
        <w:rPr>
          <w:b/>
        </w:rPr>
        <w:t>nɤmphoʁmphɯr</w:t>
      </w:r>
      <w:r/>
      <w:r/>
      <w:r>
        <w:t>.</w:t>
      </w:r>
      <w:r>
        <w:br/>
        <w:br/>
      </w:r>
    </w:p>
    <w:p>
      <w:r>
        <w:rPr>
          <w:b/>
        </w:rPr>
        <w:t>nɤmphruʑa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faire l'un après l'autre.</w:t>
      </w:r>
    </w:p>
    <w:p>
      <w:r>
        <w:t xml:space="preserve">  </w:t>
      </w:r>
      <w:r>
        <w:rPr>
          <w:b/>
        </w:rPr>
        <w:t>kɯki ta-ma ki rcanɯ tɤ-nɤmphruʑa-t-a ʑo</w:t>
      </w:r>
    </w:p>
    <w:p>
      <w:r>
        <w:t xml:space="preserve">  </w:t>
      </w:r>
      <w:r>
        <w:rPr>
          <w:b/>
        </w:rPr>
        <w:t>tɤ-scoz kú-wɣ-nɤmphruʑa (kú-wɣ-rtoʁ)</w:t>
      </w:r>
    </w:p>
    <w:p>
      <w:r>
        <w:t xml:space="preserve">  </w:t>
      </w:r>
      <w:r>
        <w:rPr>
          <w:b/>
        </w:rPr>
        <w:t>@guazi tɯ-tɤ-fkɯm nɯ tɤ-nɤmphruʑa-t-a tɕe tɤ-ndza-t-a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ʑa1</w:t>
      </w:r>
      <w:r>
        <w:t xml:space="preserve"> </w:t>
      </w:r>
      <w:r>
        <w:rPr>
          <w:b/>
        </w:rPr>
        <w:t>ɯ-mphru</w:t>
      </w:r>
      <w:r>
        <w:t xml:space="preserve"> </w:t>
      </w:r>
      <w:r>
        <w:rPr>
          <w:b/>
        </w:rPr>
        <w:t>sɤʑa</w:t>
      </w:r>
      <w:r>
        <w:t>.</w:t>
      </w:r>
      <w:r>
        <w:br/>
        <w:br/>
      </w:r>
    </w:p>
    <w:p>
      <w:r>
        <w:rPr>
          <w:b/>
        </w:rPr>
        <w:t>nɤmpɯ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mou.</w:t>
      </w:r>
      <w:r>
        <w:br/>
        <w:br/>
      </w:r>
    </w:p>
    <w:p>
      <w:r>
        <w:rPr>
          <w:b/>
        </w:rPr>
        <w:t>nɤmpɯ</w:t>
      </w:r>
      <w:r/>
      <w:r/>
      <w:r>
        <w:t>.</w:t>
      </w:r>
      <w:r>
        <w:br/>
        <w:br/>
      </w:r>
    </w:p>
    <w:p>
      <w:r>
        <w:rPr>
          <w:b/>
        </w:rPr>
        <w:t>nɤmqe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insulter, gronder.</w:t>
      </w:r>
    </w:p>
    <w:p>
      <w:r>
        <w:t xml:space="preserve">  </w:t>
      </w:r>
      <w:r>
        <w:rPr>
          <w:b/>
        </w:rPr>
        <w:t>tɤ-nɤmqe-t-a</w:t>
      </w:r>
    </w:p>
    <w:p>
      <w:r>
        <w:t xml:space="preserve">  </w:t>
      </w:r>
      <w:r>
        <w:rPr>
          <w:b/>
        </w:rPr>
        <w:t>ta-nɤmqe</w:t>
      </w:r>
    </w:p>
    <w:p>
      <w:r>
        <w:t xml:space="preserve">  </w:t>
      </w:r>
      <w:r>
        <w:rPr>
          <w:b/>
        </w:rPr>
        <w:t>jiɕqha tɤ-mu nɯ kɯ ɯ-rɟit ta-nɤmqe</w:t>
      </w:r>
    </w:p>
    <w:p>
      <w:r>
        <w:t xml:space="preserve">  </w:t>
      </w:r>
      <w:r>
        <w:rPr>
          <w:b/>
        </w:rPr>
        <w:t>ma-tɤ-kɯ-nɤmqe-a</w:t>
      </w:r>
    </w:p>
    <w:p>
      <w:r>
        <w:t xml:space="preserve">  </w:t>
      </w:r>
      <w:r>
        <w:rPr>
          <w:b/>
        </w:rPr>
        <w:t>tɤ-ta-nɤmqe</w:t>
      </w:r>
    </w:p>
    <w:p>
      <w:r>
        <w:t xml:space="preserve">  </w:t>
      </w:r>
      <w:r>
        <w:rPr>
          <w:b/>
        </w:rPr>
        <w:t>ʑɣɤnɤmqe</w:t>
      </w:r>
      <w:r>
        <w:t xml:space="preserve"> se faire insulter.</w:t>
      </w:r>
      <w:r>
        <w:br/>
        <w:br/>
      </w:r>
    </w:p>
    <w:p>
      <w:r>
        <w:rPr>
          <w:b/>
        </w:rPr>
        <w:t>nɤmtɕɯrlu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tourner en rond.</w:t>
      </w:r>
    </w:p>
    <w:p>
      <w:r>
        <w:t xml:space="preserve">  </w:t>
      </w:r>
      <w:r>
        <w:rPr>
          <w:b/>
        </w:rPr>
        <w:t>nɯtɕu ma-tɯ-nɤmtɕɯrlɯr ntsɯ</w:t>
      </w:r>
    </w:p>
    <w:p>
      <w:r>
        <w:t xml:space="preserve">  </w:t>
      </w:r>
      <w:r>
        <w:rPr>
          <w:b/>
        </w:rPr>
        <w:t>pɯ-nɤmtɕɯrlɯr-a ntsɯ</w:t>
      </w:r>
    </w:p>
    <w:p>
      <w:r>
        <w:t xml:space="preserve">  </w:t>
      </w:r>
      <w:r>
        <w:rPr>
          <w:b/>
        </w:rPr>
        <w:t>nɤʑo sɲikuku kha ɯ-ŋgɯ ntsɯ chɯ-tɯ-nɤmtɕhɯrlu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mtɕɯr</w:t>
      </w:r>
      <w:r>
        <w:t>.</w:t>
      </w:r>
      <w:r>
        <w:br/>
        <w:br/>
      </w:r>
    </w:p>
    <w:p>
      <w:r>
        <w:rPr>
          <w:b/>
        </w:rPr>
        <w:t>nɤmthu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avoir une haute opinion.</w:t>
      </w:r>
    </w:p>
    <w:p>
      <w:r>
        <w:t xml:space="preserve">  </w:t>
      </w:r>
      <w:r>
        <w:rPr>
          <w:b/>
        </w:rPr>
        <w:t>ɯ-scɯʁzɯɣ ɲɯ-βdi, nɯ-nɤmthu-t-a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mthu</w:t>
      </w:r>
      <w:r>
        <w:t>.</w:t>
      </w:r>
      <w:r>
        <w:br/>
        <w:br/>
      </w:r>
    </w:p>
    <w:p>
      <w:r>
        <w:rPr>
          <w:b/>
        </w:rPr>
        <w:t>nɤmthɯn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aimer.</w:t>
      </w:r>
    </w:p>
    <w:p>
      <w:r>
        <w:t xml:space="preserve">  </w:t>
      </w:r>
      <w:r>
        <w:rPr>
          <w:b/>
        </w:rPr>
        <w:t>jiɕqha tɕheme nɯ ɲɤ-nɤmthɯn ɲɯ-ŋu</w:t>
      </w:r>
    </w:p>
    <w:p>
      <w:r>
        <w:t xml:space="preserve">  </w:t>
      </w:r>
      <w:r>
        <w:rPr>
          <w:b/>
        </w:rPr>
        <w:t>jiɕqha nɯ ɯ-nmaʁ ɣɤʑu ri, li ɲɤ-nɤmthɯn</w:t>
      </w:r>
    </w:p>
    <w:p>
      <w:r>
        <w:t xml:space="preserve">  </w:t>
      </w:r>
      <w:r>
        <w:rPr>
          <w:b/>
        </w:rPr>
        <w:t>aj ɲɯ-ta-nɤmthɯn! χeχe, nɯ ma-tɯ-ti!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amthɯn</w:t>
      </w:r>
      <w:r>
        <w:t>.</w:t>
      </w:r>
      <w:r>
        <w:br/>
        <w:br/>
      </w:r>
    </w:p>
    <w:p>
      <w:r>
        <w:rPr>
          <w:b/>
        </w:rPr>
        <w:t>nɤmtshɤr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étrange.</w:t>
      </w:r>
    </w:p>
    <w:p>
      <w:r>
        <w:t xml:space="preserve">  </w:t>
      </w:r>
      <w:r>
        <w:rPr>
          <w:b/>
        </w:rPr>
        <w:t>jiɕqha nɯ tɤ-aʑɯʑu-ndʑi ri, ``mɤ-cha" nɯ-sɯso-t-a ri, pɯ-cha rcanɯ nɯ-nɤmtshar-a</w:t>
      </w:r>
    </w:p>
    <w:p>
      <w:r>
        <w:t xml:space="preserve">  </w:t>
      </w:r>
      <w:r>
        <w:rPr>
          <w:b/>
        </w:rPr>
        <w:t>``mɤ-tɯ-cha" nɯ-sɯso-t-a ri, pɯ-tɯ-cha rcanɯ, nɯ-ta-nɤmtshɤr</w:t>
      </w:r>
    </w:p>
    <w:p>
      <w:r>
        <w:t xml:space="preserve">  </w:t>
      </w:r>
      <w:r>
        <w:rPr>
          <w:b/>
        </w:rPr>
        <w:t>iʑora ji-skɤt ɯ-ɲɯ́-nɤmtshɤr-nɯ?</w:t>
      </w:r>
    </w:p>
    <w:p>
      <w:r>
        <w:t xml:space="preserve">  </w:t>
      </w:r>
      <w:r>
        <w:rPr>
          <w:b/>
        </w:rPr>
        <w:t>ʑɣɤnɤmtshɤr</w:t>
      </w:r>
      <w:r>
        <w:t xml:space="preserve"> trouver bizarre quelque chose à propos de soi.</w:t>
      </w:r>
      <w:r>
        <w:br/>
        <w:br/>
      </w:r>
    </w:p>
    <w:p>
      <w:r>
        <w:rPr>
          <w:b/>
        </w:rPr>
        <w:t>nɤmtsioʁ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donner un coup de bec.</w:t>
      </w:r>
    </w:p>
    <w:p>
      <w:r>
        <w:t xml:space="preserve">  </w:t>
      </w:r>
      <w:r>
        <w:rPr>
          <w:b/>
        </w:rPr>
        <w:t>kumpɣa kɯ tɤ́-wɣ-nɤmtsioʁ-a</w:t>
      </w:r>
    </w:p>
    <w:p>
      <w:r>
        <w:t xml:space="preserve">  </w:t>
      </w:r>
      <w:r>
        <w:rPr>
          <w:b/>
        </w:rPr>
        <w:t>ta-nɤmtsioʁ</w:t>
      </w:r>
    </w:p>
    <w:p>
      <w:r>
        <w:t xml:space="preserve">  </w:t>
      </w:r>
      <w:r>
        <w:rPr>
          <w:b/>
        </w:rPr>
        <w:t>sɤnɤmtsioʁ</w:t>
      </w:r>
      <w:r>
        <w:t xml:space="preserve"> donner des coups de bec aux gens.</w:t>
      </w:r>
      <w:r>
        <w:br/>
        <w:br/>
      </w:r>
    </w:p>
    <w:p>
      <w:r>
        <w:rPr>
          <w:b/>
        </w:rPr>
        <w:t>nɤmuj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enlever les plumes.</w:t>
      </w:r>
    </w:p>
    <w:p>
      <w:r>
        <w:t xml:space="preserve">  </w:t>
      </w:r>
      <w:r>
        <w:rPr>
          <w:b/>
        </w:rPr>
        <w:t>pɣa thɯ-nɤmuj-a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tɤ-muj</w:t>
      </w:r>
      <w:r>
        <w:t>.</w:t>
      </w:r>
      <w:r>
        <w:br/>
        <w:br/>
      </w:r>
    </w:p>
    <w:p>
      <w:r>
        <w:rPr>
          <w:b/>
        </w:rPr>
        <w:t>nɤmujmaj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élaguer.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ɯ-mujmaj</w:t>
      </w:r>
      <w:r>
        <w:t>.</w:t>
      </w:r>
      <w:r>
        <w:br/>
        <w:br/>
      </w:r>
    </w:p>
    <w:p>
      <w:r>
        <w:rPr>
          <w:b/>
        </w:rPr>
        <w:t>nɤmɯm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bon à manger.</w:t>
      </w:r>
    </w:p>
    <w:p>
      <w:r>
        <w:t xml:space="preserve">  </w:t>
      </w:r>
      <w:r>
        <w:rPr>
          <w:b/>
        </w:rPr>
        <w:t>to-nɤmɯm</w:t>
      </w:r>
      <w:r>
        <w:br/>
        <w:br/>
      </w:r>
    </w:p>
    <w:p>
      <w:r>
        <w:rPr>
          <w:b/>
        </w:rPr>
        <w:t>nɤmɯm</w:t>
      </w:r>
      <w:r/>
      <w:r/>
      <w:r>
        <w:t>.</w:t>
      </w:r>
      <w:r>
        <w:br/>
        <w:br/>
      </w:r>
    </w:p>
    <w:p>
      <w:r>
        <w:rPr>
          <w:b/>
        </w:rPr>
        <w:t>nɤmɯma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znɤmɯma</w:t>
      </w:r>
      <w:r>
        <w:t>.</w:t>
      </w:r>
    </w:p>
    <w:p>
      <w:r>
        <w:t xml:space="preserve">  1)</w:t>
      </w:r>
      <w:r>
        <w:t xml:space="preserve"> caresser.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znɤmɯma</w:t>
      </w:r>
      <w:r>
        <w:t>.</w:t>
      </w:r>
    </w:p>
    <w:p>
      <w:r>
        <w:t xml:space="preserve">  2)</w:t>
      </w:r>
      <w:r>
        <w:t xml:space="preserve"> tâtonner, chercher à tâtons.</w:t>
      </w:r>
    </w:p>
    <w:p>
      <w:r>
        <w:t xml:space="preserve">  </w:t>
      </w:r>
      <w:r>
        <w:rPr>
          <w:b/>
        </w:rPr>
        <w:t>nɯ-nɤmɯma-t-a, kɤ-nɤmɯma-t-a</w:t>
      </w:r>
    </w:p>
    <w:p>
      <w:r>
        <w:t xml:space="preserve">  </w:t>
      </w:r>
      <w:r>
        <w:rPr>
          <w:b/>
        </w:rPr>
        <w:t>@zhuozi nɯ-nɤmɯma-t-a ri ɲɯ-mpɕu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znɤmɯma</w:t>
      </w:r>
      <w:r>
        <w:t>.</w:t>
      </w:r>
      <w:r>
        <w:br/>
        <w:br/>
      </w:r>
    </w:p>
    <w:p>
      <w:r>
        <w:rPr>
          <w:b/>
        </w:rPr>
        <w:t>nɤnbɯnbaʁ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cacher partout.</w:t>
      </w:r>
      <w:r>
        <w:br/>
        <w:br/>
      </w:r>
    </w:p>
    <w:p>
      <w:r>
        <w:rPr>
          <w:b/>
        </w:rPr>
        <w:t>nɤnbɯnbaʁ</w:t>
      </w:r>
      <w:r/>
      <w:r/>
      <w:r>
        <w:t>.</w:t>
      </w:r>
      <w:r>
        <w:br/>
        <w:br/>
      </w:r>
    </w:p>
    <w:p>
      <w:r>
        <w:rPr>
          <w:b/>
        </w:rPr>
        <w:t>nɤndɤɣ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empoisonné.</w:t>
      </w:r>
    </w:p>
    <w:p>
      <w:r>
        <w:t xml:space="preserve">  </w:t>
      </w:r>
      <w:r>
        <w:rPr>
          <w:b/>
        </w:rPr>
        <w:t>znɤndɤɣ</w:t>
      </w:r>
      <w:r>
        <w:t xml:space="preserve"> empoisonner.</w:t>
      </w:r>
      <w:r>
        <w:br/>
        <w:br/>
      </w:r>
    </w:p>
    <w:p>
      <w:r>
        <w:rPr>
          <w:b/>
        </w:rPr>
        <w:t>nɤndɤɣri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avoir un enfant illégitime (femme).</w:t>
      </w:r>
    </w:p>
    <w:p>
      <w:r>
        <w:t xml:space="preserve">  </w:t>
      </w:r>
      <w:r>
        <w:rPr>
          <w:b/>
        </w:rPr>
        <w:t>znɤndɤɣri</w:t>
      </w:r>
      <w:r>
        <w:t xml:space="preserve"> avoir un enfant illégitime (homme).</w:t>
      </w:r>
      <w:r>
        <w:br/>
        <w:br/>
      </w:r>
    </w:p>
    <w:p>
      <w:r>
        <w:rPr>
          <w:b/>
        </w:rPr>
        <w:t>nɤndɤr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vibrer.</w:t>
      </w:r>
    </w:p>
    <w:p>
      <w:r>
        <w:t xml:space="preserve">  </w:t>
      </w:r>
      <w:r>
        <w:rPr>
          <w:b/>
        </w:rPr>
        <w:t>nɯ pɯ-atɤr tɕe tɤ-nɤndɤr</w:t>
      </w:r>
    </w:p>
    <w:p>
      <w:r>
        <w:t xml:space="preserve">  </w:t>
      </w:r>
      <w:r>
        <w:rPr>
          <w:b/>
        </w:rPr>
        <w:t>znɤndɤr</w:t>
      </w:r>
      <w:r>
        <w:t xml:space="preserve"> faire vibrer.</w:t>
      </w:r>
      <w:r>
        <w:br/>
        <w:br/>
      </w:r>
    </w:p>
    <w:p>
      <w:r>
        <w:rPr>
          <w:b/>
        </w:rPr>
        <w:t>nɤndɯndo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emmener partout.</w:t>
      </w:r>
    </w:p>
    <w:p>
      <w:r>
        <w:t xml:space="preserve">  </w:t>
      </w:r>
      <w:r>
        <w:rPr>
          <w:b/>
        </w:rPr>
        <w:t>laχtɕha nɯ kɤ-nɤndɯndo ntsɯ ɲɯ-ra</w:t>
      </w:r>
    </w:p>
    <w:p>
      <w:r>
        <w:t xml:space="preserve">  </w:t>
      </w:r>
      <w:r>
        <w:rPr>
          <w:b/>
        </w:rPr>
        <w:t>@zixingche ɲɯ-ɤz-nɤndɯndo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ndo</w:t>
      </w:r>
      <w:r>
        <w:t>.</w:t>
      </w:r>
      <w:r>
        <w:br/>
        <w:br/>
      </w:r>
    </w:p>
    <w:p>
      <w:r>
        <w:rPr>
          <w:b/>
        </w:rPr>
        <w:t>nɤndɯt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disputer.</w:t>
      </w:r>
    </w:p>
    <w:p>
      <w:r>
        <w:t xml:space="preserve">  </w:t>
      </w:r>
      <w:r>
        <w:rPr>
          <w:b/>
        </w:rPr>
        <w:t>jiɕqha nɯ cho tɤ-anɯmqaj-tɕi tɕe tɤ-nɤndɯt-tɕi</w:t>
      </w:r>
    </w:p>
    <w:p>
      <w:r>
        <w:t xml:space="preserve">  </w:t>
      </w:r>
      <w:r>
        <w:rPr>
          <w:b/>
        </w:rPr>
        <w:t>laχtɕha tɤ-nɤndɯt-tɕi</w:t>
      </w:r>
    </w:p>
    <w:p>
      <w:r>
        <w:t xml:space="preserve">  </w:t>
      </w:r>
      <w:r>
        <w:rPr>
          <w:b/>
        </w:rPr>
        <w:t>ma-tɤ-tɯ-nɤndɯt-nɯ</w:t>
      </w:r>
    </w:p>
    <w:p>
      <w:r>
        <w:t xml:space="preserve">  </w:t>
      </w:r>
      <w:r>
        <w:rPr>
          <w:b/>
        </w:rPr>
        <w:t>mɤ-nɤndɯt-tɕi</w:t>
      </w:r>
      <w:r>
        <w:br/>
        <w:br/>
      </w:r>
    </w:p>
    <w:p>
      <w:r>
        <w:rPr>
          <w:b/>
        </w:rPr>
        <w:t>nɤndza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attraper la lèpre.</w:t>
      </w:r>
    </w:p>
    <w:p>
      <w:r>
        <w:t xml:space="preserve">  </w:t>
      </w:r>
      <w:r>
        <w:rPr>
          <w:b/>
        </w:rPr>
        <w:t>kɤ-kɯ-nɤndza</w:t>
      </w:r>
    </w:p>
    <w:p>
      <w:r>
        <w:t xml:space="preserve">  </w:t>
      </w:r>
      <w:r>
        <w:rPr>
          <w:b/>
        </w:rPr>
        <w:t>kɤ-kɯ-nɤndza nɯ tɯŋgo stu kɯ-ŋɤn ŋu</w:t>
      </w:r>
      <w:r>
        <w:br/>
        <w:br/>
      </w:r>
    </w:p>
    <w:p>
      <w:r>
        <w:rPr>
          <w:b/>
        </w:rPr>
        <w:t>nɤndzɤβ</w:t>
      </w:r>
      <w:r/>
      <w:r/>
      <w:r>
        <w:t>.</w:t>
      </w:r>
      <w:r>
        <w:br/>
        <w:br/>
      </w:r>
    </w:p>
    <w:p>
      <w:r>
        <w:rPr>
          <w:b/>
        </w:rPr>
        <w:t>nɤndzɤβ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épais.</w:t>
      </w:r>
      <w:r>
        <w:br/>
        <w:br/>
      </w:r>
    </w:p>
    <w:p>
      <w:r>
        <w:rPr>
          <w:b/>
        </w:rPr>
        <w:t>nɤndzɯt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appl</w:t>
      </w:r>
      <w:r>
        <w:t>].</w:t>
      </w:r>
      <w:r>
        <w:t xml:space="preserve"> aboyer sur qqn.</w:t>
      </w:r>
      <w:r>
        <w:br/>
        <w:br/>
      </w:r>
    </w:p>
    <w:p>
      <w:r>
        <w:rPr>
          <w:b/>
        </w:rPr>
        <w:t>nɤndzɯt</w:t>
      </w:r>
      <w:r/>
      <w:r/>
      <w:r>
        <w:t>.</w:t>
      </w:r>
      <w:r>
        <w:br/>
        <w:br/>
      </w:r>
    </w:p>
    <w:p>
      <w:r>
        <w:rPr>
          <w:b/>
        </w:rPr>
        <w:t>nɤndʐaβlaβ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rouler.</w:t>
      </w:r>
    </w:p>
    <w:p>
      <w:r>
        <w:t xml:space="preserve">  </w:t>
      </w:r>
      <w:r>
        <w:rPr>
          <w:b/>
        </w:rPr>
        <w:t>ɲɯ-saʁdɤt tɕe pɯ-nɤndʐaβlaβ-a</w:t>
      </w:r>
    </w:p>
    <w:p>
      <w:r>
        <w:t xml:space="preserve">  </w:t>
      </w:r>
      <w:r>
        <w:rPr>
          <w:b/>
        </w:rPr>
        <w:t>mkhɯrlu aʁɤndɯndɤt ɲɯ-nɤndʐaβlaβ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ndʐaβ</w:t>
      </w:r>
      <w:r>
        <w:t>.</w:t>
      </w:r>
      <w:r>
        <w:br/>
        <w:br/>
      </w:r>
    </w:p>
    <w:p>
      <w:r>
        <w:rPr>
          <w:b/>
        </w:rPr>
        <w:t>nɤndʐɤrqɯ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avoir froid, être frileux.</w:t>
      </w:r>
    </w:p>
    <w:p>
      <w:r>
        <w:t xml:space="preserve">  </w:t>
      </w:r>
      <w:r>
        <w:rPr>
          <w:b/>
        </w:rPr>
        <w:t>qartsɯ tɕe kɯ-nɤndʐɤrqɯ ŋgrɤl</w:t>
      </w:r>
    </w:p>
    <w:p>
      <w:r>
        <w:t xml:space="preserve">  </w:t>
      </w:r>
      <w:r>
        <w:rPr>
          <w:b/>
        </w:rPr>
        <w:t>znɤndʐɤrqɯ</w:t>
      </w:r>
      <w:r/>
      <w:r>
        <w:br/>
        <w:br/>
      </w:r>
    </w:p>
    <w:p>
      <w:r>
        <w:rPr>
          <w:b/>
        </w:rPr>
        <w:t>nɤndʐi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enlever la peau.</w:t>
      </w:r>
    </w:p>
    <w:p>
      <w:r>
        <w:t xml:space="preserve">  </w:t>
      </w:r>
      <w:r>
        <w:rPr>
          <w:b/>
        </w:rPr>
        <w:t>paʁ-ku pɯ-nɤndʐi-t-a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tɯ-ndʐi</w:t>
      </w:r>
      <w:r>
        <w:t>.</w:t>
      </w:r>
      <w:r>
        <w:br/>
        <w:br/>
      </w:r>
    </w:p>
    <w:p>
      <w:r>
        <w:rPr>
          <w:b/>
        </w:rPr>
        <w:t>nɤndʐo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prendre froid.</w:t>
      </w:r>
    </w:p>
    <w:p>
      <w:r>
        <w:t xml:space="preserve">  </w:t>
      </w:r>
      <w:r>
        <w:rPr>
          <w:b/>
        </w:rPr>
        <w:t>nɯ-nɤndʐo-a</w:t>
      </w:r>
    </w:p>
    <w:p>
      <w:r>
        <w:t xml:space="preserve">  </w:t>
      </w:r>
      <w:r>
        <w:rPr>
          <w:b/>
        </w:rPr>
        <w:t>a-ŋga ɲɯ-mba tɕe nɯ-nɤndʐo-a</w:t>
      </w:r>
    </w:p>
    <w:p>
      <w:r>
        <w:t xml:space="preserve">  </w:t>
      </w:r>
      <w:r>
        <w:rPr>
          <w:b/>
        </w:rPr>
        <w:t>ʑɣɤnɤndʐo</w:t>
      </w:r>
      <w:r>
        <w:t xml:space="preserve"> attraper froid.</w:t>
      </w:r>
      <w:r>
        <w:br/>
        <w:br/>
      </w:r>
    </w:p>
    <w:p>
      <w:r>
        <w:rPr>
          <w:b/>
        </w:rPr>
        <w:t>nɤndʑaʁlaʁ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nager.</w:t>
      </w:r>
    </w:p>
    <w:p>
      <w:r>
        <w:t xml:space="preserve">  </w:t>
      </w:r>
      <w:r>
        <w:rPr>
          <w:b/>
        </w:rPr>
        <w:t>aj pɯ-nɤndʑaʁlaʁ-a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ndʑaʁ</w:t>
      </w:r>
      <w:r>
        <w:t>.</w:t>
      </w:r>
      <w:r>
        <w:br/>
        <w:br/>
      </w:r>
    </w:p>
    <w:p>
      <w:r>
        <w:rPr>
          <w:b/>
        </w:rPr>
        <w:t>nɤndʑe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profiter de quelque chose.</w:t>
      </w:r>
    </w:p>
    <w:p>
      <w:r>
        <w:t xml:space="preserve">  </w:t>
      </w:r>
      <w:r>
        <w:rPr>
          <w:b/>
        </w:rPr>
        <w:t>pɯ-tɯ-nɤndʑe</w:t>
      </w:r>
    </w:p>
    <w:p>
      <w:r>
        <w:t xml:space="preserve">  </w:t>
      </w:r>
      <w:r>
        <w:rPr>
          <w:b/>
        </w:rPr>
        <w:t>tɯtsɣe tɤ-βzu-tɕi, aʑo pɯ-nɯzɟɯ-a, nɤʑo pɯ-tɯ-nɤndʑe</w:t>
      </w:r>
    </w:p>
    <w:p>
      <w:r>
        <w:t xml:space="preserve">  </w:t>
      </w:r>
      <w:r>
        <w:rPr>
          <w:b/>
        </w:rPr>
        <w:t>ʑɴɢɯloʁ pɯ-nɯkro-tɕi, nɤʑo pɯ-tɯ-nɤndʑe, aʑo pɯ-nɯzɟɯ-a</w:t>
      </w:r>
      <w:r>
        <w:br/>
        <w:br/>
      </w:r>
    </w:p>
    <w:p>
      <w:r>
        <w:rPr>
          <w:b/>
        </w:rPr>
        <w:t>nɤndʑɣi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avoir de la morve au nez.</w:t>
      </w:r>
    </w:p>
    <w:p>
      <w:r>
        <w:t xml:space="preserve">  </w:t>
      </w:r>
      <w:r>
        <w:rPr>
          <w:b/>
        </w:rPr>
        <w:t>ɯʑo kɯ ɯ-ɕnaβ pjɯ-nɤndʑɣi ŋgrɤl</w:t>
      </w:r>
      <w:r>
        <w:br/>
        <w:br/>
      </w:r>
    </w:p>
    <w:p>
      <w:r>
        <w:rPr>
          <w:b/>
        </w:rPr>
        <w:t>nɤnɤm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amplement suffisant.</w:t>
      </w:r>
    </w:p>
    <w:p>
      <w:r>
        <w:t xml:space="preserve">  </w:t>
      </w:r>
      <w:r>
        <w:rPr>
          <w:b/>
        </w:rPr>
        <w:t>a-kɤ-ndza kɤ-ŋga pɯ-nɤnɤm</w:t>
      </w:r>
      <w:r>
        <w:br/>
        <w:br/>
      </w:r>
    </w:p>
    <w:p>
      <w:r>
        <w:rPr>
          <w:b/>
        </w:rPr>
        <w:t>nɤngɯt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posséder en commun, partager.</w:t>
      </w:r>
    </w:p>
    <w:p>
      <w:r>
        <w:t xml:space="preserve">  </w:t>
      </w:r>
      <w:r>
        <w:rPr>
          <w:b/>
        </w:rPr>
        <w:t>@cai tɤ-nɤngɯt-tɕi</w:t>
      </w:r>
    </w:p>
    <w:p>
      <w:r>
        <w:t xml:space="preserve">  </w:t>
      </w:r>
      <w:r>
        <w:rPr>
          <w:b/>
        </w:rPr>
        <w:t>ki @cidian ki nɤngɯt-tɕi</w:t>
      </w:r>
    </w:p>
    <w:p>
      <w:r>
        <w:t xml:space="preserve">  </w:t>
      </w:r>
      <w:r>
        <w:rPr>
          <w:b/>
        </w:rPr>
        <w:t>tɤ-nɤngɯt-a</w:t>
      </w:r>
    </w:p>
    <w:p>
      <w:r>
        <w:t xml:space="preserve">  </w:t>
      </w:r>
      <w:r>
        <w:rPr>
          <w:b/>
        </w:rPr>
        <w:t>znɤngɯt</w:t>
      </w:r>
      <w:r>
        <w:t xml:space="preserve"> partager avec.</w:t>
      </w:r>
      <w:r>
        <w:br/>
        <w:br/>
      </w:r>
    </w:p>
    <w:p>
      <w:r>
        <w:rPr>
          <w:b/>
        </w:rPr>
        <w:t>nɤntshɣɤz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heurter, se cogner contre.</w:t>
      </w:r>
    </w:p>
    <w:p>
      <w:r>
        <w:t xml:space="preserve">  </w:t>
      </w:r>
      <w:r>
        <w:rPr>
          <w:b/>
        </w:rPr>
        <w:t>nɯ́-wɣ-nɤntshɣaz-a</w:t>
      </w:r>
    </w:p>
    <w:p>
      <w:r>
        <w:t xml:space="preserve">  </w:t>
      </w:r>
      <w:r>
        <w:rPr>
          <w:b/>
        </w:rPr>
        <w:t>@qiche ɲɯ-dɤn tɕe ɲɯ-kɯ-nɤntshɣɤz ɲɯ-ŋu</w:t>
      </w:r>
    </w:p>
    <w:p>
      <w:r>
        <w:t xml:space="preserve">  </w:t>
      </w:r>
      <w:r>
        <w:rPr>
          <w:b/>
        </w:rPr>
        <w:t>sɤnɤntshɣɤz</w:t>
      </w:r>
      <w:r>
        <w:t xml:space="preserve"> heurter les gens.</w:t>
      </w:r>
      <w:r>
        <w:br/>
        <w:br/>
      </w:r>
    </w:p>
    <w:p>
      <w:r>
        <w:rPr>
          <w:b/>
        </w:rPr>
        <w:t>nɤntshi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aimer.</w:t>
      </w:r>
    </w:p>
    <w:p>
      <w:r>
        <w:t xml:space="preserve">  </w:t>
      </w:r>
      <w:r>
        <w:rPr>
          <w:b/>
        </w:rPr>
        <w:t>ɲɯ-nɤntshi-a tɕe aʑo ɕɯ-the-a ra</w:t>
      </w:r>
    </w:p>
    <w:p>
      <w:r>
        <w:t xml:space="preserve">  </w:t>
      </w:r>
      <w:r>
        <w:rPr>
          <w:b/>
        </w:rPr>
        <w:t>jiɕqha tɕheme nɯ ɲɯ-nɤntshi-a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ntshi2</w:t>
      </w:r>
      <w:r>
        <w:t>.</w:t>
      </w:r>
    </w:p>
    <w:p>
      <w:r>
        <w:t xml:space="preserve">  </w:t>
      </w:r>
      <w:r>
        <w:rPr>
          <w:b/>
        </w:rPr>
        <w:t>anɤntshɯntshi</w:t>
      </w:r>
      <w:r>
        <w:t xml:space="preserve"> s'aimer l'un l'autre.</w:t>
      </w:r>
      <w:r>
        <w:br/>
        <w:br/>
      </w:r>
    </w:p>
    <w:p>
      <w:r>
        <w:rPr>
          <w:b/>
        </w:rPr>
        <w:t>nɤɲchɯɲchɤm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rôder.</w:t>
      </w:r>
    </w:p>
    <w:p>
      <w:r>
        <w:t xml:space="preserve">  </w:t>
      </w:r>
      <w:r>
        <w:rPr>
          <w:b/>
        </w:rPr>
        <w:t>kɯ-nɤɲchɯɲchɤm jɤ-ari-a</w:t>
      </w:r>
      <w:r>
        <w:br/>
        <w:br/>
      </w:r>
    </w:p>
    <w:p>
      <w:r>
        <w:rPr>
          <w:b/>
        </w:rPr>
        <w:t>nɤɲi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tenir avec.</w:t>
      </w:r>
    </w:p>
    <w:p>
      <w:r>
        <w:t xml:space="preserve">  </w:t>
      </w:r>
      <w:r>
        <w:rPr>
          <w:b/>
        </w:rPr>
        <w:t>laʁjɯɣ ci tɤ-nɤɲi tɕe mɤ-tɯ-ndʐaβ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tɤɲi</w:t>
      </w:r>
      <w:r>
        <w:t>.</w:t>
      </w:r>
      <w:r>
        <w:br/>
        <w:br/>
      </w:r>
    </w:p>
    <w:p>
      <w:r>
        <w:rPr>
          <w:b/>
        </w:rPr>
        <w:t>nɤɲɟɯɲɟu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appâter.</w:t>
      </w:r>
    </w:p>
    <w:p>
      <w:r>
        <w:t xml:space="preserve">  </w:t>
      </w:r>
      <w:r>
        <w:rPr>
          <w:b/>
        </w:rPr>
        <w:t>jla tɤ-nɤɲɟɯɲɟu-t-a</w:t>
      </w:r>
    </w:p>
    <w:p>
      <w:r>
        <w:t xml:space="preserve">  </w:t>
      </w:r>
      <w:r>
        <w:rPr>
          <w:b/>
        </w:rPr>
        <w:t>daltsɯtsa tɤ-tɯt-a tɕe tɤ-nɤɲɟɯɲɟu-t-a</w:t>
      </w:r>
    </w:p>
    <w:p>
      <w:r>
        <w:t xml:space="preserve">  </w:t>
      </w:r>
      <w:r>
        <w:rPr>
          <w:b/>
        </w:rPr>
        <w:t>znɤɲɟɯɲɟu</w:t>
      </w:r>
      <w:r>
        <w:t xml:space="preserve"> attirer.</w:t>
      </w:r>
      <w:r>
        <w:br/>
        <w:br/>
      </w:r>
    </w:p>
    <w:p>
      <w:r>
        <w:rPr>
          <w:b/>
        </w:rPr>
        <w:t>nɤŋɤβ</w:t>
      </w:r>
      <w:r/>
      <w:r/>
      <w:r>
        <w:t>.</w:t>
      </w:r>
      <w:r>
        <w:br/>
        <w:br/>
      </w:r>
    </w:p>
    <w:p>
      <w:r>
        <w:rPr>
          <w:b/>
        </w:rPr>
        <w:t>nɤŋɤβ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être embarrassé.</w:t>
      </w:r>
    </w:p>
    <w:p>
      <w:r>
        <w:t xml:space="preserve">  </w:t>
      </w:r>
      <w:r>
        <w:rPr>
          <w:b/>
        </w:rPr>
        <w:t>nɯ-nɤŋaβ-a</w:t>
      </w:r>
      <w:r>
        <w:br/>
        <w:br/>
      </w:r>
    </w:p>
    <w:p>
      <w:r>
        <w:rPr>
          <w:b/>
        </w:rPr>
        <w:t>nɤŋgiolo</w:t>
      </w:r>
      <w:r/>
      <w:r/>
      <w:r>
        <w:t>.</w:t>
      </w:r>
      <w:r>
        <w:br/>
        <w:br/>
      </w:r>
    </w:p>
    <w:p>
      <w:r>
        <w:rPr>
          <w:b/>
        </w:rPr>
        <w:t>nɤŋgiolo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glisser dans tous les sens.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kio</w:t>
      </w:r>
      <w:r>
        <w:t>.</w:t>
      </w:r>
      <w:r>
        <w:br/>
        <w:br/>
      </w:r>
    </w:p>
    <w:p>
      <w:r>
        <w:rPr>
          <w:b/>
        </w:rPr>
        <w:t>nɤŋgɯ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emprunter.</w:t>
      </w:r>
    </w:p>
    <w:p>
      <w:r>
        <w:t xml:space="preserve">  </w:t>
      </w:r>
      <w:r>
        <w:rPr>
          <w:b/>
        </w:rPr>
        <w:t>aʑo mɯ-ɲɯ-ɤro-a tɕe, nɤ-phe nɯ-nɤŋgɯ-t-a</w:t>
      </w:r>
    </w:p>
    <w:p>
      <w:r>
        <w:t xml:space="preserve">  </w:t>
      </w:r>
      <w:r>
        <w:rPr>
          <w:b/>
        </w:rPr>
        <w:t>aʑɯɣ maŋe tɕe, nɤj nɤ-phe nɯ-nɤŋgɯ-t-a</w:t>
      </w:r>
    </w:p>
    <w:p>
      <w:r>
        <w:t xml:space="preserve">  </w:t>
      </w:r>
      <w:r>
        <w:rPr>
          <w:b/>
        </w:rPr>
        <w:t>a-pɯ-tɯ-ɤro tɕe nɤ-phe kɤ-nɤŋgɯ khɯ, a-mɤ-pɯ-tɯ-ɤro tɕe, nɤ-phe kɤ-nɤŋgɯ mɤ-khɯ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rŋo</w:t>
      </w:r>
      <w:r>
        <w:t>.</w:t>
      </w:r>
    </w:p>
    <w:p>
      <w:r>
        <w:t xml:space="preserve">  </w:t>
      </w:r>
      <w:r>
        <w:rPr>
          <w:b/>
        </w:rPr>
        <w:t>znɤŋgɯ</w:t>
      </w:r>
      <w:r>
        <w:t xml:space="preserve"> prêter.</w:t>
      </w:r>
      <w:r>
        <w:br/>
        <w:br/>
      </w:r>
    </w:p>
    <w:p>
      <w:r>
        <w:rPr>
          <w:b/>
        </w:rPr>
        <w:t>nɤŋgɯŋga</w:t>
      </w:r>
      <w:r/>
      <w:r/>
      <w:r>
        <w:t>.</w:t>
      </w:r>
      <w:r>
        <w:br/>
        <w:br/>
      </w:r>
    </w:p>
    <w:p>
      <w:r>
        <w:rPr>
          <w:b/>
        </w:rPr>
        <w:t>nɤŋgɯŋga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mettre n'importe quel habit.</w:t>
      </w:r>
    </w:p>
    <w:p>
      <w:r>
        <w:t xml:space="preserve">  </w:t>
      </w:r>
      <w:r>
        <w:rPr>
          <w:b/>
        </w:rPr>
        <w:t>tɯrme ɯ-ŋga ra ma-tɯ-nɤŋgɯŋge ma nɤʑɯɣ tɤ-nɯ-ŋge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ʑŋga</w:t>
      </w:r>
      <w:r>
        <w:t>.</w:t>
      </w:r>
      <w:r>
        <w:br/>
        <w:br/>
      </w:r>
    </w:p>
    <w:p>
      <w:r>
        <w:rPr>
          <w:b/>
        </w:rPr>
        <w:t>nɤŋka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ronger.</w:t>
      </w:r>
    </w:p>
    <w:p>
      <w:r>
        <w:t xml:space="preserve">  </w:t>
      </w:r>
      <w:r>
        <w:rPr>
          <w:b/>
        </w:rPr>
        <w:t>kɯchi nɯ-nɤŋka-t-a</w:t>
      </w:r>
    </w:p>
    <w:p>
      <w:r>
        <w:t xml:space="preserve">  </w:t>
      </w:r>
      <w:r>
        <w:rPr>
          <w:b/>
        </w:rPr>
        <w:t>kɯchi na-nɤŋka</w:t>
      </w:r>
    </w:p>
    <w:p>
      <w:r>
        <w:t xml:space="preserve">  </w:t>
      </w:r>
      <w:r>
        <w:rPr>
          <w:b/>
        </w:rPr>
        <w:t>smɤn nɯ-nɤŋka-t-a</w:t>
      </w:r>
    </w:p>
    <w:p>
      <w:r>
        <w:t xml:space="preserve">  </w:t>
      </w:r>
      <w:r>
        <w:rPr>
          <w:b/>
        </w:rPr>
        <w:t>ki ɯ-mdʑu ɲɤ-nɤŋka tɕe si ɲɯ-ŋu</w:t>
      </w:r>
      <w:r>
        <w:br/>
        <w:br/>
      </w:r>
    </w:p>
    <w:p>
      <w:r>
        <w:rPr>
          <w:b/>
        </w:rPr>
        <w:t>nɤŋkhɯt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donner un coup de poing.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tɤŋkhɯt</w:t>
      </w:r>
      <w:r>
        <w:t>.</w:t>
      </w:r>
      <w:r>
        <w:br/>
        <w:br/>
      </w:r>
    </w:p>
    <w:p>
      <w:r>
        <w:rPr>
          <w:b/>
        </w:rPr>
        <w:t>nɤŋkɯŋke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passer.</w:t>
      </w:r>
    </w:p>
    <w:p>
      <w:r>
        <w:t xml:space="preserve">  </w:t>
      </w:r>
      <w:r>
        <w:rPr>
          <w:b/>
        </w:rPr>
        <w:t>aki @bazi ɯ-ŋgɯ ɲɯ-nɤŋkɯŋke</w:t>
      </w:r>
    </w:p>
    <w:p>
      <w:r>
        <w:t xml:space="preserve">  </w:t>
      </w:r>
      <w:r>
        <w:rPr>
          <w:b/>
        </w:rPr>
        <w:t>tshɯrɟɯn ɕ-tu-nɤŋkɯŋke-a ŋu ri, ɕɤxɕo kɯkɯra mɤʑɯ tʂu, kɤntɕhaʁ ra ku-oz-ɣɤβdi-nɯ tɕe, sɤŋke khro maŋe wo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ŋke</w:t>
      </w:r>
      <w:r>
        <w:t>.</w:t>
      </w:r>
      <w:r>
        <w:br/>
        <w:br/>
      </w:r>
    </w:p>
    <w:p>
      <w:r>
        <w:rPr>
          <w:b/>
        </w:rPr>
        <w:t>nɤŋɯr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respecter.</w:t>
      </w:r>
    </w:p>
    <w:p>
      <w:r>
        <w:t xml:space="preserve">  </w:t>
      </w:r>
      <w:r>
        <w:rPr>
          <w:b/>
        </w:rPr>
        <w:t>ɲɯ́-wɣ-nɤŋɯr-a</w:t>
      </w:r>
    </w:p>
    <w:p>
      <w:r>
        <w:t xml:space="preserve">  </w:t>
      </w:r>
      <w:r>
        <w:rPr>
          <w:b/>
        </w:rPr>
        <w:t>sɤŋɯr</w:t>
      </w:r>
      <w:r>
        <w:t xml:space="preserve"> être respecter.</w:t>
      </w:r>
      <w:r>
        <w:br/>
        <w:br/>
      </w:r>
    </w:p>
    <w:p>
      <w:r>
        <w:rPr>
          <w:b/>
        </w:rPr>
        <w:t>nɤɴqa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le travail dur.</w:t>
      </w:r>
    </w:p>
    <w:p>
      <w:r>
        <w:t xml:space="preserve">  </w:t>
      </w:r>
      <w:r>
        <w:rPr>
          <w:b/>
        </w:rPr>
        <w:t>jiɕqha tɤton ɲɯ-nɤɴqe</w:t>
      </w:r>
    </w:p>
    <w:p>
      <w:r>
        <w:t xml:space="preserve">  </w:t>
      </w:r>
      <w:r>
        <w:rPr>
          <w:b/>
        </w:rPr>
        <w:t>tɤton na-nɤɴqa</w:t>
      </w:r>
    </w:p>
    <w:p>
      <w:r>
        <w:t xml:space="preserve">  </w:t>
      </w:r>
      <w:r>
        <w:rPr>
          <w:b/>
        </w:rPr>
        <w:t>ɯ-phɯ ɲɯ-nɤɴqe</w:t>
      </w:r>
    </w:p>
    <w:p>
      <w:r>
        <w:t xml:space="preserve">  </w:t>
      </w:r>
      <w:r>
        <w:rPr>
          <w:b/>
        </w:rPr>
        <w:t>yingyu kɤ-βzjoz ɲɯ-nɤɴqe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ɴqa</w:t>
      </w:r>
      <w:r>
        <w:t>.</w:t>
      </w:r>
      <w:r>
        <w:br/>
        <w:br/>
      </w:r>
    </w:p>
    <w:p>
      <w:r>
        <w:rPr>
          <w:b/>
        </w:rPr>
        <w:t>nɤɴqhi</w:t>
      </w:r>
      <w:r/>
      <w:r/>
      <w:r>
        <w:t>.</w:t>
      </w:r>
      <w:r>
        <w:br/>
        <w:br/>
      </w:r>
    </w:p>
    <w:p>
      <w:r>
        <w:rPr>
          <w:b/>
        </w:rPr>
        <w:t>nɤɴqhi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/>
    </w:p>
    <w:p>
      <w:r>
        <w:t xml:space="preserve">  </w:t>
      </w:r>
      <w:r>
        <w:rPr>
          <w:b/>
        </w:rPr>
        <w:t>khɯtsa ɲɯ-nɤɴqhi tɕe, mɯ́j-nɤpe</w:t>
      </w:r>
      <w:r>
        <w:br/>
        <w:br/>
      </w:r>
    </w:p>
    <w:p>
      <w:r>
        <w:rPr>
          <w:b/>
        </w:rPr>
        <w:t>nɤɴqi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paresseux, ne pas vouloir faire.</w:t>
      </w:r>
    </w:p>
    <w:p>
      <w:r>
        <w:t xml:space="preserve">  </w:t>
      </w:r>
      <w:r>
        <w:rPr>
          <w:b/>
        </w:rPr>
        <w:t>ɯʑo kɯ ɲɯ-nɤɴqi tɕe ɯ-zda jo-sɯxɕe</w:t>
      </w:r>
    </w:p>
    <w:p>
      <w:r>
        <w:t xml:space="preserve">  </w:t>
      </w:r>
      <w:r>
        <w:rPr>
          <w:b/>
        </w:rPr>
        <w:t>ta-ma kɤ-nɤma nɯ-nɤɴqi-t-a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nɯpɤɴqi</w:t>
      </w:r>
      <w:r>
        <w:t>.</w:t>
      </w:r>
      <w:r>
        <w:br/>
        <w:br/>
      </w:r>
    </w:p>
    <w:p>
      <w:r>
        <w:rPr>
          <w:b/>
        </w:rPr>
        <w:t>nɤpe</w:t>
      </w:r>
      <w:r/>
      <w:r/>
      <w:r>
        <w:t>.</w:t>
      </w:r>
      <w:r>
        <w:br/>
        <w:br/>
      </w:r>
    </w:p>
    <w:p>
      <w:r>
        <w:rPr>
          <w:b/>
        </w:rPr>
        <w:t>nɤpe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aimer.</w:t>
      </w:r>
    </w:p>
    <w:p>
      <w:r>
        <w:t xml:space="preserve">  2)</w:t>
      </w:r>
      <w:r>
        <w:t xml:space="preserve"> être content de.</w:t>
      </w:r>
      <w:r>
        <w:br/>
        <w:br/>
      </w:r>
    </w:p>
    <w:p>
      <w:r>
        <w:rPr>
          <w:b/>
        </w:rPr>
        <w:t>nɤpɤβdaʁ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s'occuper de (enfant).</w:t>
      </w:r>
    </w:p>
    <w:p>
      <w:r>
        <w:t xml:space="preserve">  </w:t>
      </w:r>
      <w:r>
        <w:rPr>
          <w:b/>
        </w:rPr>
        <w:t>tɤ-pɤtso tɤ-nɤpɤβdaʁ-a</w:t>
      </w:r>
      <w:r>
        <w:br/>
        <w:br/>
      </w:r>
    </w:p>
    <w:p>
      <w:r>
        <w:rPr>
          <w:b/>
        </w:rPr>
        <w:t>nɤpɤdaʁ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s'occuper de.</w:t>
      </w:r>
      <w:r>
        <w:br/>
        <w:br/>
      </w:r>
    </w:p>
    <w:p>
      <w:r>
        <w:rPr>
          <w:b/>
        </w:rPr>
        <w:t>nɤpɤmbat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comp</w:t>
      </w:r>
      <w:r>
        <w:t>].</w:t>
      </w:r>
      <w:r>
        <w:t xml:space="preserve"> faire n'importe comment.</w:t>
      </w:r>
    </w:p>
    <w:p>
      <w:r>
        <w:t xml:space="preserve">  </w:t>
      </w:r>
      <w:r>
        <w:rPr>
          <w:b/>
        </w:rPr>
        <w:t>tɤ-nɤpɤmba-t-a</w:t>
      </w:r>
    </w:p>
    <w:p>
      <w:r>
        <w:t xml:space="preserve">  </w:t>
      </w:r>
      <w:r>
        <w:rPr>
          <w:b/>
        </w:rPr>
        <w:t>to-nɤpɤmbat</w:t>
      </w:r>
    </w:p>
    <w:p>
      <w:r>
        <w:t xml:space="preserve">  </w:t>
      </w:r>
      <w:r>
        <w:rPr>
          <w:b/>
        </w:rPr>
        <w:t>aj jisŋi tɯ-ŋga ci thɯ-tʂɯβ-a, tɤ-nɤpɤmba-t-a</w:t>
      </w:r>
    </w:p>
    <w:p>
      <w:r>
        <w:t xml:space="preserve">  </w:t>
      </w:r>
      <w:r>
        <w:rPr>
          <w:b/>
        </w:rPr>
        <w:t>ta-ma kɤ-nɤpɤmbat mɤ-ra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pa1</w:t>
      </w:r>
      <w:r>
        <w:t xml:space="preserve"> </w:t>
      </w:r>
      <w:r>
        <w:rPr>
          <w:b/>
        </w:rPr>
        <w:t>mbat</w:t>
      </w:r>
      <w:r>
        <w:t>.</w:t>
      </w:r>
      <w:r>
        <w:br/>
        <w:br/>
      </w:r>
    </w:p>
    <w:p>
      <w:r>
        <w:rPr>
          <w:b/>
        </w:rPr>
        <w:t>nɤpɤŋgɯŋgru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avoir une crampe.</w:t>
      </w:r>
    </w:p>
    <w:p>
      <w:r>
        <w:t xml:space="preserve">  </w:t>
      </w:r>
      <w:r>
        <w:rPr>
          <w:b/>
        </w:rPr>
        <w:t>a-mi ɲɯ-nɤpɤŋgɯŋgru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tɯ-ŋgru</w:t>
      </w:r>
      <w:r>
        <w:t>.</w:t>
      </w:r>
      <w:r>
        <w:br/>
        <w:br/>
      </w:r>
    </w:p>
    <w:p>
      <w:r>
        <w:rPr>
          <w:b/>
        </w:rPr>
        <w:t>nɤpɤri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diner.</w:t>
      </w:r>
    </w:p>
    <w:p>
      <w:r>
        <w:t xml:space="preserve">  </w:t>
      </w:r>
      <w:r>
        <w:rPr>
          <w:b/>
        </w:rPr>
        <w:t>tɤ-nɤpɤri-a</w:t>
      </w:r>
    </w:p>
    <w:p>
      <w:r>
        <w:t xml:space="preserve">  </w:t>
      </w:r>
      <w:r>
        <w:rPr>
          <w:b/>
        </w:rPr>
        <w:t>jɯɣmɯr kɤ-nɯ-rma tɕe, tɯ-rca nɤpɤri-j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tɤ-pɤri</w:t>
      </w:r>
      <w:r>
        <w:t>.</w:t>
      </w:r>
    </w:p>
    <w:p>
      <w:r>
        <w:t xml:space="preserve">  </w:t>
      </w:r>
      <w:r>
        <w:rPr>
          <w:b/>
        </w:rPr>
        <w:t>znɤpɤri</w:t>
      </w:r>
      <w:r>
        <w:t xml:space="preserve"> donner un diner.</w:t>
      </w:r>
      <w:r>
        <w:br/>
        <w:br/>
      </w:r>
    </w:p>
    <w:p>
      <w:r>
        <w:rPr>
          <w:b/>
        </w:rPr>
        <w:t>nɤpɤru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garder.</w:t>
      </w:r>
    </w:p>
    <w:p>
      <w:r>
        <w:t xml:space="preserve">  </w:t>
      </w:r>
      <w:r>
        <w:rPr>
          <w:b/>
        </w:rPr>
        <w:t>aʑo jiɕqha laχtɕha nɯ tɤ-nɤpɤru-t-a</w:t>
      </w:r>
    </w:p>
    <w:p>
      <w:r>
        <w:t xml:space="preserve">  </w:t>
      </w:r>
      <w:r>
        <w:rPr>
          <w:b/>
        </w:rPr>
        <w:t>tɤ-rɤku lɤ́-wɣ-ji tɕe ɣɯ-nɤpɤru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ru1</w:t>
      </w:r>
      <w:r>
        <w:t>.</w:t>
      </w:r>
      <w:r>
        <w:br/>
        <w:br/>
      </w:r>
    </w:p>
    <w:p>
      <w:r>
        <w:rPr>
          <w:b/>
        </w:rPr>
        <w:t>nɤphɤtphɤt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tapoter.</w:t>
      </w:r>
    </w:p>
    <w:p>
      <w:r>
        <w:t xml:space="preserve">  </w:t>
      </w:r>
      <w:r>
        <w:rPr>
          <w:b/>
        </w:rPr>
        <w:t>tɤ-pɤtso kɤ-nɤphɤtphat-a kɤ-znɯʑɯβ-a</w:t>
      </w:r>
    </w:p>
    <w:p>
      <w:r>
        <w:t xml:space="preserve">  </w:t>
      </w:r>
      <w:r>
        <w:rPr>
          <w:b/>
        </w:rPr>
        <w:t>znɤphɤtphɤt</w:t>
      </w:r>
      <w:r>
        <w:t xml:space="preserve"> tapoter avec.</w:t>
      </w:r>
      <w:r>
        <w:br/>
        <w:br/>
      </w:r>
    </w:p>
    <w:p>
      <w:r>
        <w:rPr>
          <w:b/>
        </w:rPr>
        <w:t>nɤphɯphɣo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fuir dans tous les sens.</w:t>
      </w:r>
    </w:p>
    <w:p>
      <w:r>
        <w:t xml:space="preserve">  </w:t>
      </w:r>
      <w:r>
        <w:rPr>
          <w:b/>
        </w:rPr>
        <w:t>aʑo pɯ-nɤphɯphɣo-a ntsɯ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phɣo</w:t>
      </w:r>
      <w:r>
        <w:t>.</w:t>
      </w:r>
      <w:r>
        <w:br/>
        <w:br/>
      </w:r>
    </w:p>
    <w:p>
      <w:r>
        <w:rPr>
          <w:b/>
        </w:rPr>
        <w:t>nɤphɯphɯ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mendier.</w:t>
      </w:r>
    </w:p>
    <w:p>
      <w:r>
        <w:t xml:space="preserve">  </w:t>
      </w:r>
      <w:r>
        <w:rPr>
          <w:b/>
        </w:rPr>
        <w:t>ɯʑo thɯ-nɤphɯphɯ</w:t>
      </w:r>
    </w:p>
    <w:p>
      <w:r>
        <w:t xml:space="preserve">  </w:t>
      </w:r>
      <w:r>
        <w:rPr>
          <w:b/>
        </w:rPr>
        <w:t>kɯ-nɤphɯphɯ</w:t>
      </w:r>
      <w:r>
        <w:t xml:space="preserve"> mendiant.</w:t>
      </w:r>
      <w:r>
        <w:br/>
        <w:br/>
      </w:r>
    </w:p>
    <w:p>
      <w:r>
        <w:rPr>
          <w:b/>
        </w:rPr>
        <w:t>nɤphɯxtsɯ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écraser les mottes de terre.</w:t>
      </w:r>
    </w:p>
    <w:p>
      <w:r>
        <w:t xml:space="preserve">  </w:t>
      </w:r>
      <w:r>
        <w:rPr>
          <w:b/>
        </w:rPr>
        <w:t>aʑo pɯ-nɤphɯxtsɯ-a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tɤphɯxtsɯ</w:t>
      </w:r>
      <w:r>
        <w:t>.</w:t>
      </w:r>
      <w:r>
        <w:br/>
        <w:br/>
      </w:r>
    </w:p>
    <w:p>
      <w:r>
        <w:rPr>
          <w:b/>
        </w:rPr>
        <w:t>nɤprɯ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se protéger de la pluie.</w:t>
      </w:r>
    </w:p>
    <w:p>
      <w:r>
        <w:t xml:space="preserve">  </w:t>
      </w:r>
      <w:r>
        <w:rPr>
          <w:b/>
        </w:rPr>
        <w:t>@san ɯ-pa nɤprɯ-tɕi</w:t>
      </w:r>
    </w:p>
    <w:p>
      <w:r>
        <w:t xml:space="preserve">  </w:t>
      </w:r>
      <w:r>
        <w:rPr>
          <w:b/>
        </w:rPr>
        <w:t>praʁpa nɤprɯ-tɕi</w:t>
      </w:r>
    </w:p>
    <w:p>
      <w:r>
        <w:t xml:space="preserve">  </w:t>
      </w:r>
      <w:r>
        <w:rPr>
          <w:b/>
        </w:rPr>
        <w:t>jɤɣɤt ɯ-pa kɤ-nɤprɯ-a</w:t>
      </w:r>
    </w:p>
    <w:p>
      <w:r>
        <w:t xml:space="preserve">  </w:t>
      </w:r>
      <w:r>
        <w:rPr>
          <w:b/>
        </w:rPr>
        <w:t>tɯmɯ ɲɯ-ɤsɯ-lɤt tɕe, kɤ-nɤprɯ-a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tɤprɯ</w:t>
      </w:r>
      <w:r>
        <w:t>.</w:t>
      </w:r>
      <w:r>
        <w:br/>
        <w:br/>
      </w:r>
    </w:p>
    <w:p>
      <w:r>
        <w:rPr>
          <w:b/>
        </w:rPr>
        <w:t>nɤpɯpa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s'occuper de.</w:t>
      </w:r>
      <w:r>
        <w:br/>
        <w:br/>
      </w:r>
    </w:p>
    <w:p>
      <w:r>
        <w:rPr>
          <w:b/>
        </w:rPr>
        <w:t>nɤpɯprɤt</w:t>
      </w:r>
      <w:r/>
      <w:r/>
      <w:r>
        <w:t>.</w:t>
      </w:r>
      <w:r>
        <w:br/>
        <w:br/>
      </w:r>
    </w:p>
    <w:p>
      <w:r>
        <w:rPr>
          <w:b/>
        </w:rPr>
        <w:t>nɤpɯprɤt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couper dans tous les sens.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mbrɤt</w:t>
      </w:r>
      <w:r>
        <w:t>.</w:t>
      </w:r>
      <w:r>
        <w:br/>
        <w:br/>
      </w:r>
    </w:p>
    <w:p>
      <w:r>
        <w:rPr>
          <w:b/>
        </w:rPr>
        <w:t>nɤqa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arracher à la racine.</w:t>
      </w:r>
    </w:p>
    <w:p>
      <w:r>
        <w:t xml:space="preserve">  </w:t>
      </w:r>
      <w:r>
        <w:rPr>
          <w:b/>
        </w:rPr>
        <w:t>thɯ-nɤqa-t-a</w:t>
      </w:r>
    </w:p>
    <w:p>
      <w:r>
        <w:t xml:space="preserve">  </w:t>
      </w:r>
      <w:r>
        <w:rPr>
          <w:b/>
        </w:rPr>
        <w:t>ki sɯjno thɯ-nɤqa-t-a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ɯ-qa</w:t>
      </w:r>
      <w:r>
        <w:t>.</w:t>
      </w:r>
      <w:r>
        <w:br/>
        <w:br/>
      </w:r>
    </w:p>
    <w:p>
      <w:r>
        <w:rPr>
          <w:b/>
        </w:rPr>
        <w:t>nɤqadrɤt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griffer partout.</w:t>
      </w:r>
    </w:p>
    <w:p>
      <w:r>
        <w:t xml:space="preserve">  </w:t>
      </w:r>
      <w:r>
        <w:rPr>
          <w:b/>
        </w:rPr>
        <w:t>kumpɣa kɯ ɯ-ndza cho qajɯ ɲɯ-ɕar tɕe, sɤtɕha aʁɤndɯndɤt ʑo chɯ-nɤqadrɤt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adrɤt</w:t>
      </w:r>
      <w:r>
        <w:t xml:space="preserve"> </w:t>
      </w:r>
      <w:r>
        <w:rPr>
          <w:b/>
        </w:rPr>
        <w:t>tɯ-qa</w:t>
      </w:r>
      <w:r>
        <w:t>.</w:t>
      </w:r>
      <w:r>
        <w:br/>
        <w:br/>
      </w:r>
    </w:p>
    <w:p>
      <w:r>
        <w:rPr>
          <w:b/>
        </w:rPr>
        <w:t>nɤqaʁ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rejeter, évincer quelqu'un.</w:t>
      </w:r>
    </w:p>
    <w:p>
      <w:r>
        <w:t xml:space="preserve">  </w:t>
      </w:r>
      <w:r>
        <w:rPr>
          <w:b/>
        </w:rPr>
        <w:t>nɤʑo aʑo ɲɯ-kɯ-nɤqaʁ-a ɲɯ-ŋu</w:t>
      </w:r>
      <w:r>
        <w:br/>
        <w:br/>
      </w:r>
    </w:p>
    <w:p>
      <w:r>
        <w:rPr>
          <w:b/>
        </w:rPr>
        <w:t>nɤqɤrqɤr</w:t>
      </w:r>
      <w:r/>
      <w:r/>
      <w:r>
        <w:t>.</w:t>
      </w:r>
      <w:r>
        <w:br/>
        <w:br/>
      </w:r>
    </w:p>
    <w:p>
      <w:r>
        <w:rPr>
          <w:b/>
        </w:rPr>
        <w:t>nɤqɤrqɤr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être indécis et ne pas savoir quoi choisir.</w:t>
      </w:r>
    </w:p>
    <w:p>
      <w:r>
        <w:t xml:space="preserve">  </w:t>
      </w:r>
      <w:r>
        <w:rPr>
          <w:b/>
        </w:rPr>
        <w:t>kɯ-tu nɯ tɤ-ndze ma kɤ-nɤqɤrqɤr ntsɯ 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sɤqɤrle</w:t>
      </w:r>
      <w:r>
        <w:t xml:space="preserve"> </w:t>
      </w:r>
      <w:r>
        <w:rPr>
          <w:b/>
        </w:rPr>
        <w:t>nɯndzɤqɤr</w:t>
      </w:r>
      <w:r>
        <w:t xml:space="preserve"> </w:t>
      </w:r>
      <w:r>
        <w:rPr>
          <w:b/>
        </w:rPr>
        <w:t>ʑɣɤqɤr</w:t>
      </w:r>
      <w:r>
        <w:t>.</w:t>
      </w:r>
      <w:r>
        <w:br/>
        <w:br/>
      </w:r>
    </w:p>
    <w:p>
      <w:r>
        <w:rPr>
          <w:b/>
        </w:rPr>
        <w:t>nɤqɤtsa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adéquat.</w:t>
      </w:r>
    </w:p>
    <w:p>
      <w:r>
        <w:t xml:space="preserve">  </w:t>
      </w:r>
      <w:r>
        <w:rPr>
          <w:b/>
        </w:rPr>
        <w:t>kɯki rɟɯma ki nɯtɕu tú-wɣ-rku ɲɯ-jɤɣ ma ɲɯ-nɤqɤtse</w:t>
      </w:r>
    </w:p>
    <w:p>
      <w:r>
        <w:t xml:space="preserve">  </w:t>
      </w:r>
      <w:r>
        <w:rPr>
          <w:b/>
        </w:rPr>
        <w:t>anɤqɤtsɯtsa</w:t>
      </w:r>
      <w:r>
        <w:t xml:space="preserve"> adéquat.</w:t>
      </w:r>
      <w:r>
        <w:br/>
        <w:br/>
      </w:r>
    </w:p>
    <w:p>
      <w:r>
        <w:rPr>
          <w:b/>
        </w:rPr>
        <w:t>nɤqɤʑa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refaire du début.</w:t>
      </w:r>
    </w:p>
    <w:p>
      <w:r>
        <w:t xml:space="preserve">  </w:t>
      </w:r>
      <w:r>
        <w:rPr>
          <w:b/>
        </w:rPr>
        <w:t>kha tɤ-nɤqɤʑa-t-a tɤ-βzu-t-a ɕti</w:t>
      </w:r>
    </w:p>
    <w:p>
      <w:r>
        <w:t xml:space="preserve">  </w:t>
      </w:r>
      <w:r>
        <w:rPr>
          <w:b/>
        </w:rPr>
        <w:t>aj kha tɤ-nɤqɤʑa-t-a ɕti</w:t>
      </w:r>
    </w:p>
    <w:p>
      <w:r>
        <w:t xml:space="preserve">  </w:t>
      </w:r>
      <w:r>
        <w:rPr>
          <w:b/>
        </w:rPr>
        <w:t>kɤ-nɤma kɤ-nɤqaʑ-a ɬoʁ</w:t>
      </w:r>
    </w:p>
    <w:p>
      <w:r>
        <w:t xml:space="preserve">  </w:t>
      </w:r>
      <w:r>
        <w:rPr>
          <w:b/>
        </w:rPr>
        <w:t>tɯ-ŋga kɤ-βzu tɤ-nɤqɤʑa-t-a</w:t>
      </w:r>
    </w:p>
    <w:p>
      <w:r>
        <w:t xml:space="preserve">  </w:t>
      </w:r>
      <w:r>
        <w:rPr>
          <w:b/>
        </w:rPr>
        <w:t>tɤ-pɤtso kɤ-sɯxɕɤt pɯ-nɤqɤʑa-t-a pɯ-ra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ɯ-qa</w:t>
      </w:r>
      <w:r>
        <w:t xml:space="preserve"> </w:t>
      </w:r>
      <w:r>
        <w:rPr>
          <w:b/>
        </w:rPr>
        <w:t>ʑa1</w:t>
      </w:r>
      <w:r>
        <w:t>.</w:t>
      </w:r>
      <w:r>
        <w:br/>
        <w:br/>
      </w:r>
    </w:p>
    <w:p>
      <w:r>
        <w:rPr>
          <w:b/>
        </w:rPr>
        <w:t>nɤqharu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se retourner.</w:t>
      </w:r>
    </w:p>
    <w:p>
      <w:r>
        <w:t xml:space="preserve">  </w:t>
      </w:r>
      <w:r>
        <w:rPr>
          <w:b/>
        </w:rPr>
        <w:t>a-qhu chu lɤ-tɯ-ɣe tɕe thɯ-nɤqharu-a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ɯ-qhu</w:t>
      </w:r>
      <w:r>
        <w:t xml:space="preserve"> </w:t>
      </w:r>
      <w:r>
        <w:rPr>
          <w:b/>
        </w:rPr>
        <w:t>ru1</w:t>
      </w:r>
      <w:r>
        <w:t xml:space="preserve"> </w:t>
      </w:r>
      <w:r>
        <w:rPr>
          <w:b/>
        </w:rPr>
        <w:t>qharu</w:t>
      </w:r>
      <w:r>
        <w:t>.</w:t>
      </w:r>
      <w:r>
        <w:br/>
        <w:br/>
      </w:r>
    </w:p>
    <w:p>
      <w:r>
        <w:rPr>
          <w:b/>
        </w:rPr>
        <w:t>nɤqhɤβde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négliger, reporter à plus tard.</w:t>
      </w:r>
    </w:p>
    <w:p>
      <w:r>
        <w:t xml:space="preserve">  </w:t>
      </w:r>
      <w:r>
        <w:rPr>
          <w:b/>
        </w:rPr>
        <w:t>nɤ-kɤnɤma ra ɲɯ-tɯ-nɤqhɤβde ntsɯ ɲɯ-ŋu</w:t>
      </w:r>
    </w:p>
    <w:p>
      <w:r>
        <w:t xml:space="preserve">  </w:t>
      </w:r>
      <w:r>
        <w:rPr>
          <w:b/>
        </w:rPr>
        <w:t>tɤ-pɤtso kɤ-nɤqhɤβde mɤ-khɯ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ɯ-qhu</w:t>
      </w:r>
      <w:r>
        <w:t xml:space="preserve"> </w:t>
      </w:r>
      <w:r>
        <w:rPr>
          <w:b/>
        </w:rPr>
        <w:t>βde</w:t>
      </w:r>
      <w:r>
        <w:t>.</w:t>
      </w:r>
      <w:r>
        <w:br/>
        <w:br/>
      </w:r>
    </w:p>
    <w:p>
      <w:r>
        <w:rPr>
          <w:b/>
        </w:rPr>
        <w:t>nɤqhɤcit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reculer.</w:t>
      </w:r>
    </w:p>
    <w:p>
      <w:r>
        <w:t xml:space="preserve">  </w:t>
      </w:r>
      <w:r>
        <w:rPr>
          <w:b/>
        </w:rPr>
        <w:t>kɤ-nɤma thamtɕɤt nɯ pɯ-nnɯ-sɤɣdɯɣ kɯnɤ tu-kɯ-stu tu-kɯ-mbat ra ma ɲɯ-kɯ-nɤqhɤcit tɕe mɤ-pe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cit</w:t>
      </w:r>
      <w:r>
        <w:t xml:space="preserve"> </w:t>
      </w:r>
      <w:r>
        <w:rPr>
          <w:b/>
        </w:rPr>
        <w:t>ɯ-qhu</w:t>
      </w:r>
      <w:r>
        <w:t>.</w:t>
      </w:r>
      <w:r>
        <w:br/>
        <w:br/>
      </w:r>
    </w:p>
    <w:p>
      <w:r>
        <w:rPr>
          <w:b/>
        </w:rPr>
        <w:t>nɤqhɤŋga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se mettre un habit sur les épaules.</w:t>
      </w:r>
    </w:p>
    <w:p>
      <w:r>
        <w:t xml:space="preserve">  </w:t>
      </w:r>
      <w:r>
        <w:rPr>
          <w:b/>
        </w:rPr>
        <w:t>a-ŋga thɯ-nɤqhɤŋga-t-a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ɯ-qhu</w:t>
      </w:r>
      <w:r>
        <w:t xml:space="preserve"> </w:t>
      </w:r>
      <w:r>
        <w:rPr>
          <w:b/>
        </w:rPr>
        <w:t>ŋga</w:t>
      </w:r>
      <w:r>
        <w:t>.</w:t>
      </w:r>
      <w:r>
        <w:br/>
        <w:br/>
      </w:r>
    </w:p>
    <w:p>
      <w:r>
        <w:rPr>
          <w:b/>
        </w:rPr>
        <w:t>nɤqhɤwɯr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se mettre un habit sur les épaules pour se protéger de la pluie.</w:t>
      </w:r>
    </w:p>
    <w:p>
      <w:r>
        <w:t xml:space="preserve">  </w:t>
      </w:r>
      <w:r>
        <w:rPr>
          <w:b/>
        </w:rPr>
        <w:t>@pugai thɯ-nɤqhɤwɯr-a</w:t>
      </w:r>
    </w:p>
    <w:p>
      <w:r>
        <w:t xml:space="preserve">  </w:t>
      </w:r>
      <w:r>
        <w:rPr>
          <w:b/>
        </w:rPr>
        <w:t>tɯ-ŋga thɯ-nɤqhɤwɯr-a</w:t>
      </w:r>
    </w:p>
    <w:p>
      <w:r>
        <w:t xml:space="preserve">  </w:t>
      </w:r>
      <w:r>
        <w:rPr>
          <w:b/>
        </w:rPr>
        <w:t>ɯʑo kɯ tɯ-ŋga tha-nɤqhɤwɯr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tɯwɯr</w:t>
      </w:r>
      <w:r>
        <w:t>.</w:t>
      </w:r>
      <w:r>
        <w:br/>
        <w:br/>
      </w:r>
    </w:p>
    <w:p>
      <w:r>
        <w:rPr>
          <w:b/>
        </w:rPr>
        <w:t>nɤqhrɯmbɤβ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roter.</w:t>
      </w:r>
    </w:p>
    <w:p>
      <w:r>
        <w:t xml:space="preserve">  </w:t>
      </w:r>
      <w:r>
        <w:rPr>
          <w:b/>
        </w:rPr>
        <w:t>tɤ-nɤqhrɯmbɤβ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tɯ-qhrɯmbɤβ</w:t>
      </w:r>
      <w:r>
        <w:t>.</w:t>
      </w:r>
      <w:r>
        <w:br/>
        <w:br/>
      </w:r>
    </w:p>
    <w:p>
      <w:r>
        <w:rPr>
          <w:b/>
        </w:rPr>
        <w:t>nɤqiaβ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/>
    </w:p>
    <w:p>
      <w:r>
        <w:t xml:space="preserve">  </w:t>
      </w:r>
      <w:r>
        <w:rPr>
          <w:b/>
        </w:rPr>
        <w:t>pɯ-nɤqiaβ-a</w:t>
      </w:r>
      <w:r>
        <w:br/>
        <w:br/>
      </w:r>
    </w:p>
    <w:p>
      <w:r>
        <w:rPr>
          <w:b/>
        </w:rPr>
        <w:t>nɤrɕɤmŋɤm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chérir.</w:t>
      </w:r>
    </w:p>
    <w:p>
      <w:r>
        <w:t xml:space="preserve">  </w:t>
      </w:r>
      <w:r>
        <w:rPr>
          <w:b/>
        </w:rPr>
        <w:t>a-ʁi ɲɯ-nɤrɕɤmŋam-a</w:t>
      </w:r>
    </w:p>
    <w:p>
      <w:r>
        <w:t xml:space="preserve">  </w:t>
      </w:r>
      <w:r>
        <w:rPr>
          <w:b/>
        </w:rPr>
        <w:t>ɯ-rɕa</w:t>
      </w:r>
      <w:r>
        <w:br/>
        <w:br/>
      </w:r>
    </w:p>
    <w:p>
      <w:r>
        <w:rPr>
          <w:b/>
        </w:rPr>
        <w:t>nɤrɕu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égratigner.</w:t>
      </w:r>
    </w:p>
    <w:p>
      <w:r>
        <w:t xml:space="preserve">  </w:t>
      </w:r>
      <w:r>
        <w:rPr>
          <w:b/>
        </w:rPr>
        <w:t>a-jaʁ ɲo-nɤrɕu</w:t>
      </w:r>
    </w:p>
    <w:p>
      <w:r>
        <w:t xml:space="preserve">  </w:t>
      </w:r>
      <w:r>
        <w:rPr>
          <w:b/>
        </w:rPr>
        <w:t>znɤrɕu</w:t>
      </w:r>
      <w:r/>
      <w:r>
        <w:br/>
        <w:br/>
      </w:r>
    </w:p>
    <w:p>
      <w:r>
        <w:rPr>
          <w:b/>
        </w:rPr>
        <w:t>nɤre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rire.</w:t>
      </w:r>
    </w:p>
    <w:p>
      <w:r>
        <w:t xml:space="preserve">  </w:t>
      </w:r>
      <w:r>
        <w:rPr>
          <w:b/>
        </w:rPr>
        <w:t>nɯ-kɯ-nɤre-a</w:t>
      </w:r>
    </w:p>
    <w:p>
      <w:r>
        <w:t xml:space="preserve">  </w:t>
      </w:r>
      <w:r>
        <w:rPr>
          <w:b/>
        </w:rPr>
        <w:t>nɯ-nɤre-a</w:t>
      </w:r>
    </w:p>
    <w:p>
      <w:r>
        <w:t xml:space="preserve">  </w:t>
      </w:r>
      <w:r>
        <w:rPr>
          <w:b/>
        </w:rPr>
        <w:t>nɤre</w:t>
      </w:r>
      <w:r>
        <w:t xml:space="preserve"> se moquer de.</w:t>
      </w:r>
    </w:p>
    <w:p>
      <w:r>
        <w:t xml:space="preserve">  </w:t>
      </w:r>
      <w:r>
        <w:rPr>
          <w:b/>
        </w:rPr>
        <w:t>znɤre</w:t>
      </w:r>
      <w:r>
        <w:t xml:space="preserve"> faire rire.</w:t>
      </w:r>
    </w:p>
    <w:p>
      <w:r>
        <w:t xml:space="preserve">  </w:t>
      </w:r>
      <w:r>
        <w:rPr>
          <w:b/>
        </w:rPr>
        <w:t>sɤnɤre</w:t>
      </w:r>
      <w:r>
        <w:t xml:space="preserve"> se moquer des gens.</w:t>
      </w:r>
    </w:p>
    <w:p>
      <w:r>
        <w:t xml:space="preserve">  </w:t>
      </w:r>
      <w:r>
        <w:rPr>
          <w:b/>
        </w:rPr>
        <w:t>anɤrɯre</w:t>
      </w:r>
      <w:r>
        <w:t xml:space="preserve"> se moquer les uns des autres.</w:t>
      </w:r>
      <w:r>
        <w:br/>
        <w:br/>
      </w:r>
    </w:p>
    <w:p>
      <w:r>
        <w:rPr>
          <w:b/>
        </w:rPr>
        <w:t>nɤre (2)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moquer de.</w:t>
      </w:r>
    </w:p>
    <w:p>
      <w:r>
        <w:t xml:space="preserve">  </w:t>
      </w:r>
      <w:r>
        <w:rPr>
          <w:b/>
        </w:rPr>
        <w:t>nɯ-tɯ-nɤre-t</w:t>
      </w:r>
    </w:p>
    <w:p>
      <w:r>
        <w:t xml:space="preserve">  </w:t>
      </w:r>
      <w:r>
        <w:rPr>
          <w:b/>
        </w:rPr>
        <w:t>nɯ-nɤre-t-a</w:t>
      </w:r>
      <w:r>
        <w:br/>
        <w:br/>
      </w:r>
    </w:p>
    <w:p>
      <w:r>
        <w:rPr>
          <w:b/>
        </w:rPr>
        <w:t>nɤrɤɟaʁ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échanger des plaisanteries.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tɤre tɤɟaʁ</w:t>
      </w:r>
      <w:r>
        <w:t>.</w:t>
      </w:r>
      <w:r>
        <w:br/>
        <w:br/>
      </w:r>
    </w:p>
    <w:p>
      <w:r>
        <w:rPr>
          <w:b/>
        </w:rPr>
        <w:t>nɤrgɤŋɯ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pleurer de bonheur.</w:t>
      </w:r>
    </w:p>
    <w:p>
      <w:r>
        <w:t xml:space="preserve">  </w:t>
      </w:r>
      <w:r>
        <w:rPr>
          <w:b/>
        </w:rPr>
        <w:t>aʑo jɤ-azɣɯt-a tɕe, a-mu ɲɯ-nɤrgɤŋɯ</w:t>
      </w:r>
      <w:r>
        <w:br/>
        <w:br/>
      </w:r>
    </w:p>
    <w:p>
      <w:r>
        <w:rPr>
          <w:b/>
        </w:rPr>
        <w:t>nɤrɣɤma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implorer la pluie.</w:t>
      </w:r>
    </w:p>
    <w:p>
      <w:r>
        <w:t xml:space="preserve">  </w:t>
      </w:r>
      <w:r>
        <w:rPr>
          <w:b/>
        </w:rPr>
        <w:t>aʑo ɕ-tɤ-nɤrɣɤma-a</w:t>
      </w:r>
      <w:r>
        <w:br/>
        <w:br/>
      </w:r>
    </w:p>
    <w:p>
      <w:r>
        <w:rPr>
          <w:b/>
        </w:rPr>
        <w:t>nɤrɟɯrɟɯɣ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courir dans tous les sens.</w:t>
      </w:r>
    </w:p>
    <w:p>
      <w:r>
        <w:t xml:space="preserve">  </w:t>
      </w:r>
      <w:r>
        <w:rPr>
          <w:b/>
        </w:rPr>
        <w:t>aj tɤ-nɤrɟɯrɟɯɣ-a</w:t>
      </w:r>
    </w:p>
    <w:p>
      <w:r>
        <w:t xml:space="preserve">  </w:t>
      </w:r>
      <w:r>
        <w:rPr>
          <w:b/>
        </w:rPr>
        <w:t>ɯ-kɯ-rtoʁ tɤ-nɤrɟɯrɟɯɣ-a</w:t>
      </w:r>
      <w:r>
        <w:br/>
        <w:br/>
      </w:r>
    </w:p>
    <w:p>
      <w:r>
        <w:rPr>
          <w:b/>
        </w:rPr>
        <w:t>nɤrkaja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s'occuper des animaux.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ja1</w:t>
      </w:r>
      <w:r>
        <w:t>.</w:t>
      </w:r>
      <w:r>
        <w:br/>
        <w:br/>
      </w:r>
    </w:p>
    <w:p>
      <w:r>
        <w:rPr>
          <w:b/>
        </w:rPr>
        <w:t>nɤrkhɯrkhɯβ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deidph</w:t>
      </w:r>
      <w:r>
        <w:t>].</w:t>
      </w:r>
      <w:r>
        <w:t xml:space="preserve"> frapper à la porte. frapper en faisant du bruit.</w:t>
      </w:r>
    </w:p>
    <w:p>
      <w:r>
        <w:t xml:space="preserve">  </w:t>
      </w:r>
      <w:r>
        <w:rPr>
          <w:b/>
        </w:rPr>
        <w:t>kɯm kɤ-nɤrkhɯrkhɯβ-a</w:t>
      </w:r>
    </w:p>
    <w:p>
      <w:r>
        <w:t xml:space="preserve">  </w:t>
      </w:r>
      <w:r>
        <w:rPr>
          <w:b/>
        </w:rPr>
        <w:t>na-nɤrkhɯrkhɯβ</w:t>
      </w:r>
    </w:p>
    <w:p>
      <w:r>
        <w:t xml:space="preserve">  </w:t>
      </w:r>
      <w:r>
        <w:rPr>
          <w:b/>
        </w:rPr>
        <w:t>kɯm ɲɤ-nɤrkhɯrkhɯβ</w:t>
      </w:r>
    </w:p>
    <w:p>
      <w:r>
        <w:t xml:space="preserve">  </w:t>
      </w:r>
      <w:r>
        <w:rPr>
          <w:b/>
        </w:rPr>
        <w:t>ɯʑo kɯ kɯm la-nɤrkhɯβrkhɯβ tɕe ɯ-zgra ta-ʑmbri tɕe pɯ-mtsham-a</w:t>
      </w:r>
    </w:p>
    <w:p>
      <w:r>
        <w:t xml:space="preserve">  </w:t>
      </w:r>
      <w:r>
        <w:rPr>
          <w:b/>
        </w:rPr>
        <w:t>sɤrkhɯβrkhɯβ</w:t>
      </w:r>
      <w:r/>
      <w:r>
        <w:br/>
        <w:br/>
      </w:r>
    </w:p>
    <w:p>
      <w:r>
        <w:rPr>
          <w:b/>
        </w:rPr>
        <w:t>nɤrko (1)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tenir, supporter.</w:t>
      </w:r>
    </w:p>
    <w:p>
      <w:r>
        <w:t xml:space="preserve">  </w:t>
      </w:r>
      <w:r>
        <w:rPr>
          <w:b/>
        </w:rPr>
        <w:t>tɤ-nɤrko-t-a</w:t>
      </w:r>
    </w:p>
    <w:p>
      <w:r>
        <w:t xml:space="preserve">  </w:t>
      </w:r>
      <w:r>
        <w:rPr>
          <w:b/>
        </w:rPr>
        <w:t>aj ɲɯ-ngo-a ri tɤ-nɤrko-t-a</w:t>
      </w:r>
    </w:p>
    <w:p>
      <w:r>
        <w:t xml:space="preserve">  </w:t>
      </w:r>
      <w:r>
        <w:rPr>
          <w:b/>
        </w:rPr>
        <w:t>nɤ-ndzɤtshi tɤ-nɤrkɤm</w:t>
      </w:r>
    </w:p>
    <w:p>
      <w:r>
        <w:t xml:space="preserve">  </w:t>
      </w:r>
      <w:r>
        <w:rPr>
          <w:b/>
        </w:rPr>
        <w:t>nɤ-ndzɤtshi tɤ-nɤrkɤm je tɕe ʑa a-tɤ-tɯ-mna</w:t>
      </w:r>
    </w:p>
    <w:p>
      <w:r>
        <w:t xml:space="preserve">  </w:t>
      </w:r>
      <w:r>
        <w:rPr>
          <w:b/>
        </w:rPr>
        <w:t>mɤʑɯ laʁnɤ-rʑaʁ pɯ-ri tɕe tɤ-nɤrkɤm je</w:t>
      </w:r>
    </w:p>
    <w:p>
      <w:r>
        <w:t xml:space="preserve">  </w:t>
      </w:r>
      <w:r>
        <w:rPr>
          <w:b/>
        </w:rPr>
        <w:t>nɤʑo nɯ sthɯci kɯ-ɤrqhi ju-tɯ-ɣi ɕti tɕe, aʑo ku-rɤʑe-a ma mɯ́j-ra tɕe, tu-nɤrkam-a</w:t>
      </w:r>
    </w:p>
    <w:p>
      <w:r>
        <w:t xml:space="preserve">  </w:t>
      </w:r>
      <w:r>
        <w:rPr>
          <w:b/>
        </w:rPr>
        <w:t>kɤ-nɤrko me</w:t>
      </w:r>
    </w:p>
    <w:p>
      <w:r>
        <w:t xml:space="preserve">  </w:t>
      </w:r>
      <w:r>
        <w:rPr>
          <w:b/>
        </w:rPr>
        <w:t>tɤ-nɤrko-t-a tɕe tɤ-ndza-t-a pɯ-ra (= tɤrkoz ʑo tɤ-ndza-t-a pɯ-ra)</w:t>
      </w:r>
    </w:p>
    <w:p>
      <w:r>
        <w:t xml:space="preserve">  </w:t>
      </w:r>
      <w:r>
        <w:rPr>
          <w:b/>
        </w:rPr>
        <w:t>znɤrko</w:t>
      </w:r>
      <w:r/>
    </w:p>
    <w:p>
      <w:r>
        <w:t xml:space="preserve">  </w:t>
      </w:r>
      <w:r>
        <w:rPr>
          <w:b/>
        </w:rPr>
        <w:t>ʑɣɤnɤrko</w:t>
      </w:r>
      <w:r>
        <w:t xml:space="preserve"> se forcer.</w:t>
      </w:r>
      <w:r>
        <w:br/>
        <w:br/>
      </w:r>
    </w:p>
    <w:p>
      <w:r>
        <w:rPr>
          <w:b/>
        </w:rPr>
        <w:t>nɤrko (2)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résistant.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rko</w:t>
      </w:r>
      <w:r>
        <w:t>.</w:t>
      </w:r>
      <w:r>
        <w:br/>
        <w:br/>
      </w:r>
    </w:p>
    <w:p>
      <w:r>
        <w:rPr>
          <w:b/>
        </w:rPr>
        <w:t>nɤrkɯn</w:t>
      </w:r>
      <w:r/>
      <w:r/>
      <w:r>
        <w:t>.</w:t>
      </w:r>
      <w:r>
        <w:br/>
        <w:br/>
      </w:r>
    </w:p>
    <w:p>
      <w:r>
        <w:rPr>
          <w:b/>
        </w:rPr>
        <w:t>nɤrkɯn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trouver trop peu, manquer de.</w:t>
      </w:r>
    </w:p>
    <w:p>
      <w:r>
        <w:t xml:space="preserve">  </w:t>
      </w:r>
      <w:r>
        <w:rPr>
          <w:b/>
        </w:rPr>
        <w:t>a-kɤ-ndza kɤ-tshi ra pɯ-nɤrkɯn-a pɯ-ra</w:t>
      </w:r>
      <w:r>
        <w:br/>
        <w:br/>
      </w:r>
    </w:p>
    <w:p>
      <w:r>
        <w:rPr>
          <w:b/>
        </w:rPr>
        <w:t>nɤrkɯrku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verser à tout le monde.</w:t>
      </w:r>
    </w:p>
    <w:p>
      <w:r>
        <w:t xml:space="preserve">  </w:t>
      </w:r>
      <w:r>
        <w:rPr>
          <w:b/>
        </w:rPr>
        <w:t>tʂha pɯ-nɤrkɯrku-t-a</w:t>
      </w:r>
    </w:p>
    <w:p>
      <w:r>
        <w:t xml:space="preserve">  </w:t>
      </w:r>
      <w:r>
        <w:rPr>
          <w:b/>
        </w:rPr>
        <w:t>tʂha pɯ-nɤrkɯrke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rku</w:t>
      </w:r>
      <w:r>
        <w:t>.</w:t>
      </w:r>
      <w:r>
        <w:br/>
        <w:br/>
      </w:r>
    </w:p>
    <w:p>
      <w:r>
        <w:rPr>
          <w:b/>
        </w:rPr>
        <w:t>nɤrkɯrku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mettre n'importe où.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arku</w:t>
      </w:r>
      <w:r>
        <w:t>.</w:t>
      </w:r>
      <w:r>
        <w:br/>
        <w:br/>
      </w:r>
    </w:p>
    <w:p>
      <w:r>
        <w:rPr>
          <w:b/>
        </w:rPr>
        <w:t>nɤrme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enlever les poils.</w:t>
      </w:r>
    </w:p>
    <w:p>
      <w:r>
        <w:t xml:space="preserve">  </w:t>
      </w:r>
      <w:r>
        <w:rPr>
          <w:b/>
        </w:rPr>
        <w:t>qaʑo thɯ-nɤrme-t-a</w:t>
      </w:r>
    </w:p>
    <w:p>
      <w:r>
        <w:t xml:space="preserve">  </w:t>
      </w:r>
      <w:r>
        <w:rPr>
          <w:b/>
        </w:rPr>
        <w:t>pɣa thɯ-nɤrme-t-a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tɤ-rme</w:t>
      </w:r>
      <w:r>
        <w:t>.</w:t>
      </w:r>
      <w:r>
        <w:br/>
        <w:br/>
      </w:r>
    </w:p>
    <w:p>
      <w:r>
        <w:rPr>
          <w:b/>
        </w:rPr>
        <w:t>nɤrmi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tɤ-rmi</w:t>
      </w:r>
      <w:r>
        <w:t>.</w:t>
      </w:r>
    </w:p>
    <w:p>
      <w:r>
        <w:t xml:space="preserve">  1)</w:t>
      </w:r>
      <w:r>
        <w:t xml:space="preserve"> dire le nom de.</w:t>
      </w:r>
    </w:p>
    <w:p>
      <w:r>
        <w:t xml:space="preserve">  </w:t>
      </w:r>
      <w:r>
        <w:rPr>
          <w:b/>
        </w:rPr>
        <w:t>nɤ-rca jɤ-kɯ-ɣe nɯ ɕɯ ŋu nɯ tɤ-nɤrmi ɲɯ-ra. (ɯ-rmi tɤ-βze ɲɯ-ra)</w:t>
      </w:r>
    </w:p>
    <w:p>
      <w:r>
        <w:t xml:space="preserve">  </w:t>
      </w:r>
      <w:r>
        <w:rPr>
          <w:b/>
        </w:rPr>
        <w:t>tɯrme nɯ-kɯ-si nɯ ma-tɤ-tɯ-nɤrmi.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tɤ-rmi</w:t>
      </w:r>
      <w:r>
        <w:t>.</w:t>
      </w:r>
    </w:p>
    <w:p>
      <w:r>
        <w:t xml:space="preserve">  2)</w:t>
      </w:r>
      <w:r>
        <w:t xml:space="preserve"> accepter un nom.</w:t>
      </w:r>
    </w:p>
    <w:p>
      <w:r>
        <w:t xml:space="preserve">  </w:t>
      </w:r>
      <w:r>
        <w:rPr>
          <w:b/>
        </w:rPr>
        <w:t>nɯŋa nɯ kɯ ɯ-rmi mɯ́j-nɤrmi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tɤ-rmi</w:t>
      </w:r>
      <w:r>
        <w:t>.</w:t>
      </w:r>
      <w:r>
        <w:br/>
        <w:br/>
      </w:r>
    </w:p>
    <w:p>
      <w:r>
        <w:rPr>
          <w:b/>
        </w:rPr>
        <w:t>nɤrnoʁ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réfléchir.</w:t>
      </w:r>
    </w:p>
    <w:p>
      <w:r>
        <w:t xml:space="preserve">  </w:t>
      </w:r>
      <w:r>
        <w:rPr>
          <w:b/>
        </w:rPr>
        <w:t>koŋla ɲɯ́-wɣ-nɤrnoʁ ɲɯ-ra</w:t>
      </w:r>
    </w:p>
    <w:p>
      <w:r>
        <w:t xml:space="preserve">  </w:t>
      </w:r>
      <w:r>
        <w:rPr>
          <w:b/>
        </w:rPr>
        <w:t>tɯrju nɯ ɲɯ́-wɣ-nɤrnoʁ ɯ-jɯja ɲɯ-ɲɯ-ɤpɤɴqa ɲɯ-ɕti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tɯ-rnoʁ</w:t>
      </w:r>
      <w:r>
        <w:t>.</w:t>
      </w:r>
      <w:r>
        <w:br/>
        <w:br/>
      </w:r>
    </w:p>
    <w:p>
      <w:r>
        <w:rPr>
          <w:b/>
        </w:rPr>
        <w:t>nɤrŋi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bébé.</w:t>
      </w:r>
      <w:r>
        <w:br/>
        <w:br/>
      </w:r>
    </w:p>
    <w:p>
      <w:r>
        <w:rPr>
          <w:b/>
        </w:rPr>
        <w:t>nɤro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utiliser pour la première fois.</w:t>
      </w:r>
    </w:p>
    <w:p>
      <w:r>
        <w:t xml:space="preserve">  </w:t>
      </w:r>
      <w:r>
        <w:rPr>
          <w:b/>
        </w:rPr>
        <w:t>kɯki kɤ-ndza ki aʑo ku-nɤram-a ŋu</w:t>
      </w:r>
    </w:p>
    <w:p>
      <w:r>
        <w:t xml:space="preserve">  </w:t>
      </w:r>
      <w:r>
        <w:rPr>
          <w:b/>
        </w:rPr>
        <w:t>ki qajɣi ki aj kɤ-nɤro-t-a</w:t>
      </w:r>
      <w:r>
        <w:br/>
        <w:br/>
      </w:r>
    </w:p>
    <w:p>
      <w:r>
        <w:rPr>
          <w:b/>
        </w:rPr>
        <w:t>nɤrpaʁ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porter à l’épaule. s'entendre bien avec.</w:t>
      </w:r>
    </w:p>
    <w:p>
      <w:r>
        <w:t xml:space="preserve">  </w:t>
      </w:r>
      <w:r>
        <w:rPr>
          <w:b/>
        </w:rPr>
        <w:t>tɤ-nɤrpaʁ-a</w:t>
      </w:r>
    </w:p>
    <w:p>
      <w:r>
        <w:t xml:space="preserve">  </w:t>
      </w:r>
      <w:r>
        <w:rPr>
          <w:b/>
        </w:rPr>
        <w:t>nɯnɯ smɤnba nɯ kɯ tɤ́-wɣ-nɯsman-a tɕe ɲɯ-nɤrpaʁ-a</w:t>
      </w:r>
    </w:p>
    <w:p>
      <w:r>
        <w:t xml:space="preserve">  </w:t>
      </w:r>
      <w:r>
        <w:rPr>
          <w:b/>
        </w:rPr>
        <w:t>kɤ-nɤma ɲɯ-nɤrpaʁ ma kɤ-nɯ-rɤʑi mɯ́j-nɤrpaʁ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tɯ-rpaʁ</w:t>
      </w:r>
      <w:r>
        <w:t xml:space="preserve"> </w:t>
      </w:r>
      <w:r>
        <w:rPr>
          <w:b/>
        </w:rPr>
        <w:t>mɤrpaʁ</w:t>
      </w:r>
      <w:r>
        <w:t xml:space="preserve"> </w:t>
      </w:r>
      <w:r>
        <w:rPr>
          <w:b/>
        </w:rPr>
        <w:t>nɤrpaʁku</w:t>
      </w:r>
      <w:r>
        <w:t xml:space="preserve"> </w:t>
      </w:r>
      <w:r>
        <w:rPr>
          <w:b/>
        </w:rPr>
        <w:t>anɤrpɯrpaʁ</w:t>
      </w:r>
      <w:r>
        <w:t>.</w:t>
      </w:r>
      <w:r>
        <w:br/>
        <w:br/>
      </w:r>
    </w:p>
    <w:p>
      <w:r>
        <w:rPr>
          <w:b/>
        </w:rPr>
        <w:t>nɤrpaʁku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porter à l'épaule.</w:t>
      </w:r>
    </w:p>
    <w:p>
      <w:r>
        <w:t xml:space="preserve">  </w:t>
      </w:r>
      <w:r>
        <w:rPr>
          <w:b/>
        </w:rPr>
        <w:t>tɤrɤm tɤ-nɤrpaʁku-t-a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tɯ-rpaʁ</w:t>
      </w:r>
      <w:r>
        <w:t>.</w:t>
      </w:r>
      <w:r>
        <w:br/>
        <w:br/>
      </w:r>
    </w:p>
    <w:p>
      <w:r>
        <w:rPr>
          <w:b/>
        </w:rPr>
        <w:t>nɤrpɯrpu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se cogner partout.</w:t>
      </w:r>
    </w:p>
    <w:p>
      <w:r>
        <w:t xml:space="preserve">  </w:t>
      </w:r>
      <w:r>
        <w:rPr>
          <w:b/>
        </w:rPr>
        <w:t>laχtɕha ma-nɯ-tɯ-nɤrpɯrpe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rpu</w:t>
      </w:r>
      <w:r>
        <w:t>.</w:t>
      </w:r>
      <w:r>
        <w:br/>
        <w:br/>
      </w:r>
    </w:p>
    <w:p>
      <w:r>
        <w:rPr>
          <w:b/>
        </w:rPr>
        <w:t>nɤrqaʁ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enlever la peau (navet). enlever la peau (navet).</w:t>
      </w:r>
    </w:p>
    <w:p>
      <w:r>
        <w:t xml:space="preserve">  </w:t>
      </w:r>
      <w:r>
        <w:rPr>
          <w:b/>
        </w:rPr>
        <w:t>na-nɤrqaʁ</w:t>
      </w:r>
    </w:p>
    <w:p>
      <w:r>
        <w:t xml:space="preserve">  </w:t>
      </w:r>
      <w:r>
        <w:rPr>
          <w:b/>
        </w:rPr>
        <w:t>rasti nɯ-nɤrqaʁ</w:t>
      </w:r>
    </w:p>
    <w:p>
      <w:r>
        <w:t xml:space="preserve">  </w:t>
      </w:r>
      <w:r>
        <w:rPr>
          <w:b/>
        </w:rPr>
        <w:t>rasti nɯ-nɤrqaʁ-a</w:t>
      </w:r>
      <w:r>
        <w:br/>
        <w:br/>
      </w:r>
    </w:p>
    <w:p>
      <w:r>
        <w:rPr>
          <w:b/>
        </w:rPr>
        <w:t>nɤrqhu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éplucher, décortiquer.</w:t>
      </w:r>
    </w:p>
    <w:p>
      <w:r>
        <w:t xml:space="preserve">  </w:t>
      </w:r>
      <w:r>
        <w:rPr>
          <w:b/>
        </w:rPr>
        <w:t>pejka pa-nɤrqhu</w:t>
      </w:r>
    </w:p>
    <w:p>
      <w:r>
        <w:t xml:space="preserve">  </w:t>
      </w:r>
      <w:r>
        <w:rPr>
          <w:b/>
        </w:rPr>
        <w:t>si pa-nɤrqhu</w:t>
      </w:r>
    </w:p>
    <w:p>
      <w:r>
        <w:t xml:space="preserve">  </w:t>
      </w:r>
      <w:r>
        <w:rPr>
          <w:b/>
        </w:rPr>
        <w:t>ʑɴɢɯloʁ pa-nɤrqhu</w:t>
      </w:r>
    </w:p>
    <w:p>
      <w:r>
        <w:t xml:space="preserve">  </w:t>
      </w:r>
      <w:r>
        <w:rPr>
          <w:b/>
        </w:rPr>
        <w:t>ʑɴɢɯloʁ pɯ-nɤrqhe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tɤ-rqhu</w:t>
      </w:r>
      <w:r>
        <w:t>.</w:t>
      </w:r>
      <w:r>
        <w:br/>
        <w:br/>
      </w:r>
    </w:p>
    <w:p>
      <w:r>
        <w:rPr>
          <w:b/>
        </w:rPr>
        <w:t>nɤrʁaʁ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chasser.</w:t>
      </w:r>
    </w:p>
    <w:p>
      <w:r>
        <w:t xml:space="preserve">  </w:t>
      </w:r>
      <w:r>
        <w:rPr>
          <w:b/>
        </w:rPr>
        <w:t>pɣɤtɕɯ tɤ-nɤrʁaʁ</w:t>
      </w:r>
    </w:p>
    <w:p>
      <w:r>
        <w:t xml:space="preserve">  </w:t>
      </w:r>
      <w:r>
        <w:rPr>
          <w:b/>
        </w:rPr>
        <w:t>qarma ɕ-tɤ-nɤrʁaʁ</w:t>
      </w:r>
    </w:p>
    <w:p>
      <w:r>
        <w:t xml:space="preserve">  </w:t>
      </w:r>
      <w:r>
        <w:rPr>
          <w:b/>
        </w:rPr>
        <w:t>pɣɤtɕɯ ɲɯ-ɤz-nɤrʁaʁ</w:t>
      </w:r>
    </w:p>
    <w:p>
      <w:r>
        <w:t xml:space="preserve">  </w:t>
      </w:r>
      <w:r>
        <w:rPr>
          <w:b/>
        </w:rPr>
        <w:t>tɕɤkɯ tsɯʁot ci ɣɤʑu tɕe ta-nɤrʁaʁ</w:t>
      </w:r>
    </w:p>
    <w:p>
      <w:r>
        <w:t xml:space="preserve">  </w:t>
      </w:r>
      <w:r>
        <w:rPr>
          <w:b/>
        </w:rPr>
        <w:t>βʑɯ wuma ɲɯ-nɤrʁaʁ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ɣɤrʁaʁ</w:t>
      </w:r>
      <w:r>
        <w:t>.</w:t>
      </w:r>
      <w:r>
        <w:br/>
        <w:br/>
      </w:r>
    </w:p>
    <w:p>
      <w:r>
        <w:rPr>
          <w:b/>
        </w:rPr>
        <w:t>nɤrtaʁ (1)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élaguer.</w:t>
      </w:r>
    </w:p>
    <w:p>
      <w:r>
        <w:t xml:space="preserve">  </w:t>
      </w:r>
      <w:r>
        <w:rPr>
          <w:b/>
        </w:rPr>
        <w:t>tɯrgi thɯ-nɤrtaʁ-a</w:t>
      </w:r>
    </w:p>
    <w:p>
      <w:r>
        <w:t xml:space="preserve">  </w:t>
      </w:r>
      <w:r>
        <w:rPr>
          <w:b/>
        </w:rPr>
        <w:t>si pɯ-nɤrtaʁ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tɤ-rtaʁ</w:t>
      </w:r>
      <w:r>
        <w:t>.</w:t>
      </w:r>
      <w:r>
        <w:br/>
        <w:br/>
      </w:r>
    </w:p>
    <w:p>
      <w:r>
        <w:rPr>
          <w:b/>
        </w:rPr>
        <w:t>nɤrtaʁ (2)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suffisant.</w:t>
      </w:r>
    </w:p>
    <w:p>
      <w:r>
        <w:t xml:space="preserve">  </w:t>
      </w:r>
      <w:r>
        <w:rPr>
          <w:b/>
        </w:rPr>
        <w:t>pɯ-nɤrtaʁ-a</w:t>
      </w:r>
    </w:p>
    <w:p>
      <w:r>
        <w:t xml:space="preserve">  </w:t>
      </w:r>
      <w:r>
        <w:rPr>
          <w:b/>
        </w:rPr>
        <w:t>ɲɯ-nɤrtaʁ</w:t>
      </w:r>
    </w:p>
    <w:p>
      <w:r>
        <w:t xml:space="preserve">  </w:t>
      </w:r>
      <w:r>
        <w:rPr>
          <w:b/>
        </w:rPr>
        <w:t>laχtɕha nɯ-kɯ-mbi-a pɯ-nɤrtaʁ-a</w:t>
      </w:r>
    </w:p>
    <w:p>
      <w:r>
        <w:t xml:space="preserve">  </w:t>
      </w:r>
      <w:r>
        <w:rPr>
          <w:b/>
        </w:rPr>
        <w:t>kɤ-nɤrtaʁ-nɯ pjɤ-me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rtaʁ</w:t>
      </w:r>
      <w:r>
        <w:t>.</w:t>
      </w:r>
      <w:r>
        <w:br/>
        <w:br/>
      </w:r>
    </w:p>
    <w:p>
      <w:r>
        <w:rPr>
          <w:b/>
        </w:rPr>
        <w:t>nɤrte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tɤ-rte tu-nɤrte-a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tɤ-rte</w:t>
      </w:r>
      <w:r>
        <w:t>.</w:t>
      </w:r>
      <w:r>
        <w:br/>
        <w:br/>
      </w:r>
    </w:p>
    <w:p>
      <w:r>
        <w:rPr>
          <w:b/>
        </w:rPr>
        <w:t>nɤrtoχpjɤt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comp</w:t>
      </w:r>
      <w:r>
        <w:t>].</w:t>
      </w:r>
      <w:r>
        <w:t xml:space="preserve"> observer.</w:t>
      </w:r>
    </w:p>
    <w:p>
      <w:r>
        <w:t xml:space="preserve">  </w:t>
      </w:r>
      <w:r>
        <w:rPr>
          <w:b/>
        </w:rPr>
        <w:t>ʑara kɯ tɕiʑo tu-rɤma-tɕi nɯ tú-wɣ-nɤrtoχpjɤt-tɕi ɲɯ-ŋu</w:t>
      </w:r>
    </w:p>
    <w:p>
      <w:r>
        <w:t xml:space="preserve">  </w:t>
      </w:r>
      <w:r>
        <w:rPr>
          <w:b/>
        </w:rPr>
        <w:t>jiɕqha nɯ kɯ kú-wɣ-nɤrtoχpjat-a ɲɯ-ŋu</w:t>
      </w:r>
    </w:p>
    <w:p>
      <w:r>
        <w:t xml:space="preserve">  </w:t>
      </w:r>
      <w:r>
        <w:rPr>
          <w:b/>
        </w:rPr>
        <w:t>nɤʑo kɯ kú-wɣ-nɤrtɤχpjat-a ɲɯ-ŋu</w:t>
      </w:r>
    </w:p>
    <w:p>
      <w:r>
        <w:t xml:space="preserve">  </w:t>
      </w:r>
      <w:r>
        <w:rPr>
          <w:b/>
        </w:rPr>
        <w:t>aj kɤ-ta-nɤrtɤχpjɤt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rtoʁ</w:t>
      </w:r>
      <w:r>
        <w:t xml:space="preserve"> </w:t>
      </w:r>
      <w:r>
        <w:rPr>
          <w:b/>
        </w:rPr>
        <w:t>χpjɤt</w:t>
      </w:r>
      <w:r>
        <w:t>.</w:t>
      </w:r>
      <w:r>
        <w:br/>
        <w:br/>
      </w:r>
    </w:p>
    <w:p>
      <w:r>
        <w:rPr>
          <w:b/>
        </w:rPr>
        <w:t>nɤrtsɤl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bon en équitation.</w:t>
      </w:r>
    </w:p>
    <w:p>
      <w:r>
        <w:t xml:space="preserve">  </w:t>
      </w:r>
      <w:r>
        <w:rPr>
          <w:b/>
        </w:rPr>
        <w:t>mbro kɤ-nɯmbrɤpɯ wuma ɲɯ-nɤrtsɤl</w:t>
      </w:r>
      <w:r>
        <w:br/>
        <w:br/>
      </w:r>
    </w:p>
    <w:p>
      <w:r>
        <w:rPr>
          <w:b/>
        </w:rPr>
        <w:t>nɤrtɯrtoʁ</w:t>
      </w:r>
      <w:r/>
      <w:r/>
      <w:r>
        <w:t>.</w:t>
      </w:r>
      <w:r>
        <w:br/>
        <w:br/>
      </w:r>
    </w:p>
    <w:p>
      <w:r>
        <w:rPr>
          <w:b/>
        </w:rPr>
        <w:t>nɤrtɯrtoʁ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regarder dans tous les sens.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sɯrtoʁ</w:t>
      </w:r>
      <w:r>
        <w:t>.</w:t>
      </w:r>
      <w:r>
        <w:br/>
        <w:br/>
      </w:r>
    </w:p>
    <w:p>
      <w:r>
        <w:rPr>
          <w:b/>
        </w:rPr>
        <w:t>nɤru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voler de la nourriture (animaux).</w:t>
      </w:r>
    </w:p>
    <w:p>
      <w:r>
        <w:t xml:space="preserve">  </w:t>
      </w:r>
      <w:r>
        <w:rPr>
          <w:b/>
        </w:rPr>
        <w:t>tshɤt ɲɯ-nɤru</w:t>
      </w:r>
    </w:p>
    <w:p>
      <w:r>
        <w:t xml:space="preserve">  </w:t>
      </w:r>
      <w:r>
        <w:rPr>
          <w:b/>
        </w:rPr>
        <w:t>nɯŋa ɲɯ-nɤru</w:t>
      </w:r>
    </w:p>
    <w:p>
      <w:r>
        <w:t xml:space="preserve">  </w:t>
      </w:r>
      <w:r>
        <w:rPr>
          <w:b/>
        </w:rPr>
        <w:t>paʁ ɲɯ-nɤru</w:t>
      </w:r>
    </w:p>
    <w:p>
      <w:r>
        <w:t xml:space="preserve">  </w:t>
      </w:r>
      <w:r>
        <w:rPr>
          <w:b/>
        </w:rPr>
        <w:t>tshɤt ko-nɤru</w:t>
      </w:r>
      <w:r>
        <w:br/>
        <w:br/>
      </w:r>
    </w:p>
    <w:p>
      <w:r>
        <w:rPr>
          <w:b/>
        </w:rPr>
        <w:t>nɤrɯra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regarder dans tous les sens.</w:t>
      </w:r>
    </w:p>
    <w:p>
      <w:r>
        <w:t xml:space="preserve">  </w:t>
      </w:r>
      <w:r>
        <w:rPr>
          <w:b/>
        </w:rPr>
        <w:t>tɯrme ɯ-ɣɤʑu nɯ-nɤrɯra</w:t>
      </w:r>
    </w:p>
    <w:p>
      <w:r>
        <w:t xml:space="preserve">  </w:t>
      </w:r>
      <w:r>
        <w:rPr>
          <w:b/>
        </w:rPr>
        <w:t>tshɤt ra pɯ-nɤrɯra</w:t>
      </w:r>
      <w:r>
        <w:br/>
        <w:br/>
      </w:r>
    </w:p>
    <w:p>
      <w:r>
        <w:rPr>
          <w:b/>
        </w:rPr>
        <w:t>nɤrwa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pâturage.</w:t>
      </w:r>
      <w:r>
        <w:br/>
        <w:br/>
      </w:r>
    </w:p>
    <w:p>
      <w:r>
        <w:rPr>
          <w:b/>
        </w:rPr>
        <w:t>nɤrwɯ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trésor.</w:t>
      </w:r>
      <w:r>
        <w:br/>
        <w:br/>
      </w:r>
    </w:p>
    <w:p>
      <w:r>
        <w:rPr>
          <w:b/>
        </w:rPr>
        <w:t>nɤrʑaβ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se marier (garçon).</w:t>
      </w:r>
    </w:p>
    <w:p>
      <w:r>
        <w:t xml:space="preserve">  </w:t>
      </w:r>
      <w:r>
        <w:rPr>
          <w:b/>
        </w:rPr>
        <w:t>tɯrme ɯ-rʑaβ ka-nɤrʑaβ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tɤ-rʑaβ</w:t>
      </w:r>
      <w:r>
        <w:t xml:space="preserve"> </w:t>
      </w:r>
      <w:r>
        <w:rPr>
          <w:b/>
        </w:rPr>
        <w:t>mɤrʑaβ</w:t>
      </w:r>
      <w:r>
        <w:t>.</w:t>
      </w:r>
      <w:r>
        <w:br/>
        <w:br/>
      </w:r>
    </w:p>
    <w:p>
      <w:r>
        <w:rPr>
          <w:b/>
        </w:rPr>
        <w:t>nɤrʑaʁ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rester longtemps.</w:t>
      </w:r>
    </w:p>
    <w:p>
      <w:r>
        <w:t xml:space="preserve">  </w:t>
      </w:r>
      <w:r>
        <w:rPr>
          <w:b/>
        </w:rPr>
        <w:t>jɤxtshi, aj mbarkhom thɯ-nɤrʑaʁ-a</w:t>
      </w:r>
    </w:p>
    <w:p>
      <w:r>
        <w:t xml:space="preserve">  </w:t>
      </w:r>
      <w:r>
        <w:rPr>
          <w:b/>
        </w:rPr>
        <w:t>japa pɯ-nɤrʑaʁ-a, ɣijpa ʑatsa ju-ɕe-a ra</w:t>
      </w:r>
    </w:p>
    <w:p>
      <w:r>
        <w:t xml:space="preserve">  </w:t>
      </w:r>
      <w:r>
        <w:rPr>
          <w:b/>
        </w:rPr>
        <w:t>fsapaʁ thɯ-sci mɤ-kɯ-nɤrʑaʁ tɕe, tu-ŋke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tɤ-rʑaʁ</w:t>
      </w:r>
      <w:r>
        <w:t>.</w:t>
      </w:r>
      <w:r>
        <w:br/>
        <w:br/>
      </w:r>
    </w:p>
    <w:p>
      <w:r>
        <w:rPr>
          <w:b/>
        </w:rPr>
        <w:t>nɤʁarphɤβ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frapper avec ses ailes.</w:t>
      </w:r>
    </w:p>
    <w:p>
      <w:r>
        <w:t xml:space="preserve">  </w:t>
      </w:r>
      <w:r>
        <w:rPr>
          <w:b/>
        </w:rPr>
        <w:t>qaliaʁ kɯ paʁtsa pjɤ-nɤʁarphɤβ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tɤ-ʁar</w:t>
      </w:r>
      <w:r>
        <w:t>.</w:t>
      </w:r>
      <w:r>
        <w:br/>
        <w:br/>
      </w:r>
    </w:p>
    <w:p>
      <w:r>
        <w:rPr>
          <w:b/>
        </w:rPr>
        <w:t>nɤʁaʁ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bronzer, faire la fête , s'amuser.</w:t>
      </w:r>
    </w:p>
    <w:p>
      <w:r>
        <w:t xml:space="preserve">  </w:t>
      </w:r>
      <w:r>
        <w:rPr>
          <w:b/>
        </w:rPr>
        <w:t>ɯʑo pɯ-nɤʁaʁ</w:t>
      </w:r>
    </w:p>
    <w:p>
      <w:r>
        <w:t xml:space="preserve">  </w:t>
      </w:r>
      <w:r>
        <w:rPr>
          <w:b/>
        </w:rPr>
        <w:t>jisŋi tɤŋe ɲɯ-wxti, pɯ-nɤʁaʁ-a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tɤʁaʁ</w:t>
      </w:r>
      <w:r>
        <w:t>.</w:t>
      </w:r>
      <w:r>
        <w:br/>
        <w:br/>
      </w:r>
    </w:p>
    <w:p>
      <w:r>
        <w:rPr>
          <w:b/>
        </w:rPr>
        <w:t>nɤʁdɤn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placer sous. inviter.</w:t>
      </w:r>
    </w:p>
    <w:p>
      <w:r>
        <w:t xml:space="preserve">  </w:t>
      </w:r>
      <w:r>
        <w:rPr>
          <w:b/>
        </w:rPr>
        <w:t>smɤnmi mitoʁ kuɕana ɕ-ku-nɤʁdɤn tɕe, tɕetha aʑo a-kɯ-mŋɤm phɤn ɕti</w:t>
      </w:r>
    </w:p>
    <w:p>
      <w:r>
        <w:t xml:space="preserve">  </w:t>
      </w:r>
      <w:r>
        <w:rPr>
          <w:b/>
        </w:rPr>
        <w:t>znɤʁdɤn</w:t>
      </w:r>
      <w:r>
        <w:t xml:space="preserve"> placer quelque chose sous.</w:t>
      </w:r>
      <w:r>
        <w:br/>
        <w:br/>
      </w:r>
    </w:p>
    <w:p>
      <w:r>
        <w:rPr>
          <w:b/>
        </w:rPr>
        <w:t>nɤʁndɯʁndɯ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battre à n'importe quelle occasion.</w:t>
      </w:r>
    </w:p>
    <w:p>
      <w:r>
        <w:t xml:space="preserve">  </w:t>
      </w:r>
      <w:r>
        <w:rPr>
          <w:b/>
        </w:rPr>
        <w:t>tshɤt qaʑo ra tɤ-nɤʁndɯʁndɯ-t-a</w:t>
      </w:r>
      <w:r>
        <w:br/>
        <w:br/>
      </w:r>
    </w:p>
    <w:p>
      <w:r>
        <w:rPr>
          <w:b/>
        </w:rPr>
        <w:t>nɤʁnoŋ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trouver dommage, regretter.</w:t>
      </w:r>
    </w:p>
    <w:p>
      <w:r>
        <w:t xml:space="preserve">  </w:t>
      </w:r>
      <w:r>
        <w:rPr>
          <w:b/>
        </w:rPr>
        <w:t>@beibei pɯ-qrɯ-t-a tɕe ɲɯ-nɤʁnoŋ-a</w:t>
      </w:r>
    </w:p>
    <w:p>
      <w:r>
        <w:t xml:space="preserve">  </w:t>
      </w:r>
      <w:r>
        <w:rPr>
          <w:b/>
        </w:rPr>
        <w:t>@beibei pa-qrɯ tɕe ɲɯ-nɤʁnoŋ</w:t>
      </w:r>
    </w:p>
    <w:p>
      <w:r>
        <w:t xml:space="preserve">  </w:t>
      </w:r>
      <w:r>
        <w:rPr>
          <w:b/>
        </w:rPr>
        <w:t>khɯtsa pɯ-kɤ-qrɯ nɯ kɤ-nɤʁnoŋ me</w:t>
      </w:r>
      <w:r>
        <w:br/>
        <w:br/>
      </w:r>
    </w:p>
    <w:p>
      <w:r>
        <w:rPr>
          <w:b/>
        </w:rPr>
        <w:t>nɤʁombi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perdre l'espoir.</w:t>
      </w:r>
    </w:p>
    <w:p>
      <w:r>
        <w:t xml:space="preserve">  </w:t>
      </w:r>
      <w:r>
        <w:rPr>
          <w:b/>
        </w:rPr>
        <w:t>jiɕqha kɤ-nɤma nɯ wuma ʑo ɲɯ-ɴqa tɕe, nɯ-nɤʁombi-t-a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tɯ-ʁo,mbi</w:t>
      </w:r>
      <w:r>
        <w:t xml:space="preserve"> </w:t>
      </w:r>
      <w:r>
        <w:rPr>
          <w:b/>
        </w:rPr>
        <w:t>sɤʁombi</w:t>
      </w:r>
      <w:r>
        <w:t>.</w:t>
      </w:r>
      <w:r>
        <w:br/>
        <w:br/>
      </w:r>
    </w:p>
    <w:p>
      <w:r>
        <w:rPr>
          <w:b/>
        </w:rPr>
        <w:t>nɤʁɯmʁaʁ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s'amuser à droite et à gauche.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nɤʁaʁ</w:t>
      </w:r>
      <w:r>
        <w:t>.</w:t>
      </w:r>
      <w:r>
        <w:br/>
        <w:br/>
      </w:r>
    </w:p>
    <w:p>
      <w:r>
        <w:rPr>
          <w:b/>
        </w:rPr>
        <w:t>nɤsaʁdɯɣ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désagréable.</w:t>
      </w:r>
    </w:p>
    <w:p>
      <w:r>
        <w:t xml:space="preserve">  </w:t>
      </w:r>
      <w:r>
        <w:rPr>
          <w:b/>
        </w:rPr>
        <w:t>nɤ-kɤcu si nɯ ɲɯ-nɤsaʁdɯɣ-a</w:t>
      </w:r>
    </w:p>
    <w:p>
      <w:r>
        <w:t xml:space="preserve">  </w:t>
      </w:r>
      <w:r>
        <w:rPr>
          <w:b/>
        </w:rPr>
        <w:t>nɤ-kɤcu laχtɕha nɯ ɲɯ-nɤsaʁdɯɣ-a</w:t>
      </w:r>
    </w:p>
    <w:p>
      <w:r>
        <w:t xml:space="preserve">  </w:t>
      </w:r>
      <w:r>
        <w:rPr>
          <w:b/>
        </w:rPr>
        <w:t>aʑo kurɤʑi-t-a ɣɯ-nɤsaʁdɯɣ-a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ʁdɯɣ1</w:t>
      </w:r>
      <w:r>
        <w:t>.</w:t>
      </w:r>
      <w:r>
        <w:br/>
        <w:br/>
      </w:r>
    </w:p>
    <w:p>
      <w:r>
        <w:rPr>
          <w:b/>
        </w:rPr>
        <w:t>nɤscɤlɤt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aller chercher et ramener.</w:t>
      </w:r>
    </w:p>
    <w:p>
      <w:r>
        <w:t xml:space="preserve">  </w:t>
      </w:r>
      <w:r>
        <w:rPr>
          <w:b/>
        </w:rPr>
        <w:t>nɤʑo chɤ-tɯ-wxti tɕe nɯ ma nɤ-kɯ-nɤscɤlɤt mɤ-ra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sco</w:t>
      </w:r>
      <w:r>
        <w:t xml:space="preserve"> </w:t>
      </w:r>
      <w:r>
        <w:rPr>
          <w:b/>
        </w:rPr>
        <w:t>lɤt</w:t>
      </w:r>
      <w:r>
        <w:t>.</w:t>
      </w:r>
      <w:r>
        <w:br/>
        <w:br/>
      </w:r>
    </w:p>
    <w:p>
      <w:r>
        <w:rPr>
          <w:b/>
        </w:rPr>
        <w:t>nɤscɤr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saisi de frayeur.</w:t>
      </w:r>
    </w:p>
    <w:p>
      <w:r>
        <w:t xml:space="preserve">  </w:t>
      </w:r>
      <w:r>
        <w:rPr>
          <w:b/>
        </w:rPr>
        <w:t>pɯ-nɤscar-a</w:t>
      </w:r>
    </w:p>
    <w:p>
      <w:r>
        <w:t xml:space="preserve">  </w:t>
      </w:r>
      <w:r>
        <w:rPr>
          <w:b/>
        </w:rPr>
        <w:t>znɤscɤr</w:t>
      </w:r>
      <w:r>
        <w:t xml:space="preserve"> effrayer.</w:t>
      </w:r>
      <w:r>
        <w:br/>
        <w:br/>
      </w:r>
    </w:p>
    <w:p>
      <w:r>
        <w:rPr>
          <w:b/>
        </w:rPr>
        <w:t>nɤsci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changer.</w:t>
      </w:r>
    </w:p>
    <w:p>
      <w:r>
        <w:t xml:space="preserve">  </w:t>
      </w:r>
      <w:r>
        <w:rPr>
          <w:b/>
        </w:rPr>
        <w:t>tɯthɯ ɯ-ŋgɯ tɯ-ci ka-nɤsci</w:t>
      </w:r>
    </w:p>
    <w:p>
      <w:r>
        <w:t xml:space="preserve">  </w:t>
      </w:r>
      <w:r>
        <w:rPr>
          <w:b/>
        </w:rPr>
        <w:t>a-ŋga tɤ-nɤsci-t-a</w:t>
      </w:r>
    </w:p>
    <w:p>
      <w:r>
        <w:t xml:space="preserve">  </w:t>
      </w:r>
      <w:r>
        <w:rPr>
          <w:b/>
        </w:rPr>
        <w:t>ɯ-ŋga ta-nɤsci</w:t>
      </w:r>
    </w:p>
    <w:p>
      <w:r>
        <w:t xml:space="preserve">  </w:t>
      </w:r>
      <w:r>
        <w:rPr>
          <w:b/>
        </w:rPr>
        <w:t>a-ŋga ɲɤ-ci tɕe, tɤ-nɤsci-t-a</w:t>
      </w:r>
    </w:p>
    <w:p>
      <w:r>
        <w:t xml:space="preserve">  </w:t>
      </w:r>
      <w:r>
        <w:rPr>
          <w:b/>
        </w:rPr>
        <w:t>a-ma tɤ-nɤsci-t-a</w:t>
      </w:r>
    </w:p>
    <w:p>
      <w:r>
        <w:t xml:space="preserve">  </w:t>
      </w:r>
      <w:r>
        <w:rPr>
          <w:b/>
        </w:rPr>
        <w:t>a-sɤtɕha nɯ-nɤsci-t-a</w:t>
      </w:r>
    </w:p>
    <w:p>
      <w:r>
        <w:t xml:space="preserve">  </w:t>
      </w:r>
      <w:r>
        <w:rPr>
          <w:b/>
        </w:rPr>
        <w:t>laʁdɯn ɯ-jɯ thɯ-nɤsci-t-a</w:t>
      </w:r>
      <w:r>
        <w:br/>
        <w:br/>
      </w:r>
    </w:p>
    <w:p>
      <w:r>
        <w:rPr>
          <w:b/>
        </w:rPr>
        <w:t>nɤscɯɕa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tanner.</w:t>
      </w:r>
    </w:p>
    <w:p>
      <w:r>
        <w:t xml:space="preserve">  </w:t>
      </w:r>
      <w:r>
        <w:rPr>
          <w:b/>
        </w:rPr>
        <w:t>pɯ-nɤscɯɕa-t-a</w:t>
      </w:r>
    </w:p>
    <w:p>
      <w:r>
        <w:t xml:space="preserve">  </w:t>
      </w:r>
      <w:r>
        <w:rPr>
          <w:b/>
        </w:rPr>
        <w:t>kɯ-mɤku, tɯ-ndʐi nɯ pjɯ́-wɣ-nɤscɯɕa tɕe nɯ koʁmɯz nɤ ta-mar kú-wɣ-mar tɕe z-ɲɯ́-wɣ-χtsɤβ ra</w:t>
      </w:r>
      <w:r>
        <w:br/>
        <w:br/>
      </w:r>
    </w:p>
    <w:p>
      <w:r>
        <w:rPr>
          <w:b/>
        </w:rPr>
        <w:t>nɤscɯscɤt</w:t>
      </w:r>
      <w:r/>
      <w:r/>
      <w:r>
        <w:t>.</w:t>
      </w:r>
      <w:r>
        <w:br/>
        <w:br/>
      </w:r>
    </w:p>
    <w:p>
      <w:r>
        <w:rPr>
          <w:b/>
        </w:rPr>
        <w:t>nɤscɯscɤt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déplacer partout.</w:t>
      </w:r>
    </w:p>
    <w:p>
      <w:r>
        <w:t xml:space="preserve">  </w:t>
      </w:r>
      <w:r>
        <w:rPr>
          <w:b/>
        </w:rPr>
        <w:t>pa-nɤscɯscɤt ntsɯ</w:t>
      </w:r>
      <w:r>
        <w:br/>
        <w:br/>
      </w:r>
    </w:p>
    <w:p>
      <w:r>
        <w:rPr>
          <w:b/>
        </w:rPr>
        <w:t>nɤsɤɣ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être jaloux.</w:t>
      </w:r>
    </w:p>
    <w:p>
      <w:r>
        <w:t xml:space="preserve">  </w:t>
      </w:r>
      <w:r>
        <w:rPr>
          <w:b/>
        </w:rPr>
        <w:t>jiɕqha kɯ tú-wɣ-nɤsaɣ-a ɲɯ-ŋu</w:t>
      </w:r>
    </w:p>
    <w:p>
      <w:r>
        <w:t xml:space="preserve">  </w:t>
      </w:r>
      <w:r>
        <w:rPr>
          <w:b/>
        </w:rPr>
        <w:t>jiɕqha nɯ tɤ-nɤsaɣ-a</w:t>
      </w:r>
    </w:p>
    <w:p>
      <w:r>
        <w:t xml:space="preserve">  </w:t>
      </w:r>
      <w:r>
        <w:rPr>
          <w:b/>
        </w:rPr>
        <w:t>sɤnɤsɤɣ</w:t>
      </w:r>
      <w:r>
        <w:t xml:space="preserve"> être jaloux.</w:t>
      </w:r>
      <w:r>
        <w:br/>
        <w:br/>
      </w:r>
    </w:p>
    <w:p>
      <w:r>
        <w:rPr>
          <w:b/>
        </w:rPr>
        <w:t>nɤsɤɣdɯɣ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se sentir mal, s'ennuyer.</w:t>
      </w:r>
    </w:p>
    <w:p>
      <w:r>
        <w:t xml:space="preserve">  </w:t>
      </w:r>
      <w:r>
        <w:rPr>
          <w:b/>
        </w:rPr>
        <w:t>na-nɤsɤɣdɯɣ</w:t>
      </w:r>
    </w:p>
    <w:p>
      <w:r>
        <w:t xml:space="preserve">  </w:t>
      </w:r>
      <w:r>
        <w:rPr>
          <w:b/>
        </w:rPr>
        <w:t>tɯrme kɯ tɯ-rju mɤ-kɯ-mpɕɤr ta-tɯt tɕe, ɯʑo kɯ na-nɤsɤɣdɯɣ</w:t>
      </w:r>
    </w:p>
    <w:p>
      <w:r>
        <w:t xml:space="preserve">  </w:t>
      </w:r>
      <w:r>
        <w:rPr>
          <w:b/>
        </w:rPr>
        <w:t>aʑo nɤ-phe ku-rɤʑi-t-a ɲɯ-tɯ-nɤsɤɣdɯɣ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sɤɣdɯɣ</w:t>
      </w:r>
      <w:r>
        <w:t>.</w:t>
      </w:r>
      <w:r>
        <w:br/>
        <w:br/>
      </w:r>
    </w:p>
    <w:p>
      <w:r>
        <w:rPr>
          <w:b/>
        </w:rPr>
        <w:t>nɤsɤjloʁ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laid, trouver dégoutant.</w:t>
      </w:r>
    </w:p>
    <w:p>
      <w:r>
        <w:t xml:space="preserve">  </w:t>
      </w:r>
      <w:r>
        <w:rPr>
          <w:b/>
        </w:rPr>
        <w:t>nɤki ɯ-mdoʁ nɯ ɲɯ-nɤsɤjloʁ-a</w:t>
      </w:r>
      <w:r>
        <w:br/>
        <w:br/>
      </w:r>
    </w:p>
    <w:p>
      <w:r>
        <w:rPr>
          <w:b/>
        </w:rPr>
        <w:t>nɤsɤre</w:t>
      </w:r>
      <w:r/>
      <w:r/>
      <w:r>
        <w:t>.</w:t>
      </w:r>
      <w:r>
        <w:br/>
        <w:br/>
      </w:r>
    </w:p>
    <w:p>
      <w:r>
        <w:rPr>
          <w:b/>
        </w:rPr>
        <w:t>nɤsɤre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trouver amusant.</w:t>
      </w:r>
    </w:p>
    <w:p>
      <w:r>
        <w:t xml:space="preserve">  </w:t>
      </w:r>
      <w:r>
        <w:rPr>
          <w:b/>
        </w:rPr>
        <w:t>nɯ kɯ-fse tu-kɤ-ti nɯ aʑo ɲɯ-nɤsɤre-a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nɤre</w:t>
      </w:r>
      <w:r>
        <w:t xml:space="preserve"> </w:t>
      </w:r>
      <w:r>
        <w:rPr>
          <w:b/>
        </w:rPr>
        <w:t>sɤrɤpa</w:t>
      </w:r>
      <w:r>
        <w:t xml:space="preserve"> </w:t>
      </w:r>
      <w:r>
        <w:rPr>
          <w:b/>
        </w:rPr>
        <w:t>tɤ-re</w:t>
      </w:r>
      <w:r>
        <w:t>.</w:t>
      </w:r>
      <w:r>
        <w:br/>
        <w:br/>
      </w:r>
    </w:p>
    <w:p>
      <w:r>
        <w:rPr>
          <w:b/>
        </w:rPr>
        <w:t>nɤsɤscit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agréable.</w:t>
      </w:r>
    </w:p>
    <w:p>
      <w:r>
        <w:t xml:space="preserve">  </w:t>
      </w:r>
      <w:r>
        <w:rPr>
          <w:b/>
        </w:rPr>
        <w:t>wo, ki sɤtɕha ki ɲɯ-nɤsɤscit-a rcanɯ</w:t>
      </w:r>
    </w:p>
    <w:p>
      <w:r>
        <w:t xml:space="preserve">  </w:t>
      </w:r>
      <w:r>
        <w:rPr>
          <w:b/>
        </w:rPr>
        <w:t>ki tɯ-ŋga ki ɲɯ-nɤsɤscit-a</w:t>
      </w:r>
    </w:p>
    <w:p>
      <w:r>
        <w:t xml:space="preserve">  </w:t>
      </w:r>
      <w:r>
        <w:rPr>
          <w:b/>
        </w:rPr>
        <w:t>jɯfɕɯr pɯ-nɤʁaʁ-i, pɯ-nɤsɤscit-a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scit</w:t>
      </w:r>
      <w:r>
        <w:t xml:space="preserve"> </w:t>
      </w:r>
      <w:r>
        <w:rPr>
          <w:b/>
        </w:rPr>
        <w:t>sɤscit</w:t>
      </w:r>
      <w:r>
        <w:t>.</w:t>
      </w:r>
      <w:r>
        <w:br/>
        <w:br/>
      </w:r>
    </w:p>
    <w:p>
      <w:r>
        <w:rPr>
          <w:b/>
        </w:rPr>
        <w:t>nɤsɤʑɯloʁ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trouver dégoutant.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nɤʑɯloʁ</w:t>
      </w:r>
      <w:r>
        <w:t xml:space="preserve"> </w:t>
      </w:r>
      <w:r>
        <w:rPr>
          <w:b/>
        </w:rPr>
        <w:t>tɯ-ʑi,loʁ</w:t>
      </w:r>
      <w:r>
        <w:t>.</w:t>
      </w:r>
      <w:r>
        <w:br/>
        <w:br/>
      </w:r>
    </w:p>
    <w:p>
      <w:r>
        <w:rPr>
          <w:b/>
        </w:rPr>
        <w:t>nɤsma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admirer.</w:t>
      </w:r>
    </w:p>
    <w:p>
      <w:r>
        <w:t xml:space="preserve">  </w:t>
      </w:r>
      <w:r>
        <w:rPr>
          <w:b/>
        </w:rPr>
        <w:t>a-zda ra nɯ ɲɯ-ɤro-nɯ tɕe ɲɯ-nɤsme-a-nɯ</w:t>
      </w:r>
    </w:p>
    <w:p>
      <w:r>
        <w:t xml:space="preserve">  </w:t>
      </w:r>
      <w:r>
        <w:rPr>
          <w:b/>
        </w:rPr>
        <w:t>jilco ra kɯ wuma ʑo pjɤ́-wɣ-nɤsma-ndʑi</w:t>
      </w:r>
    </w:p>
    <w:p>
      <w:r>
        <w:t xml:space="preserve">  </w:t>
      </w:r>
      <w:r>
        <w:rPr>
          <w:b/>
        </w:rPr>
        <w:t>kɯ-mɤɕi cho kɯ-ɤchɯcha nɯra mɤ-nɤsme-a</w:t>
      </w:r>
    </w:p>
    <w:p>
      <w:r>
        <w:t xml:space="preserve">  </w:t>
      </w:r>
      <w:r>
        <w:rPr>
          <w:b/>
        </w:rPr>
        <w:t>sɤnɤsma</w:t>
      </w:r>
      <w:r>
        <w:t xml:space="preserve"> admirer les autres.</w:t>
      </w:r>
      <w:r>
        <w:br/>
        <w:br/>
      </w:r>
    </w:p>
    <w:p>
      <w:r>
        <w:rPr>
          <w:b/>
        </w:rPr>
        <w:t>nɤsna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vouloir avoir.</w:t>
      </w:r>
    </w:p>
    <w:p>
      <w:r>
        <w:t xml:space="preserve">  </w:t>
      </w:r>
      <w:r>
        <w:rPr>
          <w:b/>
        </w:rPr>
        <w:t>ɲɯ-nɤsne-a</w:t>
      </w:r>
    </w:p>
    <w:p>
      <w:r>
        <w:t xml:space="preserve">  </w:t>
      </w:r>
      <w:r>
        <w:rPr>
          <w:b/>
        </w:rPr>
        <w:t>ɯ-phɯ ɲɯ-wxti tɕe, ma-tɤ-tɯ-nɤsne</w:t>
      </w:r>
    </w:p>
    <w:p>
      <w:r>
        <w:t xml:space="preserve">  </w:t>
      </w:r>
      <w:r>
        <w:rPr>
          <w:b/>
        </w:rPr>
        <w:t>tɤmthɯm mɯ-nɯ-kɯ-ɣɤdi ra nɤsna-j ma nɯ-kɯ-ɣɤdi ra mɤ-nɤsna-j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sna</w:t>
      </w:r>
      <w:r>
        <w:t>.</w:t>
      </w:r>
      <w:r>
        <w:br/>
        <w:br/>
      </w:r>
    </w:p>
    <w:p>
      <w:r>
        <w:rPr>
          <w:b/>
        </w:rPr>
        <w:t>nɤsnɯndo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en vouloir à, garder rancune envers.</w:t>
      </w:r>
    </w:p>
    <w:p>
      <w:r>
        <w:t xml:space="preserve">  </w:t>
      </w:r>
      <w:r>
        <w:rPr>
          <w:b/>
        </w:rPr>
        <w:t>kɤ-nɤsnɯndo-t-a</w:t>
      </w:r>
    </w:p>
    <w:p>
      <w:r>
        <w:t xml:space="preserve">  </w:t>
      </w:r>
      <w:r>
        <w:rPr>
          <w:b/>
        </w:rPr>
        <w:t>kɤ-kɯ-nɤsnɯndo-a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tɯ-sni</w:t>
      </w:r>
      <w:r>
        <w:t xml:space="preserve"> </w:t>
      </w:r>
      <w:r>
        <w:rPr>
          <w:b/>
        </w:rPr>
        <w:t>ndo</w:t>
      </w:r>
      <w:r>
        <w:t>.</w:t>
      </w:r>
      <w:r>
        <w:br/>
        <w:br/>
      </w:r>
    </w:p>
    <w:p>
      <w:r>
        <w:rPr>
          <w:b/>
        </w:rPr>
        <w:t>nɤsɲɯsɲu</w:t>
      </w:r>
      <w:r/>
      <w:r/>
      <w:r>
        <w:t>.</w:t>
      </w:r>
      <w:r>
        <w:br/>
        <w:br/>
      </w:r>
    </w:p>
    <w:p>
      <w:r>
        <w:rPr>
          <w:b/>
        </w:rPr>
        <w:t>nɤsɲɯsɲu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fou.</w:t>
      </w:r>
    </w:p>
    <w:p>
      <w:r>
        <w:t xml:space="preserve">  </w:t>
      </w:r>
      <w:r>
        <w:rPr>
          <w:b/>
        </w:rPr>
        <w:t>tɯrme kɯ-nɤsɲɯsɲu ci jɤ-ɣe</w:t>
      </w:r>
      <w:r>
        <w:br/>
        <w:br/>
      </w:r>
    </w:p>
    <w:p>
      <w:r>
        <w:rPr>
          <w:b/>
        </w:rPr>
        <w:t>nɤsŋɯt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ronger, tenir avec ses dent.</w:t>
      </w:r>
    </w:p>
    <w:p>
      <w:r>
        <w:t xml:space="preserve">  </w:t>
      </w:r>
      <w:r>
        <w:rPr>
          <w:b/>
        </w:rPr>
        <w:t>@gangbi ma-tɤ-tɯ-nɤsŋɯt</w:t>
      </w:r>
    </w:p>
    <w:p>
      <w:r>
        <w:t xml:space="preserve">  </w:t>
      </w:r>
      <w:r>
        <w:rPr>
          <w:b/>
        </w:rPr>
        <w:t>βʑɯ kɯ @dianxian to-nɤsŋɯt</w:t>
      </w:r>
    </w:p>
    <w:p>
      <w:r>
        <w:t xml:space="preserve">  </w:t>
      </w:r>
      <w:r>
        <w:rPr>
          <w:b/>
        </w:rPr>
        <w:t>tɯ-ŋga to-nɤsŋɯt</w:t>
      </w:r>
    </w:p>
    <w:p>
      <w:r>
        <w:t xml:space="preserve">  </w:t>
      </w:r>
      <w:r>
        <w:rPr>
          <w:b/>
        </w:rPr>
        <w:t>tɤ-ri to-nɤsŋɯt</w:t>
      </w:r>
    </w:p>
    <w:p>
      <w:r>
        <w:t xml:space="preserve">  </w:t>
      </w:r>
      <w:r>
        <w:rPr>
          <w:b/>
        </w:rPr>
        <w:t>@zhuozi to-nɤsŋɯt</w:t>
      </w:r>
    </w:p>
    <w:p>
      <w:r>
        <w:t xml:space="preserve">  </w:t>
      </w:r>
      <w:r>
        <w:rPr>
          <w:b/>
        </w:rPr>
        <w:t>nɯ-jaʁmu lu-nɤsŋɯt-nɯ ŋgrɤl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tɤ-sŋɯt</w:t>
      </w:r>
      <w:r>
        <w:t>.</w:t>
      </w:r>
      <w:r>
        <w:br/>
        <w:br/>
      </w:r>
    </w:p>
    <w:p>
      <w:r>
        <w:rPr>
          <w:b/>
        </w:rPr>
        <w:t>nɤso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manquer.</w:t>
      </w:r>
    </w:p>
    <w:p>
      <w:r>
        <w:t xml:space="preserve">  </w:t>
      </w:r>
      <w:r>
        <w:rPr>
          <w:b/>
        </w:rPr>
        <w:t>tɤjko nɯ-nɤso-t-a</w:t>
      </w:r>
      <w:r>
        <w:br/>
        <w:br/>
      </w:r>
    </w:p>
    <w:p>
      <w:r>
        <w:rPr>
          <w:b/>
        </w:rPr>
        <w:t>nɤsta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s'habituer.</w:t>
      </w:r>
    </w:p>
    <w:p>
      <w:r>
        <w:t xml:space="preserve">  </w:t>
      </w:r>
      <w:r>
        <w:rPr>
          <w:b/>
        </w:rPr>
        <w:t>ki sɤtɕha kɤ-nɤsta-t-a</w:t>
      </w:r>
    </w:p>
    <w:p>
      <w:r>
        <w:t xml:space="preserve">  </w:t>
      </w:r>
      <w:r>
        <w:rPr>
          <w:b/>
        </w:rPr>
        <w:t>nɯʑo nɯ-kha aʑo nɯ-nɤsta-t-a</w:t>
      </w:r>
      <w:r>
        <w:br/>
        <w:br/>
      </w:r>
    </w:p>
    <w:p>
      <w:r>
        <w:rPr>
          <w:b/>
        </w:rPr>
        <w:t>nɤstɤr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tirer d'un seul coup.</w:t>
      </w:r>
    </w:p>
    <w:p>
      <w:r>
        <w:t xml:space="preserve">  </w:t>
      </w:r>
      <w:r>
        <w:rPr>
          <w:b/>
        </w:rPr>
        <w:t>nɤ-kɤcu nɯ nɯ-nɤstɤr</w:t>
      </w:r>
    </w:p>
    <w:p>
      <w:r>
        <w:t xml:space="preserve">  </w:t>
      </w:r>
      <w:r>
        <w:rPr>
          <w:b/>
        </w:rPr>
        <w:t>akɤcu laχtɕha nɯ-nɤstar-a</w:t>
      </w:r>
    </w:p>
    <w:p>
      <w:r>
        <w:t xml:space="preserve">  </w:t>
      </w:r>
      <w:r>
        <w:rPr>
          <w:b/>
        </w:rPr>
        <w:t>kɤ-nɤstar-a kɤ-ɣɤrat-a</w:t>
      </w:r>
    </w:p>
    <w:p>
      <w:r>
        <w:t xml:space="preserve">  </w:t>
      </w:r>
      <w:r>
        <w:rPr>
          <w:b/>
        </w:rPr>
        <w:t>qandʑɣi kɯ a-mthɯm tha-nɤstɤr ʑo tha-nɯtsɯm</w:t>
      </w:r>
      <w:r>
        <w:br/>
        <w:br/>
      </w:r>
    </w:p>
    <w:p>
      <w:r>
        <w:rPr>
          <w:b/>
        </w:rPr>
        <w:t>nɤstu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croire en.</w:t>
      </w:r>
    </w:p>
    <w:p>
      <w:r>
        <w:t xml:space="preserve">  </w:t>
      </w:r>
      <w:r>
        <w:rPr>
          <w:b/>
        </w:rPr>
        <w:t>aʑo ɲɯ-ta-nɤstu</w:t>
      </w:r>
    </w:p>
    <w:p>
      <w:r>
        <w:t xml:space="preserve">  </w:t>
      </w:r>
      <w:r>
        <w:rPr>
          <w:b/>
        </w:rPr>
        <w:t>jiɕqha rɯkhramba, ma-nɯ-tɯ-nɤste</w:t>
      </w:r>
    </w:p>
    <w:p>
      <w:r>
        <w:t xml:space="preserve">  </w:t>
      </w:r>
      <w:r>
        <w:rPr>
          <w:b/>
        </w:rPr>
        <w:t>ɯʑo kɯ ta-tɯt nɯ ma-nɯ-tɯ-nɤste</w:t>
      </w:r>
    </w:p>
    <w:p>
      <w:r>
        <w:t xml:space="preserve">  </w:t>
      </w:r>
      <w:r>
        <w:rPr>
          <w:b/>
        </w:rPr>
        <w:t>ʑɣɤnɤstu</w:t>
      </w:r>
      <w:r/>
    </w:p>
    <w:p>
      <w:r>
        <w:t xml:space="preserve">  </w:t>
      </w:r>
      <w:r>
        <w:rPr>
          <w:b/>
        </w:rPr>
        <w:t>sɤnɤstu</w:t>
      </w:r>
      <w:r>
        <w:t xml:space="preserve"> avoir confiance en les gens.</w:t>
      </w:r>
      <w:r>
        <w:br/>
        <w:br/>
      </w:r>
    </w:p>
    <w:p>
      <w:r>
        <w:rPr>
          <w:b/>
        </w:rPr>
        <w:t>nɤstɯstu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causer des ennuis à.</w:t>
      </w:r>
      <w:r>
        <w:br/>
        <w:br/>
      </w:r>
    </w:p>
    <w:p>
      <w:r>
        <w:rPr>
          <w:b/>
        </w:rPr>
        <w:t>nɤtar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battre avec un bâton.</w:t>
      </w:r>
    </w:p>
    <w:p>
      <w:r>
        <w:t xml:space="preserve">  </w:t>
      </w:r>
      <w:r>
        <w:rPr>
          <w:b/>
        </w:rPr>
        <w:t>nɯŋa kɤ-nɤtar</w:t>
      </w:r>
    </w:p>
    <w:p>
      <w:r>
        <w:t xml:space="preserve">  </w:t>
      </w:r>
      <w:r>
        <w:rPr>
          <w:b/>
        </w:rPr>
        <w:t>nɤ-stu tɤ-fse ma tha ci ta-nɤtar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tɤtar</w:t>
      </w:r>
      <w:r>
        <w:t>.</w:t>
      </w:r>
      <w:r>
        <w:br/>
        <w:br/>
      </w:r>
    </w:p>
    <w:p>
      <w:r>
        <w:rPr>
          <w:b/>
        </w:rPr>
        <w:t>nɤtɕɯ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adopter (un garçon).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tɤ-tɕɯ</w:t>
      </w:r>
      <w:r>
        <w:t>.</w:t>
      </w:r>
      <w:r>
        <w:br/>
        <w:br/>
      </w:r>
    </w:p>
    <w:p>
      <w:r>
        <w:rPr>
          <w:b/>
        </w:rPr>
        <w:t>nɤthɤβ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entourer des deux côtés.</w:t>
      </w:r>
    </w:p>
    <w:p>
      <w:r>
        <w:t xml:space="preserve">  </w:t>
      </w:r>
      <w:r>
        <w:rPr>
          <w:b/>
        </w:rPr>
        <w:t>kɤ-nɤthɤβ-tɕi</w:t>
      </w:r>
    </w:p>
    <w:p>
      <w:r>
        <w:t xml:space="preserve">  </w:t>
      </w:r>
      <w:r>
        <w:rPr>
          <w:b/>
        </w:rPr>
        <w:t>nɤthɤβ-tɕi tɕe scɤt-tɕi</w:t>
      </w:r>
      <w:r>
        <w:br/>
        <w:br/>
      </w:r>
    </w:p>
    <w:p>
      <w:r>
        <w:rPr>
          <w:b/>
        </w:rPr>
        <w:t>nɤthɯthu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demander partout.</w:t>
      </w:r>
    </w:p>
    <w:p>
      <w:r>
        <w:t xml:space="preserve">  </w:t>
      </w:r>
      <w:r>
        <w:rPr>
          <w:b/>
        </w:rPr>
        <w:t>aʑo nɯ-nɤthɯthu-t-a</w:t>
      </w:r>
    </w:p>
    <w:p>
      <w:r>
        <w:t xml:space="preserve">  </w:t>
      </w:r>
      <w:r>
        <w:rPr>
          <w:b/>
        </w:rPr>
        <w:t>tʂu ɲɯ-ɤz-nɤthɯthu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thu1</w:t>
      </w:r>
      <w:r>
        <w:t>.</w:t>
      </w:r>
      <w:r>
        <w:br/>
        <w:br/>
      </w:r>
    </w:p>
    <w:p>
      <w:r>
        <w:rPr>
          <w:b/>
        </w:rPr>
        <w:t>nɤtsa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maladie.</w:t>
      </w:r>
    </w:p>
    <w:p>
      <w:r>
        <w:t xml:space="preserve">  </w:t>
      </w:r>
      <w:r>
        <w:rPr>
          <w:b/>
        </w:rPr>
        <w:t>nɤ-nɤtsa ɲɯ-ɣɤrŋa</w:t>
      </w:r>
      <w:r>
        <w:br/>
        <w:br/>
      </w:r>
    </w:p>
    <w:p>
      <w:r>
        <w:rPr>
          <w:b/>
        </w:rPr>
        <w:t>nɤtsa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adapté, convenable.</w:t>
      </w:r>
    </w:p>
    <w:p>
      <w:r>
        <w:t xml:space="preserve">  </w:t>
      </w:r>
      <w:r>
        <w:rPr>
          <w:b/>
        </w:rPr>
        <w:t>``a-pi" tu-kɯ-ti kɯ ɲɯ-nɤtsa lo</w:t>
      </w:r>
    </w:p>
    <w:p>
      <w:r>
        <w:t xml:space="preserve">  </w:t>
      </w:r>
      <w:r>
        <w:rPr>
          <w:b/>
        </w:rPr>
        <w:t>ki kowa ki mɯ́j-nɤtsa</w:t>
      </w:r>
    </w:p>
    <w:p>
      <w:r>
        <w:t xml:space="preserve">  </w:t>
      </w:r>
      <w:r>
        <w:rPr>
          <w:b/>
        </w:rPr>
        <w:t>nɤki tɤ-rte nɯ tu-tɯ-nɤrte ɲɯ-tɯ-nɤtsa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nɯtsa</w:t>
      </w:r>
      <w:r>
        <w:t>.</w:t>
      </w:r>
      <w:r>
        <w:br/>
        <w:br/>
      </w:r>
    </w:p>
    <w:p>
      <w:r>
        <w:rPr>
          <w:b/>
        </w:rPr>
        <w:t>nɤtsɤtkhɯ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obéissant.</w:t>
      </w:r>
    </w:p>
    <w:p>
      <w:r>
        <w:t xml:space="preserve">  </w:t>
      </w:r>
      <w:r>
        <w:rPr>
          <w:b/>
        </w:rPr>
        <w:t>ki tɯrme ki mɤ-kɯ-nɤtsɤtkhɯ ci ɲɯ-ŋu</w:t>
      </w:r>
    </w:p>
    <w:p>
      <w:r>
        <w:t xml:space="preserve">  </w:t>
      </w:r>
      <w:r>
        <w:rPr>
          <w:b/>
        </w:rPr>
        <w:t>a-mdʑu ki mɯ́j-nɤtsɤtkhɯ</w:t>
      </w:r>
      <w:r>
        <w:br/>
        <w:br/>
      </w:r>
    </w:p>
    <w:p>
      <w:r>
        <w:rPr>
          <w:b/>
        </w:rPr>
        <w:t>nɤtshɤxtshɯ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inciter, pousser.</w:t>
      </w:r>
    </w:p>
    <w:p>
      <w:r>
        <w:t xml:space="preserve">  </w:t>
      </w:r>
      <w:r>
        <w:rPr>
          <w:b/>
        </w:rPr>
        <w:t>mɯ́j-mbɣom tɕe tɤ-nɤtshɤxtshɯt-a</w:t>
      </w:r>
      <w:r>
        <w:br/>
        <w:br/>
      </w:r>
    </w:p>
    <w:p>
      <w:r>
        <w:rPr>
          <w:b/>
        </w:rPr>
        <w:t>nɤtshɯtshɤt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tenter de déterminer.</w:t>
      </w:r>
    </w:p>
    <w:p>
      <w:r>
        <w:t xml:space="preserve">  </w:t>
      </w:r>
      <w:r>
        <w:rPr>
          <w:b/>
        </w:rPr>
        <w:t>ŋu ɕi maʁ, khramba tu-βze ŋu maʁ tɤ-nɤtshɯtshat-a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tshɤt1</w:t>
      </w:r>
      <w:r>
        <w:t>.</w:t>
      </w:r>
      <w:r>
        <w:br/>
        <w:br/>
      </w:r>
    </w:p>
    <w:p>
      <w:r>
        <w:rPr>
          <w:b/>
        </w:rPr>
        <w:t>nɤtsoʁ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ramasser des gromas.</w:t>
      </w:r>
    </w:p>
    <w:p>
      <w:r>
        <w:t xml:space="preserve">  </w:t>
      </w:r>
      <w:r>
        <w:rPr>
          <w:b/>
        </w:rPr>
        <w:t>lɤ-nɤtsoʁ</w:t>
      </w:r>
    </w:p>
    <w:p>
      <w:r>
        <w:t xml:space="preserve">  </w:t>
      </w:r>
      <w:r>
        <w:rPr>
          <w:b/>
        </w:rPr>
        <w:t>pɯ-nɤtsoʁ-tɕi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tɤtsoʁ</w:t>
      </w:r>
      <w:r>
        <w:t>.</w:t>
      </w:r>
      <w:r>
        <w:br/>
        <w:br/>
      </w:r>
    </w:p>
    <w:p>
      <w:r>
        <w:rPr>
          <w:b/>
        </w:rPr>
        <w:t>nɤtsri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trouver salé.</w:t>
      </w:r>
    </w:p>
    <w:p>
      <w:r>
        <w:t xml:space="preserve">  </w:t>
      </w:r>
      <w:r>
        <w:rPr>
          <w:b/>
        </w:rPr>
        <w:t>pɯ-nɤtsri-t-a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ɣɤtsri</w:t>
      </w:r>
      <w:r>
        <w:t>.</w:t>
      </w:r>
      <w:r>
        <w:br/>
        <w:br/>
      </w:r>
    </w:p>
    <w:p>
      <w:r>
        <w:rPr>
          <w:b/>
        </w:rPr>
        <w:t>nɤtsɯ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cacher, garder le secret.</w:t>
      </w:r>
    </w:p>
    <w:p>
      <w:r>
        <w:t xml:space="preserve">  </w:t>
      </w:r>
      <w:r>
        <w:rPr>
          <w:b/>
        </w:rPr>
        <w:t>aʑo kɯnɤ kɤ-nɤtsɯ-t-a</w:t>
      </w:r>
    </w:p>
    <w:p>
      <w:r>
        <w:t xml:space="preserve">  </w:t>
      </w:r>
      <w:r>
        <w:rPr>
          <w:b/>
        </w:rPr>
        <w:t>kɤ-tɯ-nɤtsɯ-t</w:t>
      </w:r>
    </w:p>
    <w:p>
      <w:r>
        <w:t xml:space="preserve">  </w:t>
      </w:r>
      <w:r>
        <w:rPr>
          <w:b/>
        </w:rPr>
        <w:t>jiɕqha khɯtsa pɯ-tɯ-qrɯ-t, kɤ-nɤtsi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anɤtsɯtsɯ</w:t>
      </w:r>
      <w:r>
        <w:t xml:space="preserve"> </w:t>
      </w:r>
      <w:r>
        <w:rPr>
          <w:b/>
        </w:rPr>
        <w:t>ɯ-tsɯ</w:t>
      </w:r>
      <w:r>
        <w:t>.</w:t>
      </w:r>
    </w:p>
    <w:p>
      <w:r>
        <w:t xml:space="preserve">  </w:t>
      </w:r>
      <w:r>
        <w:rPr>
          <w:b/>
        </w:rPr>
        <w:t>ʑɣɤnɤtsɯ</w:t>
      </w:r>
      <w:r>
        <w:t xml:space="preserve"> dissimuler (ses actions).</w:t>
      </w:r>
      <w:r>
        <w:br/>
        <w:br/>
      </w:r>
    </w:p>
    <w:p>
      <w:r>
        <w:rPr>
          <w:b/>
        </w:rPr>
        <w:t>nɤtsɯmɣɯt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comp</w:t>
      </w:r>
      <w:r>
        <w:t>].</w:t>
      </w:r>
      <w:r>
        <w:t xml:space="preserve"> déplacer les objets dans tous les sens.</w:t>
      </w:r>
    </w:p>
    <w:p>
      <w:r>
        <w:t xml:space="preserve">  </w:t>
      </w:r>
      <w:r>
        <w:rPr>
          <w:b/>
        </w:rPr>
        <w:t>aʑo tɤ-nɤtsɯmɣɯt-a</w:t>
      </w:r>
    </w:p>
    <w:p>
      <w:r>
        <w:t xml:space="preserve">  </w:t>
      </w:r>
      <w:r>
        <w:rPr>
          <w:b/>
        </w:rPr>
        <w:t>tɤ-scoz kɯ-nɤtsɯmɣɯt</w:t>
      </w:r>
    </w:p>
    <w:p>
      <w:r>
        <w:t xml:space="preserve">  </w:t>
      </w:r>
      <w:r>
        <w:rPr>
          <w:b/>
        </w:rPr>
        <w:t>kɤ-nɤtsɯmɣɯt mɤ-cha-a</w:t>
      </w:r>
    </w:p>
    <w:p>
      <w:r>
        <w:t xml:space="preserve">  </w:t>
      </w:r>
      <w:r>
        <w:rPr>
          <w:b/>
        </w:rPr>
        <w:t>tɯrju ɲɯ-ɤz-nɤtsɯmɣɯt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tsɯm</w:t>
      </w:r>
      <w:r>
        <w:t xml:space="preserve"> </w:t>
      </w:r>
      <w:r>
        <w:rPr>
          <w:b/>
        </w:rPr>
        <w:t>ɣɯt</w:t>
      </w:r>
      <w:r>
        <w:t>.</w:t>
      </w:r>
      <w:r>
        <w:br/>
        <w:br/>
      </w:r>
    </w:p>
    <w:p>
      <w:r>
        <w:rPr>
          <w:b/>
        </w:rPr>
        <w:t>nɤtsɯtsɯm</w:t>
      </w:r>
      <w:r/>
      <w:r/>
      <w:r>
        <w:t>.</w:t>
      </w:r>
      <w:r>
        <w:br/>
        <w:br/>
      </w:r>
    </w:p>
    <w:p>
      <w:r>
        <w:rPr>
          <w:b/>
        </w:rPr>
        <w:t>nɤtsɯtsɯm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emporter partout.</w:t>
      </w:r>
      <w:r>
        <w:br/>
        <w:br/>
      </w:r>
    </w:p>
    <w:p>
      <w:r>
        <w:rPr>
          <w:b/>
        </w:rPr>
        <w:t>nɤtʂa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serré à fond (le couvercle d'une boîte).</w:t>
      </w:r>
    </w:p>
    <w:p>
      <w:r>
        <w:t xml:space="preserve">  </w:t>
      </w:r>
      <w:r>
        <w:rPr>
          <w:b/>
        </w:rPr>
        <w:t>ɯ-sti ɲɯ-nɤtʂa</w:t>
      </w:r>
    </w:p>
    <w:p>
      <w:r>
        <w:t xml:space="preserve">  </w:t>
      </w:r>
      <w:r>
        <w:rPr>
          <w:b/>
        </w:rPr>
        <w:t>znɤtʂa</w:t>
      </w:r>
      <w:r/>
      <w:r>
        <w:br/>
        <w:br/>
      </w:r>
    </w:p>
    <w:p>
      <w:r>
        <w:rPr>
          <w:b/>
        </w:rPr>
        <w:t>nɤtʂaβlaβ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faire rouler dans tous les sens.</w:t>
      </w:r>
    </w:p>
    <w:p>
      <w:r>
        <w:t xml:space="preserve">  </w:t>
      </w:r>
      <w:r>
        <w:rPr>
          <w:b/>
        </w:rPr>
        <w:t>@lanqiu nɯ-nɤtʂaβlaβ-a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tʂaβ</w:t>
      </w:r>
      <w:r>
        <w:t>.</w:t>
      </w:r>
      <w:r>
        <w:br/>
        <w:br/>
      </w:r>
    </w:p>
    <w:p>
      <w:r>
        <w:rPr>
          <w:b/>
        </w:rPr>
        <w:t>nɤtʂaŋ</w:t>
      </w:r>
      <w:r/>
      <w:r/>
      <w:r>
        <w:t>.</w:t>
      </w:r>
      <w:r>
        <w:br/>
        <w:br/>
      </w:r>
    </w:p>
    <w:p>
      <w:r>
        <w:rPr>
          <w:b/>
        </w:rPr>
        <w:t>nɤtʂaŋ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trouver juste.</w:t>
      </w:r>
      <w:r>
        <w:br/>
        <w:br/>
      </w:r>
    </w:p>
    <w:p>
      <w:r>
        <w:rPr>
          <w:b/>
        </w:rPr>
        <w:t>nɤtu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sur les trois pierres du foyer.</w:t>
      </w:r>
    </w:p>
    <w:p>
      <w:r>
        <w:t xml:space="preserve">  </w:t>
      </w:r>
      <w:r>
        <w:rPr>
          <w:b/>
        </w:rPr>
        <w:t>nɤtu tɯthɯ ɯ-ŋgɯ lɤ-lɤt</w:t>
      </w:r>
      <w:r>
        <w:br/>
        <w:br/>
      </w:r>
    </w:p>
    <w:p>
      <w:r>
        <w:rPr>
          <w:b/>
        </w:rPr>
        <w:t>nɤtɯɣ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autoben</w:t>
      </w:r>
      <w:r>
        <w:t>].</w:t>
      </w:r>
      <w:r>
        <w:t xml:space="preserve"> se retrouver dans/avec (par hasard).</w:t>
      </w:r>
    </w:p>
    <w:p>
      <w:r>
        <w:t xml:space="preserve">  </w:t>
      </w:r>
      <w:r>
        <w:rPr>
          <w:b/>
        </w:rPr>
        <w:t>jisŋi kɯ-ɣɤndʐo tɕe ɲɤ-nɤtɯɣ-a</w:t>
      </w:r>
    </w:p>
    <w:p>
      <w:r>
        <w:t xml:space="preserve">  </w:t>
      </w:r>
      <w:r>
        <w:rPr>
          <w:b/>
        </w:rPr>
        <w:t>a-ʁɤri pɯ-astu ma kɯ-pe ɲɤ-nɤtɯɣ-a</w:t>
      </w:r>
      <w:r>
        <w:br/>
        <w:br/>
      </w:r>
    </w:p>
    <w:p>
      <w:r>
        <w:rPr>
          <w:b/>
        </w:rPr>
        <w:t>nɤtɯɣ</w:t>
      </w:r>
      <w:r/>
      <w:r/>
      <w:r>
        <w:t>.</w:t>
      </w:r>
      <w:r>
        <w:br/>
        <w:br/>
      </w:r>
    </w:p>
    <w:p>
      <w:r>
        <w:rPr>
          <w:b/>
        </w:rPr>
        <w:t>nɤtɯta</w:t>
      </w:r>
      <w:r/>
      <w:r/>
      <w:r>
        <w:t>.</w:t>
      </w:r>
      <w:r>
        <w:br/>
        <w:br/>
      </w:r>
    </w:p>
    <w:p>
      <w:r>
        <w:rPr>
          <w:b/>
        </w:rPr>
        <w:t>nɤtɯta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mettre n'importe comment.</w:t>
      </w:r>
    </w:p>
    <w:p>
      <w:r>
        <w:t xml:space="preserve">  </w:t>
      </w:r>
      <w:r>
        <w:rPr>
          <w:b/>
        </w:rPr>
        <w:t>nɤ-laχtɕha ra aʁɤndɯndɤt ma-tɯ-nɤtɯte ma ɲɯ-me ŋu</w:t>
      </w:r>
      <w:r>
        <w:br/>
        <w:br/>
      </w:r>
    </w:p>
    <w:p>
      <w:r>
        <w:rPr>
          <w:b/>
        </w:rPr>
        <w:t>nɤtɯti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n.orient</w:t>
      </w:r>
      <w:r>
        <w:t>].</w:t>
      </w:r>
      <w:r>
        <w:t xml:space="preserve"> dire à tout le monde.</w:t>
      </w:r>
    </w:p>
    <w:p>
      <w:r>
        <w:t xml:space="preserve">  </w:t>
      </w:r>
      <w:r>
        <w:rPr>
          <w:b/>
        </w:rPr>
        <w:t>tɤ-nɤtɯtɯt-a</w:t>
      </w:r>
    </w:p>
    <w:p>
      <w:r>
        <w:t xml:space="preserve">  </w:t>
      </w:r>
      <w:r>
        <w:rPr>
          <w:b/>
        </w:rPr>
        <w:t>@kaihui ɲɯ-ra tɤ-nɤtɯti</w:t>
      </w:r>
    </w:p>
    <w:p>
      <w:r>
        <w:t xml:space="preserve">  </w:t>
      </w:r>
      <w:r>
        <w:rPr>
          <w:b/>
        </w:rPr>
        <w:t>nɤʑo tɤ-tɯ-nɤtɯtɯt ɯ́-tu?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ti</w:t>
      </w:r>
      <w:r>
        <w:t>.</w:t>
      </w:r>
      <w:r>
        <w:br/>
        <w:br/>
      </w:r>
    </w:p>
    <w:p>
      <w:r>
        <w:rPr>
          <w:b/>
        </w:rPr>
        <w:t>nɤwɤt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s'ouvre vers l'extérieur en forme de cloche inversée.</w:t>
      </w:r>
    </w:p>
    <w:p>
      <w:r>
        <w:t xml:space="preserve">  </w:t>
      </w:r>
      <w:r>
        <w:rPr>
          <w:b/>
        </w:rPr>
        <w:t>@beibei ɯ-mŋu ɲɯ-nɤwɤt ɲɯ-ŋu</w:t>
      </w:r>
      <w:r>
        <w:br/>
        <w:br/>
      </w:r>
    </w:p>
    <w:p>
      <w:r>
        <w:rPr>
          <w:b/>
        </w:rPr>
        <w:t>nɤwu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pleurer pour.</w:t>
      </w:r>
    </w:p>
    <w:p>
      <w:r>
        <w:t xml:space="preserve">  </w:t>
      </w:r>
      <w:r>
        <w:rPr>
          <w:b/>
        </w:rPr>
        <w:t>ɲɯ-kɯ-nɤwu-a mɤ-ra</w:t>
      </w:r>
    </w:p>
    <w:p>
      <w:r>
        <w:t xml:space="preserve">  </w:t>
      </w:r>
      <w:r>
        <w:rPr>
          <w:b/>
        </w:rPr>
        <w:t>nɯ kɤ-nɤwu ci me nɤ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tɤ-wu</w:t>
      </w:r>
      <w:r>
        <w:t xml:space="preserve"> </w:t>
      </w:r>
      <w:r>
        <w:rPr>
          <w:b/>
        </w:rPr>
        <w:t>ɣɤwu</w:t>
      </w:r>
      <w:r>
        <w:t>.</w:t>
      </w:r>
      <w:r>
        <w:br/>
        <w:br/>
      </w:r>
    </w:p>
    <w:p>
      <w:r>
        <w:rPr>
          <w:b/>
        </w:rPr>
        <w:t>nɤwxti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trop grand.</w:t>
      </w:r>
    </w:p>
    <w:p>
      <w:r>
        <w:t xml:space="preserve">  </w:t>
      </w:r>
      <w:r>
        <w:rPr>
          <w:b/>
        </w:rPr>
        <w:t>ɯ-xtsa ɲɯ-nɤwxti</w:t>
      </w:r>
    </w:p>
    <w:p>
      <w:r>
        <w:t xml:space="preserve">  </w:t>
      </w:r>
      <w:r>
        <w:rPr>
          <w:b/>
        </w:rPr>
        <w:t>tɯ-xtsa tɤ-χtɯ-t-a ɲɯ-nɤwxti-a</w:t>
      </w:r>
    </w:p>
    <w:p>
      <w:r>
        <w:t xml:space="preserve">  </w:t>
      </w:r>
      <w:r>
        <w:rPr>
          <w:b/>
        </w:rPr>
        <w:t>tɯ-ŋga tɤ-χtɯt-a ɲɯ-nɤwxti-a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wxti</w:t>
      </w:r>
      <w:r>
        <w:t>.</w:t>
      </w:r>
      <w:r>
        <w:br/>
        <w:br/>
      </w:r>
    </w:p>
    <w:p>
      <w:r>
        <w:rPr>
          <w:b/>
        </w:rPr>
        <w:t>nɤxchi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sucré.</w:t>
      </w:r>
      <w:r>
        <w:br/>
        <w:br/>
      </w:r>
    </w:p>
    <w:p>
      <w:r>
        <w:rPr>
          <w:b/>
        </w:rPr>
        <w:t>nɤxchi</w:t>
      </w:r>
      <w:r/>
      <w:r/>
      <w:r>
        <w:t>.</w:t>
      </w:r>
      <w:r>
        <w:br/>
        <w:br/>
      </w:r>
    </w:p>
    <w:p>
      <w:r>
        <w:rPr>
          <w:b/>
        </w:rPr>
        <w:t>nɤxɕɤt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tɯ-xɕɤt</w:t>
      </w:r>
      <w:r>
        <w:t>.</w:t>
      </w:r>
    </w:p>
    <w:p>
      <w:r>
        <w:t xml:space="preserve">  1)</w:t>
      </w:r>
      <w:r>
        <w:t xml:space="preserve"> faire un gros effort.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tɯ-xɕɤt</w:t>
      </w:r>
      <w:r>
        <w:t>.</w:t>
      </w:r>
    </w:p>
    <w:p>
      <w:r>
        <w:t xml:space="preserve">  2)</w:t>
      </w:r>
      <w:r>
        <w:t xml:space="preserve"> faire qqch avec force.</w:t>
      </w:r>
    </w:p>
    <w:p>
      <w:r>
        <w:t xml:space="preserve">  </w:t>
      </w:r>
      <w:r>
        <w:rPr>
          <w:b/>
        </w:rPr>
        <w:t>ki rdɤstaʁ ɲɯ-rʑi ri, tɤ-nɤxɕat-a tɕe tɤ-mɟa-t-a</w:t>
      </w:r>
    </w:p>
    <w:p>
      <w:r>
        <w:t xml:space="preserve">  </w:t>
      </w:r>
      <w:r>
        <w:rPr>
          <w:b/>
        </w:rPr>
        <w:t>pɯ-nɤxɕɤt tɕe pɯ-ɣɤrɤt</w:t>
      </w:r>
    </w:p>
    <w:p>
      <w:r>
        <w:t xml:space="preserve">  </w:t>
      </w:r>
      <w:r>
        <w:rPr>
          <w:b/>
        </w:rPr>
        <w:t>rɤɣo tha-nɤxɕɤt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tɯ-xɕɤt</w:t>
      </w:r>
      <w:r>
        <w:t>.</w:t>
      </w:r>
      <w:r>
        <w:br/>
        <w:br/>
      </w:r>
    </w:p>
    <w:p>
      <w:r>
        <w:rPr>
          <w:b/>
        </w:rPr>
        <w:t>nɤxpe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bien.</w:t>
      </w:r>
    </w:p>
    <w:p>
      <w:r>
        <w:t xml:space="preserve">  </w:t>
      </w:r>
      <w:r>
        <w:rPr>
          <w:b/>
        </w:rPr>
        <w:t>pɯ-nɤxpe-t-a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pe</w:t>
      </w:r>
      <w:r>
        <w:t>.</w:t>
      </w:r>
      <w:r>
        <w:br/>
        <w:br/>
      </w:r>
    </w:p>
    <w:p>
      <w:r>
        <w:rPr>
          <w:b/>
        </w:rPr>
        <w:t>nɤxtɕɤβ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couper l'herbe.</w:t>
      </w:r>
      <w:r>
        <w:br/>
        <w:br/>
      </w:r>
    </w:p>
    <w:p>
      <w:r>
        <w:rPr>
          <w:b/>
        </w:rPr>
        <w:t>nɤxtɕɤβ</w:t>
      </w:r>
      <w:r/>
      <w:r/>
      <w:r>
        <w:t>.</w:t>
      </w:r>
      <w:r>
        <w:br/>
        <w:br/>
      </w:r>
    </w:p>
    <w:p>
      <w:r>
        <w:rPr>
          <w:b/>
        </w:rPr>
        <w:t>nɤxtɕhɯβ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ɯ-tɕhɯβ</w:t>
      </w:r>
      <w:r>
        <w:t>.</w:t>
      </w:r>
    </w:p>
    <w:p>
      <w:r>
        <w:t xml:space="preserve">  1)</w:t>
      </w:r>
      <w:r>
        <w:t xml:space="preserve"> s'appuyer sur, dépendre de.</w:t>
      </w:r>
    </w:p>
    <w:p>
      <w:r>
        <w:t xml:space="preserve">  </w:t>
      </w:r>
      <w:r>
        <w:rPr>
          <w:b/>
        </w:rPr>
        <w:t>kɤ-nɤma nɯ, tɯʑo tu-kɯ-nɯ-stu ɲɯ́-wɣ-nɤma ra ma tɯ-zda kɤ-nɤxtɕhɯβ mɤ-pe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ɯ-tɕhɯβ</w:t>
      </w:r>
      <w:r>
        <w:t>.</w:t>
      </w:r>
    </w:p>
    <w:p>
      <w:r>
        <w:t xml:space="preserve">  2)</w:t>
      </w:r>
      <w:r>
        <w:t xml:space="preserve"> profiter de.</w:t>
      </w:r>
    </w:p>
    <w:p>
      <w:r>
        <w:t xml:space="preserve">  </w:t>
      </w:r>
      <w:r>
        <w:rPr>
          <w:b/>
        </w:rPr>
        <w:t>ɯʑo ju-kɯ-ɕe nɯ nɯ-nɤxtɕhɯβ-a tɕe ɯ-rca jɤ-ari-a pɯ-ŋu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ɯ-tɕhɯβ</w:t>
      </w:r>
      <w:r>
        <w:t>.</w:t>
      </w:r>
      <w:r>
        <w:br/>
        <w:br/>
      </w:r>
    </w:p>
    <w:p>
      <w:r>
        <w:rPr>
          <w:b/>
        </w:rPr>
        <w:t>nɤxtɕi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trop petit.</w:t>
      </w:r>
    </w:p>
    <w:p>
      <w:r>
        <w:t xml:space="preserve">  </w:t>
      </w:r>
      <w:r>
        <w:rPr>
          <w:b/>
        </w:rPr>
        <w:t>aʑo ɲɯ-nɤxtɕi-a</w:t>
      </w:r>
    </w:p>
    <w:p>
      <w:r>
        <w:t xml:space="preserve">  </w:t>
      </w:r>
      <w:r>
        <w:rPr>
          <w:b/>
        </w:rPr>
        <w:t>nɤ-mi ɲɯ-wxti, nɤ-xtsa ɲɯ-tɯ-nɤxtɕi</w:t>
      </w:r>
    </w:p>
    <w:p>
      <w:r>
        <w:t xml:space="preserve">  </w:t>
      </w:r>
      <w:r>
        <w:rPr>
          <w:b/>
        </w:rPr>
        <w:t>kɯki ɯ-spa mɯ́j-taʁ, ɲɯ-nɤxtɕi-a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xtɕi</w:t>
      </w:r>
      <w:r>
        <w:t>.</w:t>
      </w:r>
      <w:r>
        <w:br/>
        <w:br/>
      </w:r>
    </w:p>
    <w:p>
      <w:r>
        <w:rPr>
          <w:b/>
        </w:rPr>
        <w:t>nɤxtɕur</w:t>
      </w:r>
      <w:r/>
      <w:r/>
      <w:r>
        <w:t>.</w:t>
      </w:r>
      <w:r>
        <w:br/>
        <w:br/>
      </w:r>
    </w:p>
    <w:p>
      <w:r>
        <w:rPr>
          <w:b/>
        </w:rPr>
        <w:t>nɤxtɕur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acide.</w:t>
      </w:r>
    </w:p>
    <w:p>
      <w:r>
        <w:t xml:space="preserve">  </w:t>
      </w:r>
      <w:r>
        <w:rPr>
          <w:b/>
        </w:rPr>
        <w:t>pɯ-nɤxtɕur-a</w:t>
      </w:r>
      <w:r>
        <w:br/>
        <w:br/>
      </w:r>
    </w:p>
    <w:p>
      <w:r>
        <w:rPr>
          <w:b/>
        </w:rPr>
        <w:t>nɤxthɯ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grave.</w:t>
      </w:r>
    </w:p>
    <w:p>
      <w:r>
        <w:t xml:space="preserve">  </w:t>
      </w:r>
      <w:r>
        <w:rPr>
          <w:b/>
        </w:rPr>
        <w:t>jɤxtshi tɕhomba aʑo pɯ-nɤxthɯ-t-a</w:t>
      </w:r>
    </w:p>
    <w:p>
      <w:r>
        <w:t xml:space="preserve">  </w:t>
      </w:r>
      <w:r>
        <w:rPr>
          <w:b/>
        </w:rPr>
        <w:t>jɤxtshi tɕhomba, ɲɯ-tɯ-nɤxthi</w:t>
      </w:r>
    </w:p>
    <w:p>
      <w:r>
        <w:t xml:space="preserve">  </w:t>
      </w:r>
      <w:r>
        <w:rPr>
          <w:b/>
        </w:rPr>
        <w:t>ɯ-kɯ-mŋɤm ɲɯ-nɤxthi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thɯ2</w:t>
      </w:r>
      <w:r>
        <w:t>.</w:t>
      </w:r>
      <w:r>
        <w:br/>
        <w:br/>
      </w:r>
    </w:p>
    <w:p>
      <w:r>
        <w:rPr>
          <w:b/>
        </w:rPr>
        <w:t>nɤxtsa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forcer.</w:t>
      </w:r>
    </w:p>
    <w:p>
      <w:r>
        <w:t xml:space="preserve">  </w:t>
      </w:r>
      <w:r>
        <w:rPr>
          <w:b/>
        </w:rPr>
        <w:t>sɤcɯ tɤ-nɤxtsa-t-a</w:t>
      </w:r>
    </w:p>
    <w:p>
      <w:r>
        <w:t xml:space="preserve">  </w:t>
      </w:r>
      <w:r>
        <w:rPr>
          <w:b/>
        </w:rPr>
        <w:t>kɯm tɤ-nɤxtsa-t-a</w:t>
      </w:r>
      <w:r>
        <w:br/>
        <w:br/>
      </w:r>
    </w:p>
    <w:p>
      <w:r>
        <w:rPr>
          <w:b/>
        </w:rPr>
        <w:t>nɤxtʂɯ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apporter en passant.</w:t>
      </w:r>
    </w:p>
    <w:p>
      <w:r>
        <w:t xml:space="preserve">  </w:t>
      </w:r>
      <w:r>
        <w:rPr>
          <w:b/>
        </w:rPr>
        <w:t>aʑo ɲɯ-nɤxtʂi-a</w:t>
      </w:r>
    </w:p>
    <w:p>
      <w:r>
        <w:t xml:space="preserve">  </w:t>
      </w:r>
      <w:r>
        <w:rPr>
          <w:b/>
        </w:rPr>
        <w:t>nɤʑo nɯ-nɤxtʂi</w:t>
      </w:r>
    </w:p>
    <w:p>
      <w:r>
        <w:t xml:space="preserve">  </w:t>
      </w:r>
      <w:r>
        <w:rPr>
          <w:b/>
        </w:rPr>
        <w:t>tɕɤndi iʑo ji-laχtɕha ata tɕe kɤ-nɤxtʂi</w:t>
      </w:r>
    </w:p>
    <w:p>
      <w:r>
        <w:t xml:space="preserve">  </w:t>
      </w:r>
      <w:r>
        <w:rPr>
          <w:b/>
        </w:rPr>
        <w:t>nɤʑɯɣ kɤ-nɤxtʂɯ-t-a</w:t>
      </w:r>
      <w:r>
        <w:br/>
        <w:br/>
      </w:r>
    </w:p>
    <w:p>
      <w:r>
        <w:rPr>
          <w:b/>
        </w:rPr>
        <w:t>nɤxtʂɯn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remercier, avoir de la reconnaissance pour.</w:t>
      </w:r>
    </w:p>
    <w:p>
      <w:r>
        <w:t xml:space="preserve">  </w:t>
      </w:r>
      <w:r>
        <w:rPr>
          <w:b/>
        </w:rPr>
        <w:t>nɯ-nɤxtʂɯn-a</w:t>
      </w:r>
    </w:p>
    <w:p>
      <w:r>
        <w:t xml:space="preserve">  </w:t>
      </w:r>
      <w:r>
        <w:rPr>
          <w:b/>
        </w:rPr>
        <w:t>ɲɯ-nɤxtʂɯn</w:t>
      </w:r>
    </w:p>
    <w:p>
      <w:r>
        <w:t xml:space="preserve">  </w:t>
      </w:r>
      <w:r>
        <w:rPr>
          <w:b/>
        </w:rPr>
        <w:t>laχtɕha nɯ-kɯ-mbi-a pɯ-nɤxtʂɯn-a</w:t>
      </w:r>
    </w:p>
    <w:p>
      <w:r>
        <w:t xml:space="preserve">  </w:t>
      </w:r>
      <w:r>
        <w:rPr>
          <w:b/>
        </w:rPr>
        <w:t>pɯ-ta-nɤxtʂɯn</w:t>
      </w:r>
    </w:p>
    <w:p>
      <w:r>
        <w:t xml:space="preserve">  </w:t>
      </w:r>
      <w:r>
        <w:rPr>
          <w:b/>
        </w:rPr>
        <w:t>aʑo nɯ-mbi-t-a tɕe ɲɯ-nɤxtʂɯn</w:t>
      </w:r>
    </w:p>
    <w:p>
      <w:r>
        <w:t xml:space="preserve">  </w:t>
      </w:r>
      <w:r>
        <w:rPr>
          <w:b/>
        </w:rPr>
        <w:t>tʂɯn</w:t>
      </w:r>
      <w:r>
        <w:br/>
        <w:br/>
      </w:r>
    </w:p>
    <w:p>
      <w:r>
        <w:rPr>
          <w:b/>
        </w:rPr>
        <w:t>nɤxtɯt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trop court.</w:t>
      </w:r>
    </w:p>
    <w:p>
      <w:r>
        <w:t xml:space="preserve">  </w:t>
      </w:r>
      <w:r>
        <w:rPr>
          <w:b/>
        </w:rPr>
        <w:t>a-ŋga ɲɯ-nɤxtɯt-a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xtɯt</w:t>
      </w:r>
      <w:r>
        <w:t>.</w:t>
      </w:r>
      <w:r>
        <w:br/>
        <w:br/>
      </w:r>
    </w:p>
    <w:p>
      <w:r>
        <w:rPr>
          <w:b/>
        </w:rPr>
        <w:t>nɤχcɤl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au milieu.</w:t>
      </w:r>
    </w:p>
    <w:p>
      <w:r>
        <w:t xml:space="preserve">  </w:t>
      </w:r>
      <w:r>
        <w:rPr>
          <w:b/>
        </w:rPr>
        <w:t>tɯ-ci kɤ-nɤχcɤl (tɯ-ci ɯ-ŋgɯ kɤ-ndʑaʁ tɕe kɤ-nɤχcɤl)</w:t>
      </w:r>
    </w:p>
    <w:p>
      <w:r>
        <w:t xml:space="preserve">  </w:t>
      </w:r>
      <w:r>
        <w:rPr>
          <w:b/>
        </w:rPr>
        <w:t>ndzom ɯ-taʁ kɤ-nɤχcɤl</w:t>
      </w:r>
    </w:p>
    <w:p>
      <w:r>
        <w:t xml:space="preserve">  </w:t>
      </w:r>
      <w:r>
        <w:rPr>
          <w:b/>
        </w:rPr>
        <w:t>ki kɤ-nɤχcal-a</w:t>
      </w:r>
    </w:p>
    <w:p>
      <w:r>
        <w:t xml:space="preserve">  </w:t>
      </w:r>
      <w:r>
        <w:rPr>
          <w:b/>
        </w:rPr>
        <w:t>tɯ-ci kɤ-nɤχcal-a</w:t>
      </w:r>
    </w:p>
    <w:p>
      <w:r>
        <w:t xml:space="preserve">  </w:t>
      </w:r>
      <w:r>
        <w:rPr>
          <w:b/>
        </w:rPr>
        <w:t>tʂu jɤ-nɤχcal-a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ɯ-χcɤl</w:t>
      </w:r>
      <w:r>
        <w:t>.</w:t>
      </w:r>
      <w:r>
        <w:br/>
        <w:br/>
      </w:r>
    </w:p>
    <w:p>
      <w:r>
        <w:rPr>
          <w:b/>
        </w:rPr>
        <w:t>nɤχphe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frapper.</w:t>
      </w:r>
    </w:p>
    <w:p>
      <w:r>
        <w:t xml:space="preserve">  </w:t>
      </w:r>
      <w:r>
        <w:rPr>
          <w:b/>
        </w:rPr>
        <w:t>aʑo a-xtu tɤ-nɤχphe-t-a</w:t>
      </w:r>
    </w:p>
    <w:p>
      <w:r>
        <w:t xml:space="preserve">  </w:t>
      </w:r>
      <w:r>
        <w:rPr>
          <w:b/>
        </w:rPr>
        <w:t>ɯʑo kɯ ɯ-xtu ta-nɤχphe</w:t>
      </w:r>
    </w:p>
    <w:p>
      <w:r>
        <w:t xml:space="preserve">  </w:t>
      </w:r>
      <w:r>
        <w:rPr>
          <w:b/>
        </w:rPr>
        <w:t>tɕoχtsi pɯ-nɤχphe-t-a (=tɕoχtsi ɯ-taʁ taχphe pɯ-lat-a)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taχphe</w:t>
      </w:r>
      <w:r>
        <w:t>.</w:t>
      </w:r>
      <w:r>
        <w:br/>
        <w:br/>
      </w:r>
    </w:p>
    <w:p>
      <w:r>
        <w:rPr>
          <w:b/>
        </w:rPr>
        <w:t>nɤz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oser.</w:t>
      </w:r>
    </w:p>
    <w:p>
      <w:r>
        <w:t xml:space="preserve">  </w:t>
      </w:r>
      <w:r>
        <w:rPr>
          <w:b/>
        </w:rPr>
        <w:t>ɲɯ-nɤz</w:t>
      </w:r>
    </w:p>
    <w:p>
      <w:r>
        <w:t xml:space="preserve">  </w:t>
      </w:r>
      <w:r>
        <w:rPr>
          <w:b/>
        </w:rPr>
        <w:t>aʑo nɯ tu-ti-a naz-a</w:t>
      </w:r>
    </w:p>
    <w:p>
      <w:r>
        <w:t xml:space="preserve">  </w:t>
      </w:r>
      <w:r>
        <w:rPr>
          <w:b/>
        </w:rPr>
        <w:t>aj ku-ɕe-a naz-a</w:t>
      </w:r>
    </w:p>
    <w:p>
      <w:r>
        <w:t xml:space="preserve">  </w:t>
      </w:r>
      <w:r>
        <w:rPr>
          <w:b/>
        </w:rPr>
        <w:t>ki ɯ-ʁɤri mɯ-pɯ-naz-a, tham to-naz-a</w:t>
      </w:r>
    </w:p>
    <w:p>
      <w:r>
        <w:t xml:space="preserve">  </w:t>
      </w:r>
      <w:r>
        <w:rPr>
          <w:b/>
        </w:rPr>
        <w:t>a-sɯm kɯ-kɯ-fse nɯ kɤ-ti mɤ-naz-a</w:t>
      </w:r>
    </w:p>
    <w:p>
      <w:r>
        <w:t xml:space="preserve">  </w:t>
      </w:r>
      <w:r>
        <w:rPr>
          <w:b/>
        </w:rPr>
        <w:t>sɤnɤz</w:t>
      </w:r>
      <w:r/>
    </w:p>
    <w:p>
      <w:r>
        <w:t xml:space="preserve">  </w:t>
      </w:r>
      <w:r>
        <w:rPr>
          <w:b/>
        </w:rPr>
        <w:t>sɯɣnɤz</w:t>
      </w:r>
      <w:r>
        <w:t xml:space="preserve"> faire oser.</w:t>
      </w:r>
      <w:r>
        <w:br/>
        <w:br/>
      </w:r>
    </w:p>
    <w:p>
      <w:r>
        <w:rPr>
          <w:b/>
        </w:rPr>
        <w:t>nɤzda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inviter quelqu'un à aller avec soi (si l'on est déjà parti).</w:t>
      </w:r>
    </w:p>
    <w:p>
      <w:r>
        <w:t xml:space="preserve">  </w:t>
      </w:r>
      <w:r>
        <w:rPr>
          <w:b/>
        </w:rPr>
        <w:t>aʑo tɤ-nɤzda-t-a</w:t>
      </w:r>
    </w:p>
    <w:p>
      <w:r>
        <w:t xml:space="preserve">  </w:t>
      </w:r>
      <w:r>
        <w:rPr>
          <w:b/>
        </w:rPr>
        <w:t>ɯʑo kɯ tɤ́-wɣ-nɤzda</w:t>
      </w:r>
    </w:p>
    <w:p>
      <w:r>
        <w:t xml:space="preserve">  </w:t>
      </w:r>
      <w:r>
        <w:rPr>
          <w:b/>
        </w:rPr>
        <w:t>jisŋi tɤjmɤɣ ɯ-kɯ-ɕar aj ɕe-a ŋu, tu-ta-nɤzda ɯ-tɯ-ɣi</w:t>
      </w:r>
    </w:p>
    <w:p>
      <w:r>
        <w:t xml:space="preserve">  </w:t>
      </w:r>
      <w:r>
        <w:rPr>
          <w:b/>
        </w:rPr>
        <w:t>kɯ-ɣɯɕoŋtɕa aj ɕe-a ŋu, tu-ta-nɤzda ɯ-tɯ-ɣi</w:t>
      </w:r>
    </w:p>
    <w:p>
      <w:r>
        <w:t xml:space="preserve">  </w:t>
      </w:r>
      <w:r>
        <w:rPr>
          <w:b/>
        </w:rPr>
        <w:t>nɤʑo si ɕɯ-tɯ-phɯt ɲɯ-ŋu, tu-kɯ-nɤzda-a tɕe aj kɯnɤ ɣi-a</w:t>
      </w:r>
    </w:p>
    <w:p>
      <w:r>
        <w:t xml:space="preserve">  </w:t>
      </w:r>
      <w:r>
        <w:rPr>
          <w:b/>
        </w:rPr>
        <w:t>tu-kɯ-nɤzda-a ɯ-jɤɣ</w:t>
      </w:r>
    </w:p>
    <w:p>
      <w:r>
        <w:t xml:space="preserve">  </w:t>
      </w:r>
      <w:r>
        <w:rPr>
          <w:b/>
        </w:rPr>
        <w:t>tu-ta-nɤzda ɕe-tɕi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tɯ-zda</w:t>
      </w:r>
      <w:r>
        <w:t xml:space="preserve"> </w:t>
      </w:r>
      <w:r>
        <w:rPr>
          <w:b/>
        </w:rPr>
        <w:t>ɣɤzda</w:t>
      </w:r>
      <w:r>
        <w:t xml:space="preserve"> </w:t>
      </w:r>
      <w:r>
        <w:rPr>
          <w:b/>
        </w:rPr>
        <w:t>rɤzda</w:t>
      </w:r>
      <w:r>
        <w:t xml:space="preserve"> </w:t>
      </w:r>
      <w:r>
        <w:rPr>
          <w:b/>
        </w:rPr>
        <w:t>sɤzda</w:t>
      </w:r>
      <w:r>
        <w:t>.</w:t>
      </w:r>
      <w:r>
        <w:br/>
        <w:br/>
      </w:r>
    </w:p>
    <w:p>
      <w:r>
        <w:rPr>
          <w:b/>
        </w:rPr>
        <w:t>nɤzɲɟoʁ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frapper, fouetter.</w:t>
      </w:r>
    </w:p>
    <w:p>
      <w:r>
        <w:t xml:space="preserve">  </w:t>
      </w:r>
      <w:r>
        <w:rPr>
          <w:b/>
        </w:rPr>
        <w:t>nɤ-stu tɤ-fse ma ta-nɤzɲɟoʁ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tɤzɲɟoʁ</w:t>
      </w:r>
      <w:r>
        <w:t>.</w:t>
      </w:r>
      <w:r>
        <w:br/>
        <w:br/>
      </w:r>
    </w:p>
    <w:p>
      <w:r>
        <w:rPr>
          <w:b/>
        </w:rPr>
        <w:t>nɤzraʁ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avoir honte.</w:t>
      </w:r>
    </w:p>
    <w:p>
      <w:r>
        <w:t xml:space="preserve">  </w:t>
      </w:r>
      <w:r>
        <w:rPr>
          <w:b/>
        </w:rPr>
        <w:t>tɕheme kɤ-rqoʁ mɯ́j-nɤzraʁ</w:t>
      </w:r>
    </w:p>
    <w:p>
      <w:r>
        <w:t xml:space="preserve">  </w:t>
      </w:r>
      <w:r>
        <w:rPr>
          <w:b/>
        </w:rPr>
        <w:t>khramba tu-βze ɲɯ-ŋu, mɯ́j-nɤzraʁ</w:t>
      </w:r>
    </w:p>
    <w:p>
      <w:r>
        <w:t xml:space="preserve">  </w:t>
      </w:r>
      <w:r>
        <w:rPr>
          <w:b/>
        </w:rPr>
        <w:t>jiɕqha nɯ kɯ thɯci ɲɯ-ti, aʑo nɯ-nɤzraʁ-a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tɤ-zraʁ</w:t>
      </w:r>
      <w:r>
        <w:t>.</w:t>
      </w:r>
    </w:p>
    <w:p>
      <w:r>
        <w:t xml:space="preserve">  </w:t>
      </w:r>
      <w:r>
        <w:rPr>
          <w:b/>
        </w:rPr>
        <w:t>znɤzraʁ</w:t>
      </w:r>
      <w:r>
        <w:t xml:space="preserve"> embarrasser.</w:t>
      </w:r>
      <w:r>
        <w:br/>
        <w:br/>
      </w:r>
    </w:p>
    <w:p>
      <w:r>
        <w:rPr>
          <w:b/>
        </w:rPr>
        <w:t>nɤzri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trop long.</w:t>
      </w:r>
    </w:p>
    <w:p>
      <w:r>
        <w:t xml:space="preserve">  </w:t>
      </w:r>
      <w:r>
        <w:rPr>
          <w:b/>
        </w:rPr>
        <w:t>a-ŋga tɤ-χtɯ-t-a ɲɯ-nɤzri-a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zri</w:t>
      </w:r>
      <w:r>
        <w:t>.</w:t>
      </w:r>
      <w:r>
        <w:br/>
        <w:br/>
      </w:r>
    </w:p>
    <w:p>
      <w:r>
        <w:rPr>
          <w:b/>
        </w:rPr>
        <w:t>nɤʑɤmŋɤn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envier.</w:t>
      </w:r>
    </w:p>
    <w:p>
      <w:r>
        <w:t xml:space="preserve">  </w:t>
      </w:r>
      <w:r>
        <w:rPr>
          <w:b/>
        </w:rPr>
        <w:t>aʑo laχtɕha tɤ-nɯ-χtɯ-t-a tɕe, ɲɯ-kɯ-nɯʑɤmŋan-a</w:t>
      </w:r>
    </w:p>
    <w:p>
      <w:r>
        <w:t xml:space="preserve">  </w:t>
      </w:r>
      <w:r>
        <w:rPr>
          <w:b/>
        </w:rPr>
        <w:t>sɤnɯʑɤmŋɤn</w:t>
      </w:r>
      <w:r>
        <w:t xml:space="preserve"> envier les gens.</w:t>
      </w:r>
    </w:p>
    <w:p>
      <w:r>
        <w:t xml:space="preserve">  </w:t>
      </w:r>
      <w:r>
        <w:rPr>
          <w:b/>
        </w:rPr>
        <w:t>anɤʑɤmŋɯmŋɤn</w:t>
      </w:r>
      <w:r>
        <w:t xml:space="preserve"> s'envier les uns les autres.</w:t>
      </w:r>
      <w:r>
        <w:br/>
        <w:br/>
      </w:r>
    </w:p>
    <w:p>
      <w:r>
        <w:rPr>
          <w:b/>
        </w:rPr>
        <w:t>nɤʑin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 pente.</w:t>
      </w:r>
    </w:p>
    <w:p>
      <w:r>
        <w:t xml:space="preserve">  </w:t>
      </w:r>
      <w:r>
        <w:rPr>
          <w:b/>
        </w:rPr>
        <w:t>tʂu ki pjɯ-nɤʑin ɲɯ-ŋu, tɕe mɯ́j-nɯɣɯŋke, ri ɲɯ-nɯtɕhɯrɟɯɣ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ɣɤʑin</w:t>
      </w:r>
      <w:r>
        <w:t>.</w:t>
      </w:r>
      <w:r>
        <w:br/>
        <w:br/>
      </w:r>
    </w:p>
    <w:p>
      <w:r>
        <w:rPr>
          <w:b/>
        </w:rPr>
        <w:t>nɤʑo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toi.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nɤj</w:t>
      </w:r>
      <w:r>
        <w:t>.</w:t>
      </w:r>
      <w:r>
        <w:br/>
        <w:br/>
      </w:r>
    </w:p>
    <w:p>
      <w:r>
        <w:rPr>
          <w:b/>
        </w:rPr>
        <w:t>nɤʑri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mouillé par la rosée.</w:t>
      </w:r>
    </w:p>
    <w:p>
      <w:r>
        <w:t xml:space="preserve">  </w:t>
      </w:r>
      <w:r>
        <w:rPr>
          <w:b/>
        </w:rPr>
        <w:t>tɯmɯ pjɤ-lɤt tɕe aj nɯ-nɤʑri-a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tɤʑri</w:t>
      </w:r>
      <w:r>
        <w:t>.</w:t>
      </w:r>
      <w:r>
        <w:br/>
        <w:br/>
      </w:r>
    </w:p>
    <w:p>
      <w:r>
        <w:rPr>
          <w:b/>
        </w:rPr>
        <w:t>nɤʑɯloʁ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avoir la nausée.</w:t>
      </w:r>
    </w:p>
    <w:p>
      <w:r>
        <w:t xml:space="preserve">  </w:t>
      </w:r>
      <w:r>
        <w:rPr>
          <w:b/>
        </w:rPr>
        <w:t>pɯ-nɤʑɯloʁ-a</w:t>
      </w:r>
    </w:p>
    <w:p>
      <w:r>
        <w:t xml:space="preserve">  </w:t>
      </w:r>
      <w:r>
        <w:rPr>
          <w:b/>
        </w:rPr>
        <w:t>tɤ-pɤtso kɯ ɯ-qe na-lɤt tɕe pɯ-nɤʑɯloʁ-a</w:t>
      </w:r>
    </w:p>
    <w:p>
      <w:r>
        <w:t xml:space="preserve">  </w:t>
      </w:r>
      <w:r>
        <w:rPr>
          <w:b/>
        </w:rPr>
        <w:t>khɯna lo-qioʁ tɕe pɯ-nɤʑɯloʁ-a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sɤʑɯloʁ</w:t>
      </w:r>
      <w:r>
        <w:t xml:space="preserve"> </w:t>
      </w:r>
      <w:r>
        <w:rPr>
          <w:b/>
        </w:rPr>
        <w:t>tɯ-ʑi,loʁ</w:t>
      </w:r>
      <w:r>
        <w:t>.</w:t>
      </w:r>
      <w:r>
        <w:br/>
        <w:br/>
      </w:r>
    </w:p>
    <w:p>
      <w:r>
        <w:rPr>
          <w:b/>
        </w:rPr>
        <w:t>nɤʑɯʑu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appl</w:t>
      </w:r>
      <w:r>
        <w:t>].</w:t>
      </w:r>
      <w:r>
        <w:t xml:space="preserve"> lutter avec.</w:t>
      </w:r>
    </w:p>
    <w:p>
      <w:r>
        <w:t xml:space="preserve">  </w:t>
      </w:r>
      <w:r>
        <w:rPr>
          <w:b/>
        </w:rPr>
        <w:t>tɤ́-wɣ-nɤʑɯʑu-a</w:t>
      </w:r>
      <w:r>
        <w:br/>
        <w:br/>
      </w:r>
    </w:p>
    <w:p>
      <w:r>
        <w:rPr>
          <w:b/>
        </w:rPr>
        <w:t>nɤʑɯʑu</w:t>
      </w:r>
      <w:r/>
      <w:r/>
      <w:r>
        <w:t>.</w:t>
      </w:r>
      <w:r>
        <w:br/>
        <w:br/>
      </w:r>
    </w:p>
    <w:p>
      <w:r>
        <w:rPr>
          <w:b/>
        </w:rPr>
        <w:t>nge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très solide.</w:t>
      </w:r>
    </w:p>
    <w:p>
      <w:r>
        <w:t xml:space="preserve">  </w:t>
      </w:r>
      <w:r>
        <w:rPr>
          <w:b/>
        </w:rPr>
        <w:t>laχtɕha tɤ́-wɣ-χtɯ tɕe, kɯ-ngɯ-nge tsa tú-wɣ-nɯ-qɤr ra, tɕe tɤ́-wɣ-ntɕhoz khro mdɯ</w:t>
      </w:r>
      <w:r>
        <w:br/>
        <w:br/>
      </w:r>
    </w:p>
    <w:p>
      <w:r>
        <w:rPr>
          <w:b/>
        </w:rPr>
        <w:t>ngɤjtshi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comp</w:t>
      </w:r>
      <w:r>
        <w:t>].</w:t>
      </w:r>
      <w:r>
        <w:t xml:space="preserve"> nourrir.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ngu</w:t>
      </w:r>
      <w:r>
        <w:t xml:space="preserve"> </w:t>
      </w:r>
      <w:r>
        <w:rPr>
          <w:b/>
        </w:rPr>
        <w:t>jtshi</w:t>
      </w:r>
      <w:r>
        <w:t>.</w:t>
      </w:r>
      <w:r>
        <w:br/>
        <w:br/>
      </w:r>
    </w:p>
    <w:p>
      <w:r>
        <w:rPr>
          <w:b/>
        </w:rPr>
        <w:t>ngo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tomber malade.</w:t>
      </w:r>
    </w:p>
    <w:p>
      <w:r>
        <w:t xml:space="preserve">  </w:t>
      </w:r>
      <w:r>
        <w:rPr>
          <w:b/>
        </w:rPr>
        <w:t>ɲɯ-nɯtɕhomba-a tɕe tɤ-ngo-a</w:t>
      </w:r>
    </w:p>
    <w:p>
      <w:r>
        <w:t xml:space="preserve">  </w:t>
      </w:r>
      <w:r>
        <w:rPr>
          <w:b/>
        </w:rPr>
        <w:t>kɤ-ngo ɲɯ-nɯɣme-a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ɣɤtsɤngo</w:t>
      </w:r>
      <w:r>
        <w:t xml:space="preserve"> </w:t>
      </w:r>
      <w:r>
        <w:rPr>
          <w:b/>
        </w:rPr>
        <w:t>ɕɯngo</w:t>
      </w:r>
      <w:r>
        <w:t xml:space="preserve"> </w:t>
      </w:r>
      <w:r>
        <w:rPr>
          <w:b/>
        </w:rPr>
        <w:t>tɯ-ŋgo</w:t>
      </w:r>
      <w:r>
        <w:t>.</w:t>
      </w:r>
      <w:r>
        <w:br/>
        <w:br/>
      </w:r>
    </w:p>
    <w:p>
      <w:r>
        <w:rPr>
          <w:b/>
        </w:rPr>
        <w:t>ngrɯβ</w:t>
      </w:r>
      <w:r/>
      <w:r/>
      <w:r>
        <w:t>.</w:t>
      </w:r>
      <w:r>
        <w:t xml:space="preserve"> accomplir.</w:t>
      </w:r>
    </w:p>
    <w:p>
      <w:r>
        <w:t xml:space="preserve">  </w:t>
      </w:r>
      <w:r>
        <w:rPr>
          <w:b/>
        </w:rPr>
        <w:t>nɤ-kɤ-nɯsmɯlɤm nɯ a-pɯ-ngrɯβ</w:t>
      </w:r>
    </w:p>
    <w:p>
      <w:r>
        <w:t xml:space="preserve">  </w:t>
      </w:r>
      <w:r>
        <w:rPr>
          <w:b/>
        </w:rPr>
        <w:t>sɯngrɯβ</w:t>
      </w:r>
      <w:r>
        <w:t xml:space="preserve"> réaliser.</w:t>
      </w:r>
      <w:r>
        <w:br/>
        <w:br/>
      </w:r>
    </w:p>
    <w:p>
      <w:r>
        <w:rPr>
          <w:b/>
        </w:rPr>
        <w:t>ngu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donner à manger (aux animaux). donner la bouchée.</w:t>
      </w:r>
    </w:p>
    <w:p>
      <w:r>
        <w:t xml:space="preserve">  </w:t>
      </w:r>
      <w:r>
        <w:rPr>
          <w:b/>
        </w:rPr>
        <w:t>paʁ pɯ-ngu-t-a</w:t>
      </w:r>
    </w:p>
    <w:p>
      <w:r>
        <w:t xml:space="preserve">  </w:t>
      </w:r>
      <w:r>
        <w:rPr>
          <w:b/>
        </w:rPr>
        <w:t>fsapaʁ ra pɯ-ngu-t-a</w:t>
      </w:r>
    </w:p>
    <w:p>
      <w:r>
        <w:t xml:space="preserve">  </w:t>
      </w:r>
      <w:r>
        <w:rPr>
          <w:b/>
        </w:rPr>
        <w:t>pɣɤmu kɯ ɯ-pɯ na-ngu</w:t>
      </w:r>
    </w:p>
    <w:p>
      <w:r>
        <w:t xml:space="preserve">  </w:t>
      </w:r>
      <w:r>
        <w:rPr>
          <w:b/>
        </w:rPr>
        <w:t>ɯ-pɯ ɲɯ-nge ɲɯ-ŋu</w:t>
      </w:r>
      <w:r>
        <w:br/>
        <w:br/>
      </w:r>
    </w:p>
    <w:p>
      <w:r>
        <w:rPr>
          <w:b/>
        </w:rPr>
        <w:t>ngɯnge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résistant.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ngɯt</w:t>
      </w:r>
      <w:r>
        <w:t>.</w:t>
      </w:r>
      <w:r>
        <w:br/>
        <w:br/>
      </w:r>
    </w:p>
    <w:p>
      <w:r>
        <w:rPr>
          <w:b/>
        </w:rPr>
        <w:t>ngɯt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solide.</w:t>
      </w:r>
    </w:p>
    <w:p>
      <w:r>
        <w:t xml:space="preserve">  </w:t>
      </w:r>
      <w:r>
        <w:rPr>
          <w:b/>
        </w:rPr>
        <w:t>kɯki ɲɯ-ngɯt</w:t>
      </w:r>
    </w:p>
    <w:p>
      <w:r>
        <w:t xml:space="preserve">  </w:t>
      </w:r>
      <w:r>
        <w:rPr>
          <w:b/>
        </w:rPr>
        <w:t>tɯmbri ɲɯ-ngɯt</w:t>
      </w:r>
    </w:p>
    <w:p>
      <w:r>
        <w:t xml:space="preserve">  </w:t>
      </w:r>
      <w:r>
        <w:rPr>
          <w:b/>
        </w:rPr>
        <w:t>tɯ-ŋga ɲɯ-ngɯt</w:t>
      </w:r>
    </w:p>
    <w:p>
      <w:r>
        <w:t xml:space="preserve">  </w:t>
      </w:r>
      <w:r>
        <w:rPr>
          <w:b/>
        </w:rPr>
        <w:t>ɣɤngɯt</w:t>
      </w:r>
      <w:r>
        <w:t xml:space="preserve"> rendre solide.</w:t>
      </w:r>
    </w:p>
    <w:p>
      <w:r>
        <w:t xml:space="preserve">  </w:t>
      </w:r>
      <w:r>
        <w:rPr>
          <w:b/>
        </w:rPr>
        <w:t>zɣɤngɯt</w:t>
      </w:r>
      <w:r>
        <w:t xml:space="preserve"> rendre solide avec ....</w:t>
      </w:r>
      <w:r>
        <w:br/>
        <w:br/>
      </w:r>
    </w:p>
    <w:p>
      <w:r>
        <w:rPr>
          <w:b/>
        </w:rPr>
        <w:t>nmu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trembler (tremblement de terre).</w:t>
      </w:r>
    </w:p>
    <w:p>
      <w:r>
        <w:t xml:space="preserve">  </w:t>
      </w:r>
      <w:r>
        <w:rPr>
          <w:b/>
        </w:rPr>
        <w:t>waɟɯ ɲɤ-nmu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mɯnmu</w:t>
      </w:r>
      <w:r>
        <w:t>.</w:t>
      </w:r>
      <w:r>
        <w:br/>
        <w:br/>
      </w:r>
    </w:p>
    <w:p>
      <w:r>
        <w:rPr>
          <w:b/>
        </w:rPr>
        <w:t>nŋo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échouer, perdre.</w:t>
      </w:r>
    </w:p>
    <w:p>
      <w:r>
        <w:t xml:space="preserve">  </w:t>
      </w:r>
      <w:r>
        <w:rPr>
          <w:b/>
        </w:rPr>
        <w:t>nɤʑo pɯ-tɯ-nŋo</w:t>
      </w:r>
    </w:p>
    <w:p>
      <w:r>
        <w:t xml:space="preserve">  </w:t>
      </w:r>
      <w:r>
        <w:rPr>
          <w:b/>
        </w:rPr>
        <w:t>nɤ-ɕki pɯ-nŋo-a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ɕɯnŋo</w:t>
      </w:r>
      <w:r>
        <w:t>.</w:t>
      </w:r>
      <w:r>
        <w:br/>
        <w:br/>
      </w:r>
    </w:p>
    <w:p>
      <w:r>
        <w:rPr>
          <w:b/>
        </w:rPr>
        <w:t>no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chasser.</w:t>
      </w:r>
    </w:p>
    <w:p>
      <w:r>
        <w:t xml:space="preserve">  </w:t>
      </w:r>
      <w:r>
        <w:rPr>
          <w:b/>
        </w:rPr>
        <w:t>fsapaʁ kɤ-nɤm</w:t>
      </w:r>
    </w:p>
    <w:p>
      <w:r>
        <w:t xml:space="preserve">  </w:t>
      </w:r>
      <w:r>
        <w:rPr>
          <w:b/>
        </w:rPr>
        <w:t>ɕɤmtshoʁ kɤ-no-t-a</w:t>
      </w:r>
    </w:p>
    <w:p>
      <w:r>
        <w:t xml:space="preserve">  </w:t>
      </w:r>
      <w:r>
        <w:rPr>
          <w:b/>
        </w:rPr>
        <w:t>ɕɤmtshoʁ kɤ-nɤm</w:t>
      </w:r>
    </w:p>
    <w:p>
      <w:r>
        <w:t xml:space="preserve">  </w:t>
      </w:r>
      <w:r>
        <w:rPr>
          <w:b/>
        </w:rPr>
        <w:t>tɤtshoʁ pɯ-nɤm</w:t>
      </w:r>
      <w:r>
        <w:br/>
        <w:br/>
      </w:r>
    </w:p>
    <w:p>
      <w:r>
        <w:rPr>
          <w:b/>
        </w:rPr>
        <w:t>noŋstɤn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tapis de selle.</w:t>
      </w:r>
      <w:r>
        <w:br/>
        <w:br/>
      </w:r>
    </w:p>
    <w:p>
      <w:r>
        <w:rPr>
          <w:b/>
        </w:rPr>
        <w:t>nóʁmɯz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alors seulement.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kóʁmɯz</w:t>
      </w:r>
      <w:r>
        <w:t>.</w:t>
      </w:r>
      <w:r>
        <w:br/>
        <w:br/>
      </w:r>
    </w:p>
    <w:p>
      <w:r>
        <w:rPr>
          <w:b/>
        </w:rPr>
        <w:t>ntaβ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stable.</w:t>
      </w:r>
    </w:p>
    <w:p>
      <w:r>
        <w:t xml:space="preserve">  </w:t>
      </w:r>
      <w:r>
        <w:rPr>
          <w:b/>
        </w:rPr>
        <w:t>ɯ-mdzɯ ko-ntaβ</w:t>
      </w:r>
    </w:p>
    <w:p>
      <w:r>
        <w:t xml:space="preserve">  </w:t>
      </w:r>
      <w:r>
        <w:rPr>
          <w:b/>
        </w:rPr>
        <w:t>ɯ-sɯm ko-ntaβ</w:t>
      </w:r>
    </w:p>
    <w:p>
      <w:r>
        <w:t xml:space="preserve">  </w:t>
      </w:r>
      <w:r>
        <w:rPr>
          <w:b/>
        </w:rPr>
        <w:t>ɯ-ʑɯβ ko-ntaβ</w:t>
      </w:r>
    </w:p>
    <w:p>
      <w:r>
        <w:t xml:space="preserve">  </w:t>
      </w:r>
      <w:r>
        <w:rPr>
          <w:b/>
        </w:rPr>
        <w:t>ɕɯntaβ</w:t>
      </w:r>
      <w:r>
        <w:t xml:space="preserve"> laisser là.</w:t>
      </w:r>
    </w:p>
    <w:p>
      <w:r>
        <w:t xml:space="preserve">  </w:t>
      </w:r>
      <w:r>
        <w:rPr>
          <w:b/>
        </w:rPr>
        <w:t>ʑɣɤɕɯntaβ</w:t>
      </w:r>
      <w:r>
        <w:t xml:space="preserve"> rester sans rien faire.</w:t>
      </w:r>
      <w:r>
        <w:br/>
        <w:br/>
      </w:r>
    </w:p>
    <w:p>
      <w:r>
        <w:rPr>
          <w:b/>
        </w:rPr>
        <w:t>ntɕha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tuer (animal).</w:t>
      </w:r>
    </w:p>
    <w:p>
      <w:r>
        <w:t xml:space="preserve">  2)</w:t>
      </w:r>
      <w:r>
        <w:t xml:space="preserve"> découper en morceaux (animal).</w:t>
      </w:r>
    </w:p>
    <w:p>
      <w:r>
        <w:t xml:space="preserve">  </w:t>
      </w:r>
      <w:r>
        <w:rPr>
          <w:b/>
        </w:rPr>
        <w:t>tshɤt pjɤ-si tɕe nɯ-ntɕhe</w:t>
      </w:r>
    </w:p>
    <w:p>
      <w:r>
        <w:t xml:space="preserve">  </w:t>
      </w:r>
      <w:r>
        <w:rPr>
          <w:b/>
        </w:rPr>
        <w:t>ji-tshɤt pjɤ-si tɕe na-ntɕha</w:t>
      </w:r>
    </w:p>
    <w:p>
      <w:r>
        <w:t xml:space="preserve">  </w:t>
      </w:r>
      <w:r>
        <w:rPr>
          <w:b/>
        </w:rPr>
        <w:t>rɤntɕha</w:t>
      </w:r>
      <w:r>
        <w:t xml:space="preserve"> tuer des animaux.</w:t>
      </w:r>
      <w:r>
        <w:br/>
        <w:br/>
      </w:r>
    </w:p>
    <w:p>
      <w:r>
        <w:rPr>
          <w:b/>
        </w:rPr>
        <w:t>ntɕhɤr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éclairer.</w:t>
      </w:r>
    </w:p>
    <w:p>
      <w:r>
        <w:t xml:space="preserve">  </w:t>
      </w:r>
      <w:r>
        <w:rPr>
          <w:b/>
        </w:rPr>
        <w:t>@dianying ko-ntɕhɤr</w:t>
      </w:r>
    </w:p>
    <w:p>
      <w:r>
        <w:t xml:space="preserve">  </w:t>
      </w:r>
      <w:r>
        <w:rPr>
          <w:b/>
        </w:rPr>
        <w:t>tɤŋe ɯ-ɣot ko-ntɕhɤr</w:t>
      </w:r>
    </w:p>
    <w:p>
      <w:r>
        <w:t xml:space="preserve">  </w:t>
      </w:r>
      <w:r>
        <w:rPr>
          <w:b/>
        </w:rPr>
        <w:t>χɕɤlzgoŋ ɯ-ŋgɯ ko-ntɕhar-a</w:t>
      </w:r>
    </w:p>
    <w:p>
      <w:r>
        <w:t xml:space="preserve">  </w:t>
      </w:r>
      <w:r>
        <w:rPr>
          <w:b/>
        </w:rPr>
        <w:t>ɯ-jmŋo ɯ-ŋgɯ sɯŋgi ko-ntɕhɤr</w:t>
      </w:r>
    </w:p>
    <w:p>
      <w:r>
        <w:t xml:space="preserve">  </w:t>
      </w:r>
      <w:r>
        <w:rPr>
          <w:b/>
        </w:rPr>
        <w:t>χɕɤlzgoŋ ɯ-ŋgɯ kɤ-ntɕhɤr-tɕi nɯ ra pɯ-mto-t-a</w:t>
      </w:r>
    </w:p>
    <w:p>
      <w:r>
        <w:t xml:space="preserve">  </w:t>
      </w:r>
      <w:r>
        <w:rPr>
          <w:b/>
        </w:rPr>
        <w:t>jɯfɕɯɕɤr a-ʑɯβ ɯ-mɤ-tɯ-ɣi kɯ ʑa ɯ-mɤ-fsoʁ ma kɤ-sɯso ʑo ɲɯ-ntɕhɤr</w:t>
      </w:r>
      <w:r>
        <w:br/>
        <w:br/>
      </w:r>
    </w:p>
    <w:p>
      <w:r>
        <w:rPr>
          <w:b/>
        </w:rPr>
        <w:t>ntɕhɣaʁ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éclabousser.</w:t>
      </w:r>
    </w:p>
    <w:p>
      <w:r>
        <w:t xml:space="preserve">  </w:t>
      </w:r>
      <w:r>
        <w:rPr>
          <w:b/>
        </w:rPr>
        <w:t>tɯ-ci kɤ-ntɕhɣaʁ</w:t>
      </w:r>
    </w:p>
    <w:p>
      <w:r>
        <w:t xml:space="preserve">  </w:t>
      </w:r>
      <w:r>
        <w:rPr>
          <w:b/>
        </w:rPr>
        <w:t>tɯ-ci a-taʁ tɤ-ntɕhɣaʁ</w:t>
      </w:r>
    </w:p>
    <w:p>
      <w:r>
        <w:t xml:space="preserve">  </w:t>
      </w:r>
      <w:r>
        <w:rPr>
          <w:b/>
        </w:rPr>
        <w:t>tɤrcoʁ kɤ-ntɕhɣaʁ</w:t>
      </w:r>
    </w:p>
    <w:p>
      <w:r>
        <w:t xml:space="preserve">  </w:t>
      </w:r>
      <w:r>
        <w:rPr>
          <w:b/>
        </w:rPr>
        <w:t>sɯntɕhɣaʁ</w:t>
      </w:r>
      <w:r>
        <w:t xml:space="preserve"> éclabousser.</w:t>
      </w:r>
      <w:r>
        <w:br/>
        <w:br/>
      </w:r>
    </w:p>
    <w:p>
      <w:r>
        <w:rPr>
          <w:b/>
        </w:rPr>
        <w:t>ntɕhomŋga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habits de danse.</w:t>
      </w:r>
      <w:r>
        <w:br/>
        <w:br/>
      </w:r>
    </w:p>
    <w:p>
      <w:r>
        <w:rPr>
          <w:b/>
        </w:rPr>
        <w:t>ntɕhoz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utiliser.</w:t>
      </w:r>
    </w:p>
    <w:p>
      <w:r>
        <w:t xml:space="preserve">  </w:t>
      </w:r>
      <w:r>
        <w:rPr>
          <w:b/>
        </w:rPr>
        <w:t>khɯtsa kɤ-ntɕhoz-a</w:t>
      </w:r>
    </w:p>
    <w:p>
      <w:r>
        <w:t xml:space="preserve">  </w:t>
      </w:r>
      <w:r>
        <w:rPr>
          <w:b/>
        </w:rPr>
        <w:t>nɤʑo kɤ-ntɕhoz ɯ-tɯ-spe?</w:t>
      </w:r>
    </w:p>
    <w:p>
      <w:r>
        <w:t xml:space="preserve">  </w:t>
      </w:r>
      <w:r>
        <w:rPr>
          <w:b/>
        </w:rPr>
        <w:t>``ɯɟɤm" nɯ tɯrju ɯ-ŋgɯ tɕe kɤ-ntɕhoz tɕhi tú-wɣ-stu ŋu"</w:t>
      </w:r>
    </w:p>
    <w:p>
      <w:r>
        <w:t xml:space="preserve">  </w:t>
      </w:r>
      <w:r>
        <w:rPr>
          <w:b/>
        </w:rPr>
        <w:t>nɯnɯ ŋotɕu tɤ-tɯ-nɯ-tɕhɯ-ntɕhoz khɯ</w:t>
      </w:r>
    </w:p>
    <w:p>
      <w:r>
        <w:t xml:space="preserve">  </w:t>
      </w:r>
      <w:r>
        <w:rPr>
          <w:b/>
        </w:rPr>
        <w:t>kɤ-ntɕhoz tɕhi ɕɯ-ste ɲɯ-ŋu?</w:t>
      </w:r>
    </w:p>
    <w:p>
      <w:r>
        <w:t xml:space="preserve">  </w:t>
      </w:r>
      <w:r>
        <w:rPr>
          <w:b/>
        </w:rPr>
        <w:t>nɯɣɯntɕhoz</w:t>
      </w:r>
      <w:r>
        <w:t xml:space="preserve"> facile à utiliser.</w:t>
      </w:r>
      <w:r>
        <w:br/>
        <w:br/>
      </w:r>
    </w:p>
    <w:p>
      <w:r>
        <w:rPr>
          <w:b/>
        </w:rPr>
        <w:t>ntɕhɯɣ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abîmé.</w:t>
      </w:r>
    </w:p>
    <w:p>
      <w:r>
        <w:t xml:space="preserve">  </w:t>
      </w:r>
      <w:r>
        <w:rPr>
          <w:b/>
        </w:rPr>
        <w:t>a-ɕɣa kɤ-ɴɢrɯ nɯ mɯ-pɯ-ɴɢrɯ ri, ɯ-qa to-ntɕhɯɣ tɕe ɲɯ-mŋɤm</w:t>
      </w:r>
    </w:p>
    <w:p>
      <w:r>
        <w:t xml:space="preserve">  </w:t>
      </w:r>
      <w:r>
        <w:rPr>
          <w:b/>
        </w:rPr>
        <w:t>mkhɯrlu to-ntɕhɯɣ tɕe kɤ-lɤt mɯ́jsna</w:t>
      </w:r>
    </w:p>
    <w:p>
      <w:r>
        <w:t xml:space="preserve">  </w:t>
      </w:r>
      <w:r>
        <w:rPr>
          <w:b/>
        </w:rPr>
        <w:t>nɤ-wa nɯ mɯ́j-tɯ-ntɕhɯɣ</w:t>
      </w:r>
      <w:r>
        <w:br/>
        <w:br/>
      </w:r>
    </w:p>
    <w:p>
      <w:r>
        <w:rPr>
          <w:b/>
        </w:rPr>
        <w:t>nthar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rouler la pâte.</w:t>
      </w:r>
    </w:p>
    <w:p>
      <w:r>
        <w:t xml:space="preserve">  </w:t>
      </w:r>
      <w:r>
        <w:rPr>
          <w:b/>
        </w:rPr>
        <w:t>ɯʑo kɯ pɤjpe na-nthar</w:t>
      </w:r>
      <w:r>
        <w:br/>
        <w:br/>
      </w:r>
    </w:p>
    <w:p>
      <w:r>
        <w:rPr>
          <w:b/>
        </w:rPr>
        <w:t>nthɤβ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serrer, coincer.</w:t>
      </w:r>
    </w:p>
    <w:p>
      <w:r>
        <w:t xml:space="preserve">  </w:t>
      </w:r>
      <w:r>
        <w:rPr>
          <w:b/>
        </w:rPr>
        <w:t>ki tɤ-ri ɲɤ-nthɤβ</w:t>
      </w:r>
    </w:p>
    <w:p>
      <w:r>
        <w:t xml:space="preserve">  </w:t>
      </w:r>
      <w:r>
        <w:rPr>
          <w:b/>
        </w:rPr>
        <w:t>a-jaʁ na-nthɤβ</w:t>
      </w:r>
    </w:p>
    <w:p>
      <w:r>
        <w:t xml:space="preserve">  </w:t>
      </w:r>
      <w:r>
        <w:rPr>
          <w:b/>
        </w:rPr>
        <w:t>kɯm kɤ-pa-t-a, a-jaʁ na-nthɤβ</w:t>
      </w:r>
    </w:p>
    <w:p>
      <w:r>
        <w:t xml:space="preserve">  </w:t>
      </w:r>
      <w:r>
        <w:rPr>
          <w:b/>
        </w:rPr>
        <w:t>sɯnthɤβ</w:t>
      </w:r>
      <w:r>
        <w:t xml:space="preserve"> faire se coincer.</w:t>
      </w:r>
      <w:r>
        <w:br/>
        <w:br/>
      </w:r>
    </w:p>
    <w:p>
      <w:r>
        <w:rPr>
          <w:b/>
        </w:rPr>
        <w:t>nthor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rôder.</w:t>
      </w:r>
    </w:p>
    <w:p>
      <w:r>
        <w:t xml:space="preserve">  </w:t>
      </w:r>
      <w:r>
        <w:rPr>
          <w:b/>
        </w:rPr>
        <w:t>mbro ɯ-zda maŋe tɕe ɲɤ-nthor</w:t>
      </w:r>
      <w:r>
        <w:br/>
        <w:br/>
      </w:r>
    </w:p>
    <w:p>
      <w:r>
        <w:rPr>
          <w:b/>
        </w:rPr>
        <w:t>ntoʁntoʁ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petit, rond et dur.</w:t>
      </w:r>
    </w:p>
    <w:p>
      <w:r>
        <w:t xml:space="preserve">  </w:t>
      </w:r>
      <w:r>
        <w:rPr>
          <w:b/>
        </w:rPr>
        <w:t>mɯntoʁ ɯ-tɯ-mpɕɤr kɯ ntoʁntoʁ ʑo ɲɯ-pa</w:t>
      </w:r>
      <w:r>
        <w:br/>
        <w:br/>
      </w:r>
    </w:p>
    <w:p>
      <w:r>
        <w:rPr>
          <w:b/>
        </w:rPr>
        <w:t>ntsɣe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vendre.</w:t>
      </w:r>
    </w:p>
    <w:p>
      <w:r>
        <w:t xml:space="preserve">  </w:t>
      </w:r>
      <w:r>
        <w:rPr>
          <w:b/>
        </w:rPr>
        <w:t>@luyinji kɤ-ntsɣe ɯ-spa ɯ-ɲɯ́-ŋu</w:t>
      </w:r>
    </w:p>
    <w:p>
      <w:r>
        <w:t xml:space="preserve">  </w:t>
      </w:r>
      <w:r>
        <w:rPr>
          <w:b/>
        </w:rPr>
        <w:t>ʑɴɢɯloʁ nɯ-ntsɣe-t-a</w:t>
      </w:r>
    </w:p>
    <w:p>
      <w:r>
        <w:t xml:space="preserve">  </w:t>
      </w:r>
      <w:r>
        <w:rPr>
          <w:b/>
        </w:rPr>
        <w:t>ʑɣɤntsɣe</w:t>
      </w:r>
      <w:r>
        <w:t xml:space="preserve"> se trahir.</w:t>
      </w:r>
      <w:r>
        <w:br/>
        <w:br/>
      </w:r>
    </w:p>
    <w:p>
      <w:r>
        <w:rPr>
          <w:b/>
        </w:rPr>
        <w:t>ntshɤr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hennir.</w:t>
      </w:r>
    </w:p>
    <w:p>
      <w:r>
        <w:t xml:space="preserve">  </w:t>
      </w:r>
      <w:r>
        <w:rPr>
          <w:b/>
        </w:rPr>
        <w:t>mbro ɲɯ-ntshɤr</w:t>
      </w:r>
    </w:p>
    <w:p>
      <w:r>
        <w:t xml:space="preserve">  </w:t>
      </w:r>
      <w:r>
        <w:rPr>
          <w:b/>
        </w:rPr>
        <w:t>mbro nɯ-ntshɤr</w:t>
      </w:r>
      <w:r>
        <w:br/>
        <w:br/>
      </w:r>
    </w:p>
    <w:p>
      <w:r>
        <w:rPr>
          <w:b/>
        </w:rPr>
        <w:t>ntshi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sélectionner.</w:t>
      </w:r>
    </w:p>
    <w:p>
      <w:r>
        <w:t xml:space="preserve">  </w:t>
      </w:r>
      <w:r>
        <w:rPr>
          <w:b/>
        </w:rPr>
        <w:t>rasti nɯ-ntshi</w:t>
      </w:r>
    </w:p>
    <w:p>
      <w:r>
        <w:t xml:space="preserve">  </w:t>
      </w:r>
      <w:r>
        <w:rPr>
          <w:b/>
        </w:rPr>
        <w:t>aʑo nɯ-ntshi-t-a</w:t>
      </w:r>
      <w:r>
        <w:br/>
        <w:br/>
      </w:r>
    </w:p>
    <w:p>
      <w:r>
        <w:rPr>
          <w:b/>
        </w:rPr>
        <w:t>ntshi (2)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mieux valoir que, devoir.</w:t>
      </w:r>
      <w:r>
        <w:br/>
        <w:br/>
      </w:r>
    </w:p>
    <w:p>
      <w:r>
        <w:rPr>
          <w:b/>
        </w:rPr>
        <w:t>ntshoʁ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réciter des soutras en groupe.</w:t>
      </w:r>
    </w:p>
    <w:p>
      <w:r>
        <w:t xml:space="preserve">  </w:t>
      </w:r>
      <w:r>
        <w:rPr>
          <w:b/>
        </w:rPr>
        <w:t>χpɯn ra ɲɯ-ntshoʁ-nɯ</w:t>
      </w:r>
      <w:r>
        <w:br/>
        <w:br/>
      </w:r>
    </w:p>
    <w:p>
      <w:r>
        <w:rPr>
          <w:b/>
        </w:rPr>
        <w:t>ntsɯ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souvent.</w:t>
      </w:r>
      <w:r>
        <w:br/>
        <w:br/>
      </w:r>
    </w:p>
    <w:p>
      <w:r>
        <w:rPr>
          <w:b/>
        </w:rPr>
        <w:t>ntʂu</w:t>
      </w:r>
      <w:r/>
      <w:r/>
      <w:r>
        <w:t xml:space="preserve">. </w:t>
      </w:r>
      <w:r>
        <w:rPr>
          <w:i/>
        </w:rPr>
        <w:t>bitransitive verb</w:t>
      </w:r>
      <w:r>
        <w:t>.</w:t>
      </w:r>
      <w:r>
        <w:t xml:space="preserve"> sarcler.</w:t>
      </w:r>
    </w:p>
    <w:p>
      <w:r>
        <w:t xml:space="preserve">  </w:t>
      </w:r>
      <w:r>
        <w:rPr>
          <w:b/>
        </w:rPr>
        <w:t>la-ntʂu</w:t>
      </w:r>
    </w:p>
    <w:p>
      <w:r>
        <w:t xml:space="preserve">  </w:t>
      </w:r>
      <w:r>
        <w:rPr>
          <w:b/>
        </w:rPr>
        <w:t>lɤ-ntʂu-t-a</w:t>
      </w:r>
    </w:p>
    <w:p>
      <w:r>
        <w:t xml:space="preserve">  </w:t>
      </w:r>
      <w:r>
        <w:rPr>
          <w:b/>
        </w:rPr>
        <w:t>lɤ-ntʂu-j</w:t>
      </w:r>
    </w:p>
    <w:p>
      <w:r>
        <w:t xml:space="preserve">  </w:t>
      </w:r>
      <w:r>
        <w:rPr>
          <w:b/>
        </w:rPr>
        <w:t>tɤɕi ɯ-ŋgɯ lɤ-ntʂu-a</w:t>
      </w:r>
    </w:p>
    <w:p>
      <w:r>
        <w:t xml:space="preserve">  </w:t>
      </w:r>
      <w:r>
        <w:rPr>
          <w:b/>
        </w:rPr>
        <w:t>tɤɕi lɤ-ntʂu-t-a</w:t>
      </w:r>
      <w:r>
        <w:br/>
        <w:br/>
      </w:r>
    </w:p>
    <w:p>
      <w:r>
        <w:rPr>
          <w:b/>
        </w:rPr>
        <w:t>núndʐa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pour cette raison.</w:t>
      </w:r>
      <w:r>
        <w:br/>
        <w:br/>
      </w:r>
    </w:p>
    <w:p>
      <w:r>
        <w:rPr>
          <w:b/>
        </w:rPr>
        <w:t>nɯ</w:t>
      </w:r>
      <w:r/>
      <w:r/>
      <w:r>
        <w:t xml:space="preserve">. </w:t>
      </w:r>
      <w:r>
        <w:rPr>
          <w:i/>
        </w:rPr>
        <w:t>demonstrative determiner</w:t>
      </w:r>
      <w:r>
        <w:t>.</w:t>
      </w:r>
      <w:r>
        <w:t xml:space="preserve"> celà.</w:t>
      </w:r>
      <w:r>
        <w:br/>
        <w:br/>
      </w:r>
    </w:p>
    <w:p>
      <w:r>
        <w:rPr>
          <w:b/>
        </w:rPr>
        <w:t>nɯbabɯ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ramasser du cassis.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babɯ</w:t>
      </w:r>
      <w:r>
        <w:t>.</w:t>
      </w:r>
      <w:r>
        <w:br/>
        <w:br/>
      </w:r>
    </w:p>
    <w:p>
      <w:r>
        <w:rPr>
          <w:b/>
        </w:rPr>
        <w:t>nɯbɤβ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deidph</w:t>
      </w:r>
      <w:r>
        <w:t>].</w:t>
      </w:r>
      <w:r>
        <w:t xml:space="preserve"> jeter de toutes ses forces.</w:t>
      </w:r>
    </w:p>
    <w:p>
      <w:r>
        <w:t xml:space="preserve">  </w:t>
      </w:r>
      <w:r>
        <w:rPr>
          <w:b/>
        </w:rPr>
        <w:t>tɤjpa khoxtu ɕ-tha-βde tɕe, pa-nɯbɤβ ʑo pa-βde</w:t>
      </w:r>
    </w:p>
    <w:p>
      <w:r>
        <w:t xml:space="preserve">  </w:t>
      </w:r>
      <w:r>
        <w:rPr>
          <w:b/>
        </w:rPr>
        <w:t>rdɤstaʁ pa-nɯbɤβ ʑo pa-βde</w:t>
      </w:r>
      <w:r>
        <w:br/>
        <w:br/>
      </w:r>
    </w:p>
    <w:p>
      <w:r>
        <w:rPr>
          <w:b/>
        </w:rPr>
        <w:t>nɯbɤβ</w:t>
      </w:r>
      <w:r/>
      <w:r/>
      <w:r>
        <w:t>.</w:t>
      </w:r>
      <w:r>
        <w:br/>
        <w:br/>
      </w:r>
    </w:p>
    <w:p>
      <w:r>
        <w:rPr>
          <w:b/>
        </w:rPr>
        <w:t>nɯβdaʁ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/>
    </w:p>
    <w:p>
      <w:r>
        <w:t xml:space="preserve">  1)</w:t>
      </w:r>
      <w:r>
        <w:t xml:space="preserve"> surveiller.</w:t>
      </w:r>
    </w:p>
    <w:p>
      <w:r>
        <w:t xml:space="preserve">  </w:t>
      </w:r>
      <w:r>
        <w:rPr>
          <w:b/>
        </w:rPr>
        <w:t>laχtɕha tɤ-nɯβdaʁ</w:t>
      </w:r>
    </w:p>
    <w:p>
      <w:r>
        <w:t xml:space="preserve">  2)</w:t>
      </w:r>
      <w:r>
        <w:t xml:space="preserve"> contrôler.</w:t>
      </w:r>
    </w:p>
    <w:p>
      <w:r>
        <w:t xml:space="preserve">  3)</w:t>
      </w:r>
      <w:r>
        <w:t xml:space="preserve"> prendre la responsabilité.</w:t>
      </w:r>
    </w:p>
    <w:p>
      <w:r>
        <w:t xml:space="preserve">  </w:t>
      </w:r>
      <w:r>
        <w:rPr>
          <w:b/>
        </w:rPr>
        <w:t>ɯʑo kɯ ta-nɤma pɯ-ɕti ri, aʑo kɯ nɯ-nɯβdaʁ-a</w:t>
      </w:r>
    </w:p>
    <w:p>
      <w:r>
        <w:t xml:space="preserve">  </w:t>
      </w:r>
      <w:r>
        <w:rPr>
          <w:b/>
        </w:rPr>
        <w:t>znɯβdaʁ</w:t>
      </w:r>
      <w:r>
        <w:t xml:space="preserve"> faire porter la responsabilité à.</w:t>
      </w:r>
      <w:r>
        <w:br/>
        <w:br/>
      </w:r>
    </w:p>
    <w:p>
      <w:r>
        <w:rPr>
          <w:b/>
        </w:rPr>
        <w:t>nɯβdaʁpu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βdaʁpu</w:t>
      </w:r>
      <w:r>
        <w:t>.</w:t>
      </w:r>
    </w:p>
    <w:p>
      <w:r>
        <w:t xml:space="preserve">  1)</w:t>
      </w:r>
      <w:r>
        <w:t xml:space="preserve"> s'accaparer.</w:t>
      </w:r>
    </w:p>
    <w:p>
      <w:r>
        <w:t xml:space="preserve">  </w:t>
      </w:r>
      <w:r>
        <w:rPr>
          <w:b/>
        </w:rPr>
        <w:t>kɯki nɤʑɯɣ ɕti tɕe, aʑo lu-nɯβdaʁpu-a mɤ-pe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βdaʁpu</w:t>
      </w:r>
      <w:r>
        <w:t>.</w:t>
      </w:r>
    </w:p>
    <w:p>
      <w:r>
        <w:t xml:space="preserve">  2)</w:t>
      </w:r>
      <w:r>
        <w:t xml:space="preserve"> se prendre pour le maître de maison.</w:t>
      </w:r>
    </w:p>
    <w:p>
      <w:r>
        <w:t xml:space="preserve">  </w:t>
      </w:r>
      <w:r>
        <w:rPr>
          <w:b/>
        </w:rPr>
        <w:t>ki tɯrme ɯ-kha ɲɯ-ɕti tɕe, ma-lɤ-tɯ-nɯβdaʁpu ma βdaʁpu ri ɲɯ-tɯ-maʁ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βdaʁpu</w:t>
      </w:r>
      <w:r>
        <w:t>.</w:t>
      </w:r>
      <w:r>
        <w:br/>
        <w:br/>
      </w:r>
    </w:p>
    <w:p>
      <w:r>
        <w:rPr>
          <w:b/>
        </w:rPr>
        <w:t>nɯβde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autoben</w:t>
      </w:r>
      <w:r>
        <w:t>].</w:t>
      </w:r>
      <w:r>
        <w:t xml:space="preserve"> perdre.</w:t>
      </w:r>
    </w:p>
    <w:p>
      <w:r>
        <w:t xml:space="preserve">  </w:t>
      </w:r>
      <w:r>
        <w:rPr>
          <w:b/>
        </w:rPr>
        <w:t>laχtɕha ɲɤ-nɯβde-t-a</w:t>
      </w:r>
    </w:p>
    <w:p>
      <w:r>
        <w:t xml:space="preserve">  </w:t>
      </w:r>
      <w:r>
        <w:rPr>
          <w:b/>
        </w:rPr>
        <w:t>ɲɤ-nɯβde</w:t>
      </w:r>
    </w:p>
    <w:p>
      <w:r>
        <w:t xml:space="preserve">  </w:t>
      </w:r>
      <w:r>
        <w:rPr>
          <w:b/>
        </w:rPr>
        <w:t>nɤ-rte ma-nɯ-tɯ-nɯβde</w:t>
      </w:r>
      <w:r>
        <w:br/>
        <w:br/>
      </w:r>
    </w:p>
    <w:p>
      <w:r>
        <w:rPr>
          <w:b/>
        </w:rPr>
        <w:t>nɯβde</w:t>
      </w:r>
      <w:r/>
      <w:r/>
      <w:r>
        <w:t>.</w:t>
      </w:r>
      <w:r>
        <w:br/>
        <w:br/>
      </w:r>
    </w:p>
    <w:p>
      <w:r>
        <w:rPr>
          <w:b/>
        </w:rPr>
        <w:t>nɯβɣɤmu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surveiller la meule, verser de l'orge dans la meule.</w:t>
      </w:r>
    </w:p>
    <w:p>
      <w:r>
        <w:t xml:space="preserve">  </w:t>
      </w:r>
      <w:r>
        <w:rPr>
          <w:b/>
        </w:rPr>
        <w:t>pɯ-ɣndʑɯr-a aj pɯ-nɯβɣɤmu-a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βɣɤmu</w:t>
      </w:r>
      <w:r>
        <w:t>.</w:t>
      </w:r>
      <w:r>
        <w:br/>
        <w:br/>
      </w:r>
    </w:p>
    <w:p>
      <w:r>
        <w:rPr>
          <w:b/>
        </w:rPr>
        <w:t>nɯβɣɯz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chasser les blaireaux.</w:t>
      </w:r>
    </w:p>
    <w:p>
      <w:r>
        <w:t xml:space="preserve">  </w:t>
      </w:r>
      <w:r>
        <w:rPr>
          <w:b/>
        </w:rPr>
        <w:t>ɕ-tu-nɯβɣɯz-nɯ tɕe, βɣɯz nɯ pjɯ-sat-nɯ ŋgrɤl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βɣɯz</w:t>
      </w:r>
      <w:r>
        <w:t>.</w:t>
      </w:r>
      <w:r>
        <w:br/>
        <w:br/>
      </w:r>
    </w:p>
    <w:p>
      <w:r>
        <w:rPr>
          <w:b/>
        </w:rPr>
        <w:t>nɯβlu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tromper.</w:t>
      </w:r>
    </w:p>
    <w:p>
      <w:r>
        <w:t xml:space="preserve">  </w:t>
      </w:r>
      <w:r>
        <w:rPr>
          <w:b/>
        </w:rPr>
        <w:t>tɤ-pɤtso pɯ-nɯβlu-t-a</w:t>
      </w:r>
    </w:p>
    <w:p>
      <w:r>
        <w:t xml:space="preserve">  </w:t>
      </w:r>
      <w:r>
        <w:rPr>
          <w:b/>
        </w:rPr>
        <w:t>jiɕqha nɯ kɯ pɯ́-wɣ-nɯβlu-a</w:t>
      </w:r>
    </w:p>
    <w:p>
      <w:r>
        <w:t xml:space="preserve">  </w:t>
      </w:r>
      <w:r>
        <w:rPr>
          <w:b/>
        </w:rPr>
        <w:t>sɤnɯβlu</w:t>
      </w:r>
      <w:r>
        <w:t xml:space="preserve"> tromper les gens.</w:t>
      </w:r>
    </w:p>
    <w:p>
      <w:r>
        <w:t xml:space="preserve">  </w:t>
      </w:r>
      <w:r>
        <w:rPr>
          <w:b/>
        </w:rPr>
        <w:t>ʑɣɤnɯβlu</w:t>
      </w:r>
      <w:r>
        <w:t xml:space="preserve"> être trompé.</w:t>
      </w:r>
      <w:r>
        <w:br/>
        <w:br/>
      </w:r>
    </w:p>
    <w:p>
      <w:r>
        <w:rPr>
          <w:b/>
        </w:rPr>
        <w:t>nɯβlɯz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réciter par cœur, faire sans modèle.</w:t>
      </w:r>
    </w:p>
    <w:p>
      <w:r>
        <w:t xml:space="preserve">  </w:t>
      </w:r>
      <w:r>
        <w:rPr>
          <w:b/>
        </w:rPr>
        <w:t>kɤ-rɤt pɯ-nɯβlɯz-a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tɯ-βlɯz</w:t>
      </w:r>
      <w:r>
        <w:t>.</w:t>
      </w:r>
      <w:r>
        <w:br/>
        <w:br/>
      </w:r>
    </w:p>
    <w:p>
      <w:r>
        <w:rPr>
          <w:b/>
        </w:rPr>
        <w:t>nɯβra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fournir.</w:t>
      </w:r>
    </w:p>
    <w:p>
      <w:r>
        <w:t xml:space="preserve">  </w:t>
      </w:r>
      <w:r>
        <w:rPr>
          <w:b/>
        </w:rPr>
        <w:t>nɤ-ŋga tɤ-nɯβra-t-a</w:t>
      </w:r>
    </w:p>
    <w:p>
      <w:r>
        <w:t xml:space="preserve">  2)</w:t>
      </w:r>
      <w:r>
        <w:t xml:space="preserve"> qui a pour usage de .</w:t>
      </w:r>
      <w:r>
        <w:br/>
        <w:br/>
      </w:r>
    </w:p>
    <w:p>
      <w:r>
        <w:rPr>
          <w:b/>
        </w:rPr>
        <w:t>nɯβzaŋsa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devenir ami.</w:t>
      </w:r>
    </w:p>
    <w:p>
      <w:r>
        <w:t xml:space="preserve">  </w:t>
      </w:r>
      <w:r>
        <w:rPr>
          <w:b/>
        </w:rPr>
        <w:t>tɤ-nɯβzaŋsa-t-a</w:t>
      </w:r>
    </w:p>
    <w:p>
      <w:r>
        <w:t xml:space="preserve">  </w:t>
      </w:r>
      <w:r>
        <w:rPr>
          <w:b/>
        </w:rPr>
        <w:t>tɤ́-wɣ-nɯβzaŋsa-a</w:t>
      </w:r>
    </w:p>
    <w:p>
      <w:r>
        <w:t xml:space="preserve">  </w:t>
      </w:r>
      <w:r>
        <w:rPr>
          <w:b/>
        </w:rPr>
        <w:t>tɯrme mɤ-kɯ-frtɤn nɯ a-mɤ-tɤ-tɯ-nɯβzaŋse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βzaŋsa</w:t>
      </w:r>
      <w:r>
        <w:t>.</w:t>
      </w:r>
      <w:r>
        <w:br/>
        <w:br/>
      </w:r>
    </w:p>
    <w:p>
      <w:r>
        <w:rPr>
          <w:b/>
        </w:rPr>
        <w:t>nɯβzu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autoben</w:t>
      </w:r>
      <w:r>
        <w:t>].</w:t>
      </w:r>
      <w:r/>
    </w:p>
    <w:p>
      <w:r>
        <w:t xml:space="preserve">  </w:t>
      </w:r>
      <w:r>
        <w:rPr>
          <w:b/>
        </w:rPr>
        <w:t>nɤʑo tɤ-tɯ-nɯ-βzu-t ɕti</w:t>
      </w:r>
      <w:r>
        <w:br/>
        <w:br/>
      </w:r>
    </w:p>
    <w:p>
      <w:r>
        <w:rPr>
          <w:b/>
        </w:rPr>
        <w:t>nɯβʑit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diminuer. raccourcir.</w:t>
      </w:r>
    </w:p>
    <w:p>
      <w:r>
        <w:t xml:space="preserve">  </w:t>
      </w:r>
      <w:r>
        <w:rPr>
          <w:b/>
        </w:rPr>
        <w:t>laχtɕha ɲɤ-nɯβʑit</w:t>
      </w:r>
    </w:p>
    <w:p>
      <w:r>
        <w:t xml:space="preserve">  </w:t>
      </w:r>
      <w:r>
        <w:rPr>
          <w:b/>
        </w:rPr>
        <w:t>jikɤndza ɲɤ-nɯβʑit</w:t>
      </w:r>
    </w:p>
    <w:p>
      <w:r>
        <w:t xml:space="preserve">  </w:t>
      </w:r>
      <w:r>
        <w:rPr>
          <w:b/>
        </w:rPr>
        <w:t>pɕawtsɯ ɲɤ-nɯβʑit</w:t>
      </w:r>
    </w:p>
    <w:p>
      <w:r>
        <w:t xml:space="preserve">  </w:t>
      </w:r>
      <w:r>
        <w:rPr>
          <w:b/>
        </w:rPr>
        <w:t>nɤ-fkur pjɤ-nɯβʑit</w:t>
      </w:r>
    </w:p>
    <w:p>
      <w:r>
        <w:t xml:space="preserve">  </w:t>
      </w:r>
      <w:r>
        <w:rPr>
          <w:b/>
        </w:rPr>
        <w:t>ɕoŋtɕa ɲɯ-zri tɕe pjɤ-nɯβzit</w:t>
      </w:r>
      <w:r>
        <w:br/>
        <w:br/>
      </w:r>
    </w:p>
    <w:p>
      <w:r>
        <w:rPr>
          <w:b/>
        </w:rPr>
        <w:t>nɯcaχto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bouche bée.</w:t>
      </w:r>
    </w:p>
    <w:p>
      <w:r>
        <w:t xml:space="preserve">  </w:t>
      </w:r>
      <w:r>
        <w:rPr>
          <w:b/>
        </w:rPr>
        <w:t>thɯ-nɯcaχto-a</w:t>
      </w:r>
    </w:p>
    <w:p>
      <w:r>
        <w:t xml:space="preserve">  </w:t>
      </w:r>
      <w:r>
        <w:rPr>
          <w:b/>
        </w:rPr>
        <w:t>znɯcaχto</w:t>
      </w:r>
      <w:r>
        <w:t xml:space="preserve"> rendre bouche bée.</w:t>
      </w:r>
      <w:r>
        <w:br/>
        <w:br/>
      </w:r>
    </w:p>
    <w:p>
      <w:r>
        <w:rPr>
          <w:b/>
        </w:rPr>
        <w:t>nɯcɤɕna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ramasser du rumex japonicus.</w:t>
      </w:r>
    </w:p>
    <w:p>
      <w:r>
        <w:t xml:space="preserve">  </w:t>
      </w:r>
      <w:r>
        <w:rPr>
          <w:b/>
        </w:rPr>
        <w:t>ɕ-pɯ-nɯcɤɕna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cɤɕna</w:t>
      </w:r>
      <w:r>
        <w:t>.</w:t>
      </w:r>
      <w:r>
        <w:br/>
        <w:br/>
      </w:r>
    </w:p>
    <w:p>
      <w:r>
        <w:rPr>
          <w:b/>
        </w:rPr>
        <w:t>nɯcha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saoul.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cha2</w:t>
      </w:r>
      <w:r>
        <w:t>.</w:t>
      </w:r>
      <w:r>
        <w:br/>
        <w:br/>
      </w:r>
    </w:p>
    <w:p>
      <w:r>
        <w:rPr>
          <w:b/>
        </w:rPr>
        <w:t>nɯchɤmda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boire de l'alcool à la paille.</w:t>
      </w:r>
    </w:p>
    <w:p>
      <w:r>
        <w:t xml:space="preserve">  </w:t>
      </w:r>
      <w:r>
        <w:rPr>
          <w:b/>
        </w:rPr>
        <w:t>tɯ́-wɣ-nɯchɤmda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chɤmda</w:t>
      </w:r>
      <w:r>
        <w:t>.</w:t>
      </w:r>
      <w:r>
        <w:br/>
        <w:br/>
      </w:r>
    </w:p>
    <w:p>
      <w:r>
        <w:rPr>
          <w:b/>
        </w:rPr>
        <w:t>nɯchɯβ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s'empiffrer.</w:t>
      </w:r>
    </w:p>
    <w:p>
      <w:r>
        <w:t xml:space="preserve">  </w:t>
      </w:r>
      <w:r>
        <w:rPr>
          <w:b/>
        </w:rPr>
        <w:t>tɤ-nɯchɯβ-a ʑo tɤ-ndza-t-a</w:t>
      </w:r>
      <w:r>
        <w:br/>
        <w:br/>
      </w:r>
    </w:p>
    <w:p>
      <w:r>
        <w:rPr>
          <w:b/>
        </w:rPr>
        <w:t>nɯchɯra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monter la garde.</w:t>
      </w:r>
    </w:p>
    <w:p>
      <w:r>
        <w:t xml:space="preserve">  </w:t>
      </w:r>
      <w:r>
        <w:rPr>
          <w:b/>
        </w:rPr>
        <w:t>ɯʑo ku-nɯchɯra</w:t>
      </w:r>
      <w:r>
        <w:br/>
        <w:br/>
      </w:r>
    </w:p>
    <w:p>
      <w:r>
        <w:rPr>
          <w:b/>
        </w:rPr>
        <w:t>nɯci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boire sans se servir de ses mains.</w:t>
      </w:r>
    </w:p>
    <w:p>
      <w:r>
        <w:t xml:space="preserve">  </w:t>
      </w:r>
      <w:r>
        <w:rPr>
          <w:b/>
        </w:rPr>
        <w:t>tɯ-ci ɯ-ŋgɯ pɯ-nɯci</w:t>
      </w:r>
    </w:p>
    <w:p>
      <w:r>
        <w:t xml:space="preserve">  </w:t>
      </w:r>
      <w:r>
        <w:rPr>
          <w:b/>
        </w:rPr>
        <w:t>cɯβloʁ pɯ-nɯci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tɯ-ci</w:t>
      </w:r>
      <w:r>
        <w:t>.</w:t>
      </w:r>
      <w:r>
        <w:br/>
        <w:br/>
      </w:r>
    </w:p>
    <w:p>
      <w:r>
        <w:rPr>
          <w:b/>
        </w:rPr>
        <w:t>nɯco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suivre.</w:t>
      </w:r>
    </w:p>
    <w:p>
      <w:r>
        <w:t xml:space="preserve">  </w:t>
      </w:r>
      <w:r>
        <w:rPr>
          <w:b/>
        </w:rPr>
        <w:t>zgo nɯnɯ lɤ-nɯco-t-a</w:t>
      </w:r>
    </w:p>
    <w:p>
      <w:r>
        <w:t xml:space="preserve">  </w:t>
      </w:r>
      <w:r>
        <w:rPr>
          <w:b/>
        </w:rPr>
        <w:t>kɯki khri ki nɯ-nɯco-t-a ma nɯ ma mɯ́j-cha-a</w:t>
      </w:r>
    </w:p>
    <w:p>
      <w:r>
        <w:t xml:space="preserve">  </w:t>
      </w:r>
      <w:r>
        <w:rPr>
          <w:b/>
        </w:rPr>
        <w:t>tʂu maŋe tɕe, tɯ-ci lɤ-nɯco-t-a tɕe lɤ-ari-a</w:t>
      </w:r>
    </w:p>
    <w:p>
      <w:r>
        <w:t xml:space="preserve">  </w:t>
      </w:r>
      <w:r>
        <w:rPr>
          <w:b/>
        </w:rPr>
        <w:t>a-tɕɯ kɯ znde ku-nɯcɤm ŋu (ɲɯ-ɤz-nɯco)</w:t>
      </w:r>
    </w:p>
    <w:p>
      <w:r>
        <w:t xml:space="preserve">  </w:t>
      </w:r>
      <w:r>
        <w:rPr>
          <w:b/>
        </w:rPr>
        <w:t>znɯɲco</w:t>
      </w:r>
      <w:r>
        <w:t xml:space="preserve"> suivre les instructions de.</w:t>
      </w:r>
      <w:r>
        <w:br/>
        <w:br/>
      </w:r>
    </w:p>
    <w:p>
      <w:r>
        <w:rPr>
          <w:b/>
        </w:rPr>
        <w:t>nɯcɯnthaʁ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hacher de la viande. hacher de l'ail.</w:t>
      </w:r>
    </w:p>
    <w:p>
      <w:r>
        <w:t xml:space="preserve">  </w:t>
      </w:r>
      <w:r>
        <w:rPr>
          <w:b/>
        </w:rPr>
        <w:t>jiɕqha tɤ-mthɯm pɯ-nɯcɯnthaʁ</w:t>
      </w:r>
      <w:r>
        <w:br/>
        <w:br/>
      </w:r>
    </w:p>
    <w:p>
      <w:r>
        <w:rPr>
          <w:b/>
        </w:rPr>
        <w:t>nɯɕe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vert</w:t>
      </w:r>
      <w:r>
        <w:t>].</w:t>
      </w:r>
      <w:r>
        <w:t xml:space="preserve"> rentrer chez soi.</w:t>
      </w:r>
    </w:p>
    <w:p>
      <w:r>
        <w:t xml:space="preserve">  </w:t>
      </w:r>
      <w:r>
        <w:rPr>
          <w:b/>
        </w:rPr>
        <w:t>nɤʑo tɯ-nɯɕe ɕi, nɤ-mu ɯ-ɕki ?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ɕe</w:t>
      </w:r>
      <w:r>
        <w:t>.</w:t>
      </w:r>
      <w:r>
        <w:br/>
        <w:br/>
      </w:r>
    </w:p>
    <w:p>
      <w:r>
        <w:rPr>
          <w:b/>
        </w:rPr>
        <w:t>nɯɕɤɣ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couper des genévriers (pour faire des fumigations).</w:t>
      </w:r>
    </w:p>
    <w:p>
      <w:r>
        <w:t xml:space="preserve">  </w:t>
      </w:r>
      <w:r>
        <w:rPr>
          <w:b/>
        </w:rPr>
        <w:t>ɕ-pɯ-nɯɕaɣ-a</w:t>
      </w:r>
      <w:r>
        <w:br/>
        <w:br/>
      </w:r>
    </w:p>
    <w:p>
      <w:r>
        <w:rPr>
          <w:b/>
        </w:rPr>
        <w:t>nɯɕɤlɤmbɯmbjom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une course.</w:t>
      </w:r>
    </w:p>
    <w:p>
      <w:r>
        <w:t xml:space="preserve">  </w:t>
      </w:r>
      <w:r>
        <w:rPr>
          <w:b/>
        </w:rPr>
        <w:t>ɲɯ-nɯɕɤlɤmbɯmbjom-tɕi a-pɯ-ŋu tɕe, nɤʑo mɤ-tɯ-cha</w:t>
      </w:r>
      <w:r>
        <w:br/>
        <w:br/>
      </w:r>
    </w:p>
    <w:p>
      <w:r>
        <w:rPr>
          <w:b/>
        </w:rPr>
        <w:t>nɯɕɤmɯɣdɯ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tirer au fusil.</w:t>
      </w:r>
    </w:p>
    <w:p>
      <w:r>
        <w:t xml:space="preserve">  </w:t>
      </w:r>
      <w:r>
        <w:rPr>
          <w:b/>
        </w:rPr>
        <w:t>tɤfsɯr ra tɤ-nɯɕɤmɯɣdɯ-t-a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ɕɤmɯɣdɯ</w:t>
      </w:r>
      <w:r>
        <w:t>.</w:t>
      </w:r>
      <w:r>
        <w:br/>
        <w:br/>
      </w:r>
    </w:p>
    <w:p>
      <w:r>
        <w:rPr>
          <w:b/>
        </w:rPr>
        <w:t>nɯɕɤrɤz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tenir de, ressembler (à ses parents).</w:t>
      </w:r>
    </w:p>
    <w:p>
      <w:r>
        <w:t xml:space="preserve">  </w:t>
      </w:r>
      <w:r>
        <w:rPr>
          <w:b/>
        </w:rPr>
        <w:t>ɯ-wa ɲɯ-nɯɕɤrɤz</w:t>
      </w:r>
    </w:p>
    <w:p>
      <w:r>
        <w:t xml:space="preserve">  </w:t>
      </w:r>
      <w:r>
        <w:rPr>
          <w:b/>
        </w:rPr>
        <w:t>ɯ-phoŋbu ɯ-wa ɲɯ-nɯɕɤrɤz</w:t>
      </w:r>
      <w:r>
        <w:br/>
        <w:br/>
      </w:r>
    </w:p>
    <w:p>
      <w:r>
        <w:rPr>
          <w:b/>
        </w:rPr>
        <w:t>nɯɕkat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transporter à dos d'animal.</w:t>
      </w:r>
    </w:p>
    <w:p>
      <w:r>
        <w:t xml:space="preserve">  </w:t>
      </w:r>
      <w:r>
        <w:rPr>
          <w:b/>
        </w:rPr>
        <w:t>aʑo kɯ-nɯɕkat ŋu-a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ɣɯɕkat</w:t>
      </w:r>
      <w:r>
        <w:t>.</w:t>
      </w:r>
      <w:r>
        <w:br/>
        <w:br/>
      </w:r>
    </w:p>
    <w:p>
      <w:r>
        <w:rPr>
          <w:b/>
        </w:rPr>
        <w:t>nɯɕkrɤɣ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deidph</w:t>
      </w:r>
      <w:r>
        <w:t>].</w:t>
      </w:r>
      <w:r>
        <w:t xml:space="preserve"> renverser avec force son adversaire.</w:t>
      </w:r>
    </w:p>
    <w:p>
      <w:r>
        <w:t xml:space="preserve">  </w:t>
      </w:r>
      <w:r>
        <w:rPr>
          <w:b/>
        </w:rPr>
        <w:t>tɤ-aʑɯʑu-ndʑi tɕe, ɯ-zda pa-nɯɕkrɤɣ ʑo pa-tʂaβ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ɕkrɤɣɕkrɤɣ</w:t>
      </w:r>
      <w:r>
        <w:t xml:space="preserve"> </w:t>
      </w:r>
      <w:r>
        <w:rPr>
          <w:b/>
        </w:rPr>
        <w:t>nɯʑgrɤɣ</w:t>
      </w:r>
      <w:r>
        <w:t>.</w:t>
      </w:r>
      <w:r>
        <w:br/>
        <w:br/>
      </w:r>
    </w:p>
    <w:p>
      <w:r>
        <w:rPr>
          <w:b/>
        </w:rPr>
        <w:t>nɯɕmɯrga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bavard.</w:t>
      </w:r>
    </w:p>
    <w:p>
      <w:r>
        <w:t xml:space="preserve">  </w:t>
      </w:r>
      <w:r>
        <w:rPr>
          <w:b/>
        </w:rPr>
        <w:t>ɯʑo wuma kɯ-nɯɕmɯrga ci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rɯɕmi</w:t>
      </w:r>
      <w:r>
        <w:t xml:space="preserve"> </w:t>
      </w:r>
      <w:r>
        <w:rPr>
          <w:b/>
        </w:rPr>
        <w:t>rɯɕmɯχtɤm</w:t>
      </w:r>
      <w:r>
        <w:t xml:space="preserve"> </w:t>
      </w:r>
      <w:r>
        <w:rPr>
          <w:b/>
        </w:rPr>
        <w:t>rga</w:t>
      </w:r>
      <w:r>
        <w:t>.</w:t>
      </w:r>
      <w:r>
        <w:br/>
        <w:br/>
      </w:r>
    </w:p>
    <w:p>
      <w:r>
        <w:rPr>
          <w:b/>
        </w:rPr>
        <w:t>nɯɕpɯz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déguiser, imiter.</w:t>
      </w:r>
    </w:p>
    <w:p>
      <w:r>
        <w:t xml:space="preserve">  </w:t>
      </w:r>
      <w:r>
        <w:rPr>
          <w:b/>
        </w:rPr>
        <w:t>staʁthɤr kɯ ɯ-pi ta-nɯɕpɯz</w:t>
      </w:r>
    </w:p>
    <w:p>
      <w:r>
        <w:t xml:space="preserve">  </w:t>
      </w:r>
      <w:r>
        <w:rPr>
          <w:b/>
        </w:rPr>
        <w:t>tɤ-pɤtso ra kɯ ʁmaʁmi ɲɯ-ɤz-nɯɕpɯz-nɯ</w:t>
      </w:r>
    </w:p>
    <w:p>
      <w:r>
        <w:t xml:space="preserve">  </w:t>
      </w:r>
      <w:r>
        <w:rPr>
          <w:b/>
        </w:rPr>
        <w:t>tɤ-pɤtso ra kɯ ɕɤmɯɣdɯ ɯ-kɯ-lɤt ɲɯ-ɤz-nɯɕpɯz-nɯ</w:t>
      </w:r>
    </w:p>
    <w:p>
      <w:r>
        <w:t xml:space="preserve">  </w:t>
      </w:r>
      <w:r>
        <w:rPr>
          <w:b/>
        </w:rPr>
        <w:t>tɤ́-wɣ-nɯɕpɯz-a</w:t>
      </w:r>
      <w:r>
        <w:br/>
        <w:br/>
      </w:r>
    </w:p>
    <w:p>
      <w:r>
        <w:rPr>
          <w:b/>
        </w:rPr>
        <w:t>nɯɕqhu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tourner le dos à, trahir.</w:t>
      </w:r>
    </w:p>
    <w:p>
      <w:r>
        <w:t xml:space="preserve">  </w:t>
      </w:r>
      <w:r>
        <w:rPr>
          <w:b/>
        </w:rPr>
        <w:t>khɯɣɲɟɯ ku-nɯɕqhe-a ŋu</w:t>
      </w:r>
    </w:p>
    <w:p>
      <w:r>
        <w:t xml:space="preserve">  </w:t>
      </w:r>
      <w:r>
        <w:rPr>
          <w:b/>
        </w:rPr>
        <w:t>tɯkrɤz kɯ-pɯ-pe ʑo tɤ-nɯ-βzu-tɕi pɯ-ɕti ri, tɤmda tɕe nɤʑo kɯ tu-kɯ-nɯɕqhu-a ɲɯ-ŋu</w:t>
      </w:r>
      <w:r>
        <w:br/>
        <w:br/>
      </w:r>
    </w:p>
    <w:p>
      <w:r>
        <w:rPr>
          <w:b/>
        </w:rPr>
        <w:t>nɯɕtar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une leçon.</w:t>
      </w:r>
    </w:p>
    <w:p>
      <w:r>
        <w:t xml:space="preserve">  </w:t>
      </w:r>
      <w:r>
        <w:rPr>
          <w:b/>
        </w:rPr>
        <w:t>aʑo pɯ-nɯɕtar-a</w:t>
      </w:r>
    </w:p>
    <w:p>
      <w:r>
        <w:t xml:space="preserve">  </w:t>
      </w:r>
      <w:r>
        <w:rPr>
          <w:b/>
        </w:rPr>
        <w:t>a-pɯ-tɯ-nɯɕtar ɲɯ-ra wo!</w:t>
      </w:r>
    </w:p>
    <w:p>
      <w:r>
        <w:t xml:space="preserve">  </w:t>
      </w:r>
      <w:r>
        <w:rPr>
          <w:b/>
        </w:rPr>
        <w:t>mɯ-ɲɤ-stu-nɯ ma pjɤ-nɯɕtar-nɯ</w:t>
      </w:r>
    </w:p>
    <w:p>
      <w:r>
        <w:t xml:space="preserve">  </w:t>
      </w:r>
      <w:r>
        <w:rPr>
          <w:b/>
        </w:rPr>
        <w:t>aʑo kutɕu kɤ-ɣi pɯ-nɯɕtar-a ma ɲɯ-ɤrqhi</w:t>
      </w:r>
    </w:p>
    <w:p>
      <w:r>
        <w:t xml:space="preserve">  </w:t>
      </w:r>
      <w:r>
        <w:rPr>
          <w:b/>
        </w:rPr>
        <w:t>znɯɕtar</w:t>
      </w:r>
      <w:r>
        <w:t xml:space="preserve"> donner une leçon.</w:t>
      </w:r>
    </w:p>
    <w:p>
      <w:r>
        <w:t xml:space="preserve">  </w:t>
      </w:r>
      <w:r>
        <w:rPr>
          <w:b/>
        </w:rPr>
        <w:t>sɤnɯɕtar</w:t>
      </w:r>
      <w:r>
        <w:t xml:space="preserve"> qui donne une leçon.</w:t>
      </w:r>
      <w:r>
        <w:br/>
        <w:br/>
      </w:r>
    </w:p>
    <w:p>
      <w:r>
        <w:rPr>
          <w:b/>
        </w:rPr>
        <w:t>nɯɕtʂhɤβ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abîmer en griffant.</w:t>
      </w:r>
    </w:p>
    <w:p>
      <w:r>
        <w:t xml:space="preserve">  </w:t>
      </w:r>
      <w:r>
        <w:rPr>
          <w:b/>
        </w:rPr>
        <w:t>lɯlu tɯ-mɯrʁɯz kɯ pjɯ-kɯ-nɯɕtʂhɤβ ʑo ŋgrɤl</w:t>
      </w:r>
      <w:r>
        <w:br/>
        <w:br/>
      </w:r>
    </w:p>
    <w:p>
      <w:r>
        <w:rPr>
          <w:b/>
        </w:rPr>
        <w:t>nɯɕu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jouer aux cartes.</w:t>
      </w:r>
    </w:p>
    <w:p>
      <w:r>
        <w:t xml:space="preserve">  </w:t>
      </w:r>
      <w:r>
        <w:rPr>
          <w:b/>
        </w:rPr>
        <w:t>iʑo pɯ-nɯɕu-j</w:t>
      </w:r>
      <w:r>
        <w:br/>
        <w:br/>
      </w:r>
    </w:p>
    <w:p>
      <w:r>
        <w:rPr>
          <w:b/>
        </w:rPr>
        <w:t>nɯɕɯβɟɤlɯlu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à qui mieux mieux.</w:t>
      </w:r>
    </w:p>
    <w:p>
      <w:r>
        <w:t xml:space="preserve">  </w:t>
      </w:r>
      <w:r>
        <w:rPr>
          <w:b/>
        </w:rPr>
        <w:t>laχtɕha kɤ-χtɯ ɲɯ-pe tɕe, to-nɯɕɯβɟɤlɯlu-nɯ ʑo to-χtɯ</w:t>
      </w:r>
    </w:p>
    <w:p>
      <w:r>
        <w:t xml:space="preserve">  </w:t>
      </w:r>
      <w:r>
        <w:rPr>
          <w:b/>
        </w:rPr>
        <w:t>nɤki nɯ kɯfse ɯ-qhu tɕe kɤ-χtɯ tu ɕti tɕe, kɤ-nɯɕɯβɟɤlɯlu mɤ-ra wo</w:t>
      </w:r>
      <w:r>
        <w:br/>
        <w:br/>
      </w:r>
    </w:p>
    <w:p>
      <w:r>
        <w:rPr>
          <w:b/>
        </w:rPr>
        <w:t>nɯɕɯrɲɟo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rougir (feuilles d'arbre en automne).</w:t>
      </w:r>
    </w:p>
    <w:p>
      <w:r>
        <w:t xml:space="preserve">  </w:t>
      </w:r>
      <w:r>
        <w:rPr>
          <w:b/>
        </w:rPr>
        <w:t>si pjɤ-nɯɕɯrɲɟo</w:t>
      </w:r>
      <w:r>
        <w:br/>
        <w:br/>
      </w:r>
    </w:p>
    <w:p>
      <w:r>
        <w:rPr>
          <w:b/>
        </w:rPr>
        <w:t>nɯɕɯʁjɯ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le mort.</w:t>
      </w:r>
    </w:p>
    <w:p>
      <w:r>
        <w:t xml:space="preserve">  </w:t>
      </w:r>
      <w:r>
        <w:rPr>
          <w:b/>
        </w:rPr>
        <w:t>ma-nɯ-tɯ-nɯɕɯʁjɯ kɯ nɯ-rɤma</w:t>
      </w:r>
      <w:r>
        <w:br/>
        <w:br/>
      </w:r>
    </w:p>
    <w:p>
      <w:r>
        <w:rPr>
          <w:b/>
        </w:rPr>
        <w:t>nɯdrɯβ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encorner à de nombreuses reprises.</w:t>
      </w:r>
    </w:p>
    <w:p>
      <w:r>
        <w:t xml:space="preserve">  </w:t>
      </w:r>
      <w:r>
        <w:rPr>
          <w:b/>
        </w:rPr>
        <w:t>srɯnmɯ nɯ to-nɯdrɯβ ʑo to-tɕhɯ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drɯβ</w:t>
      </w:r>
      <w:r>
        <w:t>.</w:t>
      </w:r>
      <w:r>
        <w:br/>
        <w:br/>
      </w:r>
    </w:p>
    <w:p>
      <w:r>
        <w:rPr>
          <w:b/>
        </w:rPr>
        <w:t>nɯdu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tirer à la courte paille.</w:t>
      </w:r>
    </w:p>
    <w:p>
      <w:r>
        <w:t xml:space="preserve">  </w:t>
      </w:r>
      <w:r>
        <w:rPr>
          <w:b/>
        </w:rPr>
        <w:t>ɕɯ-nɯdu-j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ɯ-du</w:t>
      </w:r>
      <w:r>
        <w:t>.</w:t>
      </w:r>
      <w:r>
        <w:br/>
        <w:br/>
      </w:r>
    </w:p>
    <w:p>
      <w:r>
        <w:rPr>
          <w:b/>
        </w:rPr>
        <w:t>nɯfɕi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s'inquiéter, ne pas vouloir faire (un travail).</w:t>
      </w:r>
    </w:p>
    <w:p>
      <w:r>
        <w:t xml:space="preserve">  </w:t>
      </w:r>
      <w:r>
        <w:rPr>
          <w:b/>
        </w:rPr>
        <w:t>nɯ kɤ-nɤma aʑo ɲɯ-nɯfɕi-a ɕti</w:t>
      </w:r>
    </w:p>
    <w:p>
      <w:r>
        <w:t xml:space="preserve">  </w:t>
      </w:r>
      <w:r>
        <w:rPr>
          <w:b/>
        </w:rPr>
        <w:t>kɯki ɯ-tɯ-dɤn ɲɯ-tɕhom tɕe aj ɲɯ-nɯfɕi-a</w:t>
      </w:r>
    </w:p>
    <w:p>
      <w:r>
        <w:t xml:space="preserve">  </w:t>
      </w:r>
      <w:r>
        <w:rPr>
          <w:b/>
        </w:rPr>
        <w:t>zgoku ɲɯ-mbro tɕe kɤ-ɕe ɲɯ-nɯfɕi</w:t>
      </w:r>
    </w:p>
    <w:p>
      <w:r>
        <w:t xml:space="preserve">  </w:t>
      </w:r>
      <w:r>
        <w:rPr>
          <w:b/>
        </w:rPr>
        <w:t>khro tɤ-nɤma-t-a tɕe, mɤʑɯ kɤ-nɤma ɲɯ-nɯfɕi-a ɕti</w:t>
      </w:r>
      <w:r>
        <w:br/>
        <w:br/>
      </w:r>
    </w:p>
    <w:p>
      <w:r>
        <w:rPr>
          <w:b/>
        </w:rPr>
        <w:t>nɯfkurzʁe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transporter des charges sur le dos.</w:t>
      </w:r>
    </w:p>
    <w:p>
      <w:r>
        <w:t xml:space="preserve">  </w:t>
      </w:r>
      <w:r>
        <w:rPr>
          <w:b/>
        </w:rPr>
        <w:t>jisŋi ɕ-pɯ-nɯfkurzʁe-j tɕe wuma ʑo pɯ-ɴqa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nɯzʁe</w:t>
      </w:r>
      <w:r>
        <w:t xml:space="preserve"> </w:t>
      </w:r>
      <w:r>
        <w:rPr>
          <w:b/>
        </w:rPr>
        <w:t>fkur</w:t>
      </w:r>
      <w:r>
        <w:t xml:space="preserve"> </w:t>
      </w:r>
      <w:r>
        <w:rPr>
          <w:b/>
        </w:rPr>
        <w:t>fkurzʁe</w:t>
      </w:r>
      <w:r>
        <w:t>.</w:t>
      </w:r>
      <w:r>
        <w:br/>
        <w:br/>
      </w:r>
    </w:p>
    <w:p>
      <w:r>
        <w:rPr>
          <w:b/>
        </w:rPr>
        <w:t>nɯfse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reconnaître, être familier.</w:t>
      </w:r>
    </w:p>
    <w:p>
      <w:r>
        <w:t xml:space="preserve">  </w:t>
      </w:r>
      <w:r>
        <w:rPr>
          <w:b/>
        </w:rPr>
        <w:t>ɯ-ɲɯ́-kɯ-nɯfse-a?</w:t>
      </w:r>
    </w:p>
    <w:p>
      <w:r>
        <w:t xml:space="preserve">  </w:t>
      </w:r>
      <w:r>
        <w:rPr>
          <w:b/>
        </w:rPr>
        <w:t>ɯʑo kɤ-nɯfse-t-a</w:t>
      </w:r>
    </w:p>
    <w:p>
      <w:r>
        <w:t xml:space="preserve">  </w:t>
      </w:r>
      <w:r>
        <w:rPr>
          <w:b/>
        </w:rPr>
        <w:t>ki tɯrme ɲɯ-nɯfse-a</w:t>
      </w:r>
    </w:p>
    <w:p>
      <w:r>
        <w:t xml:space="preserve">  </w:t>
      </w:r>
      <w:r>
        <w:rPr>
          <w:b/>
        </w:rPr>
        <w:t>nɤ-kɤ-nɯfse kɯ-me nɯ sɤzdɯɣ</w:t>
      </w:r>
      <w:r>
        <w:br/>
        <w:br/>
      </w:r>
    </w:p>
    <w:p>
      <w:r>
        <w:rPr>
          <w:b/>
        </w:rPr>
        <w:t>nɯfsosɲim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demander l'aumône (moines).</w:t>
      </w:r>
    </w:p>
    <w:p>
      <w:r>
        <w:t xml:space="preserve">  </w:t>
      </w:r>
      <w:r>
        <w:rPr>
          <w:b/>
        </w:rPr>
        <w:t>kɯ-nɯfsosɲim jɤ-ari-a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fsosɲim</w:t>
      </w:r>
      <w:r>
        <w:t>.</w:t>
      </w:r>
      <w:r>
        <w:br/>
        <w:br/>
      </w:r>
    </w:p>
    <w:p>
      <w:r>
        <w:rPr>
          <w:b/>
        </w:rPr>
        <w:t>nɯftɕaka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préparer.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rɯftɕaka</w:t>
      </w:r>
      <w:r>
        <w:t xml:space="preserve"> </w:t>
      </w:r>
      <w:r>
        <w:rPr>
          <w:b/>
        </w:rPr>
        <w:t>ftɕaka</w:t>
      </w:r>
      <w:r>
        <w:t>.</w:t>
      </w:r>
      <w:r>
        <w:br/>
        <w:br/>
      </w:r>
    </w:p>
    <w:p>
      <w:r>
        <w:rPr>
          <w:b/>
        </w:rPr>
        <w:t>nɯftsaʁ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couler goutte à goutte.</w:t>
      </w:r>
    </w:p>
    <w:p>
      <w:r>
        <w:t xml:space="preserve">  </w:t>
      </w:r>
      <w:r>
        <w:rPr>
          <w:b/>
        </w:rPr>
        <w:t>@kongtiao ɯ-ŋgɯ tɯ-ci ɲɯ-nɯftsaʁ</w:t>
      </w:r>
    </w:p>
    <w:p>
      <w:r>
        <w:t xml:space="preserve">  </w:t>
      </w:r>
      <w:r>
        <w:rPr>
          <w:b/>
        </w:rPr>
        <w:t>khɤxtu ɲɯ-nɯftsaʁ</w:t>
      </w:r>
    </w:p>
    <w:p>
      <w:r>
        <w:t xml:space="preserve">  </w:t>
      </w:r>
      <w:r>
        <w:rPr>
          <w:b/>
        </w:rPr>
        <w:t>kaŋkaŋ ɲɯ-spoʁ rcáma, tɯ-ci ɲɯ-nɯftsaʁ</w:t>
      </w:r>
    </w:p>
    <w:p>
      <w:r>
        <w:t xml:space="preserve">  </w:t>
      </w:r>
      <w:r>
        <w:rPr>
          <w:b/>
        </w:rPr>
        <w:t>tɯ-ftsaʁ tʂhɤtnɤtʂhɤt ʑo ɲɯ-nɯftsaʁ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tɯftsaʁ</w:t>
      </w:r>
      <w:r>
        <w:t>.</w:t>
      </w:r>
      <w:r>
        <w:br/>
        <w:br/>
      </w:r>
    </w:p>
    <w:p>
      <w:r>
        <w:rPr>
          <w:b/>
        </w:rPr>
        <w:t>nɯgrɤl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en rang.</w:t>
      </w:r>
    </w:p>
    <w:p>
      <w:r>
        <w:t xml:space="preserve">  </w:t>
      </w:r>
      <w:r>
        <w:rPr>
          <w:b/>
        </w:rPr>
        <w:t>ʁmaʁmi ra ko-nɯgrɤl-nɯ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ɯ-grɤl</w:t>
      </w:r>
      <w:r>
        <w:t>.</w:t>
      </w:r>
      <w:r>
        <w:br/>
        <w:br/>
      </w:r>
    </w:p>
    <w:p>
      <w:r>
        <w:rPr>
          <w:b/>
        </w:rPr>
        <w:t>nɯɣbɯɣ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appl</w:t>
      </w:r>
      <w:r>
        <w:t>].</w:t>
      </w:r>
      <w:r>
        <w:t xml:space="preserve"> penser à.</w:t>
      </w:r>
    </w:p>
    <w:p>
      <w:r>
        <w:t xml:space="preserve">  </w:t>
      </w:r>
      <w:r>
        <w:rPr>
          <w:b/>
        </w:rPr>
        <w:t>mbarkhom ɲɯ-nɯɣbɯɣ-a</w:t>
      </w:r>
    </w:p>
    <w:p>
      <w:r>
        <w:t xml:space="preserve">  </w:t>
      </w:r>
      <w:r>
        <w:rPr>
          <w:b/>
        </w:rPr>
        <w:t>@faguo ɲɯ-nɯɣbɯɣ-a</w:t>
      </w:r>
    </w:p>
    <w:p>
      <w:r>
        <w:t xml:space="preserve">  </w:t>
      </w:r>
      <w:r>
        <w:rPr>
          <w:b/>
        </w:rPr>
        <w:t>ɲɯ-ta-nɯɣbɯɣ-nɯ</w:t>
      </w:r>
    </w:p>
    <w:p>
      <w:r>
        <w:t xml:space="preserve">  </w:t>
      </w:r>
      <w:r>
        <w:rPr>
          <w:b/>
        </w:rPr>
        <w:t>anɯɣbɯɣbɯɣ</w:t>
      </w:r>
      <w:r>
        <w:t xml:space="preserve"> se manquer les uns aux autres.</w:t>
      </w:r>
      <w:r>
        <w:br/>
        <w:br/>
      </w:r>
    </w:p>
    <w:p>
      <w:r>
        <w:rPr>
          <w:b/>
        </w:rPr>
        <w:t>nɯɣe</w:t>
      </w:r>
      <w:r/>
      <w:r/>
      <w:r>
        <w:t xml:space="preserve">. </w:t>
      </w:r>
      <w:r>
        <w:rPr>
          <w:i/>
        </w:rPr>
        <w:t>particle</w:t>
      </w:r>
      <w:r>
        <w:t>.</w:t>
      </w:r>
      <w:r>
        <w:t xml:space="preserve"> n'est ce pas ?</w:t>
      </w:r>
    </w:p>
    <w:p>
      <w:r>
        <w:t xml:space="preserve">  </w:t>
      </w:r>
      <w:r>
        <w:rPr>
          <w:b/>
        </w:rPr>
        <w:t>ɯ-tɯ-pe nɯɣe</w:t>
      </w:r>
    </w:p>
    <w:p>
      <w:r>
        <w:t xml:space="preserve">  </w:t>
      </w:r>
      <w:r>
        <w:rPr>
          <w:b/>
        </w:rPr>
        <w:t>jisŋi tɯmɯ ɯ-tɯ-jɯm nɯɣe</w:t>
      </w:r>
      <w:r>
        <w:br/>
        <w:br/>
      </w:r>
    </w:p>
    <w:p>
      <w:r>
        <w:rPr>
          <w:b/>
        </w:rPr>
        <w:t>nɯɣɤja</w:t>
      </w:r>
      <w:r/>
      <w:r/>
      <w:r>
        <w:t xml:space="preserve">. </w:t>
      </w:r>
      <w:r>
        <w:rPr>
          <w:i/>
        </w:rPr>
        <w:t>bitransitive verb</w:t>
      </w:r>
      <w:r>
        <w:t>.</w:t>
      </w:r>
      <w:r>
        <w:t xml:space="preserve"> résister à.</w:t>
      </w:r>
    </w:p>
    <w:p>
      <w:r>
        <w:t xml:space="preserve">  </w:t>
      </w:r>
      <w:r>
        <w:rPr>
          <w:b/>
        </w:rPr>
        <w:t>nɤ-mu nɤ-wa ma-tɤ-tɯ-nɯɣɤje</w:t>
      </w:r>
      <w:r>
        <w:br/>
        <w:br/>
      </w:r>
    </w:p>
    <w:p>
      <w:r>
        <w:rPr>
          <w:b/>
        </w:rPr>
        <w:t>nɯɣi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vert</w:t>
      </w:r>
      <w:r>
        <w:t>].</w:t>
      </w:r>
      <w:r>
        <w:t xml:space="preserve"> revenir.</w:t>
      </w:r>
    </w:p>
    <w:p>
      <w:r>
        <w:t xml:space="preserve">  </w:t>
      </w:r>
      <w:r>
        <w:rPr>
          <w:b/>
        </w:rPr>
        <w:t>@shiwuhao ri lɤ-ari tɕe, pɤjkhu mɯ-thɯ-nɯɣe</w:t>
      </w:r>
    </w:p>
    <w:p>
      <w:r>
        <w:t xml:space="preserve">  </w:t>
      </w:r>
      <w:r>
        <w:rPr>
          <w:b/>
        </w:rPr>
        <w:t>fso tɕe chɯ-nɯɣi ɲɯ-khɯ khi</w:t>
      </w:r>
    </w:p>
    <w:p>
      <w:r>
        <w:t xml:space="preserve">  </w:t>
      </w:r>
      <w:r>
        <w:rPr>
          <w:b/>
        </w:rPr>
        <w:t>ʑatsa lu-nɯɣi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ɣi</w:t>
      </w:r>
      <w:r>
        <w:t>.</w:t>
      </w:r>
      <w:r>
        <w:br/>
        <w:br/>
      </w:r>
    </w:p>
    <w:p>
      <w:r>
        <w:rPr>
          <w:b/>
        </w:rPr>
        <w:t>nɯɣɟɯ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mourir de faim.</w:t>
      </w:r>
    </w:p>
    <w:p>
      <w:r>
        <w:t xml:space="preserve">  </w:t>
      </w:r>
      <w:r>
        <w:rPr>
          <w:b/>
        </w:rPr>
        <w:t>ɲɤ-nɯɣɟɯ</w:t>
      </w:r>
    </w:p>
    <w:p>
      <w:r>
        <w:t xml:space="preserve">  </w:t>
      </w:r>
      <w:r>
        <w:rPr>
          <w:b/>
        </w:rPr>
        <w:t>fsapaʁ ɲɤ-nɯɣɟɯ</w:t>
      </w:r>
    </w:p>
    <w:p>
      <w:r>
        <w:t xml:space="preserve">  </w:t>
      </w:r>
      <w:r>
        <w:rPr>
          <w:b/>
        </w:rPr>
        <w:t>znɯɣɟɯ</w:t>
      </w:r>
      <w:r>
        <w:t xml:space="preserve"> faire mourir de faim.</w:t>
      </w:r>
      <w:r>
        <w:br/>
        <w:br/>
      </w:r>
    </w:p>
    <w:p>
      <w:r>
        <w:rPr>
          <w:b/>
        </w:rPr>
        <w:t>nɯɣmaz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se blesser.</w:t>
      </w:r>
    </w:p>
    <w:p>
      <w:r>
        <w:t xml:space="preserve">  </w:t>
      </w:r>
      <w:r>
        <w:rPr>
          <w:b/>
        </w:rPr>
        <w:t>ɕɤmɯɣdɯ to-lɤt tɕe to-nɯɣmaz</w:t>
      </w:r>
    </w:p>
    <w:p>
      <w:r>
        <w:t xml:space="preserve">  </w:t>
      </w:r>
      <w:r>
        <w:rPr>
          <w:b/>
        </w:rPr>
        <w:t>a-jaʁ tɤ-nɯɣmaz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tɯ-ɣmaz</w:t>
      </w:r>
      <w:r>
        <w:t>.</w:t>
      </w:r>
    </w:p>
    <w:p>
      <w:r>
        <w:t xml:space="preserve">  </w:t>
      </w:r>
      <w:r>
        <w:rPr>
          <w:b/>
        </w:rPr>
        <w:t>znɯɣmaz</w:t>
      </w:r>
      <w:r>
        <w:t xml:space="preserve"> blesser.</w:t>
      </w:r>
      <w:r>
        <w:br/>
        <w:br/>
      </w:r>
    </w:p>
    <w:p>
      <w:r>
        <w:rPr>
          <w:b/>
        </w:rPr>
        <w:t>nɯɣmbɤβ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enfler.</w:t>
      </w:r>
    </w:p>
    <w:p>
      <w:r>
        <w:t xml:space="preserve">  </w:t>
      </w:r>
      <w:r>
        <w:rPr>
          <w:b/>
        </w:rPr>
        <w:t>βɣɤza (βɣɤrtshi) kɯ kó-wɣ-mtsɯɣ-a tɕe chɤ-nɯɣmbɤβ</w:t>
      </w:r>
    </w:p>
    <w:p>
      <w:r>
        <w:t xml:space="preserve">  </w:t>
      </w:r>
      <w:r>
        <w:rPr>
          <w:b/>
        </w:rPr>
        <w:t>aj-aʁ, a-mi chɤ-nɯɣmbɤβ</w:t>
      </w:r>
    </w:p>
    <w:p>
      <w:r>
        <w:t xml:space="preserve">  </w:t>
      </w:r>
      <w:r>
        <w:rPr>
          <w:b/>
        </w:rPr>
        <w:t>pɯ́-wɣ-ʁndɯ tɕe chɤ-nɯɣmbɤβ</w:t>
      </w:r>
    </w:p>
    <w:p>
      <w:r>
        <w:t xml:space="preserve">  </w:t>
      </w:r>
      <w:r>
        <w:rPr>
          <w:b/>
        </w:rPr>
        <w:t>znɯɣmbɤβ</w:t>
      </w:r>
      <w:r/>
      <w:r>
        <w:br/>
        <w:br/>
      </w:r>
    </w:p>
    <w:p>
      <w:r>
        <w:rPr>
          <w:b/>
        </w:rPr>
        <w:t>nɯɣmu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avoir peur de quelqu'un.</w:t>
      </w:r>
    </w:p>
    <w:p>
      <w:r>
        <w:t xml:space="preserve">  </w:t>
      </w:r>
      <w:r>
        <w:rPr>
          <w:b/>
        </w:rPr>
        <w:t>khu ɲɯ-nɯɣme-a</w:t>
      </w:r>
    </w:p>
    <w:p>
      <w:r>
        <w:t xml:space="preserve">  </w:t>
      </w:r>
      <w:r>
        <w:rPr>
          <w:b/>
        </w:rPr>
        <w:t>qapri ɲɯ-nɯɣme-a</w:t>
      </w:r>
    </w:p>
    <w:p>
      <w:r>
        <w:t xml:space="preserve">  </w:t>
      </w:r>
      <w:r>
        <w:rPr>
          <w:b/>
        </w:rPr>
        <w:t>ɬɤndʐi ɲɯ-nɯɣme-a</w:t>
      </w:r>
    </w:p>
    <w:p>
      <w:r>
        <w:t xml:space="preserve">  </w:t>
      </w:r>
      <w:r>
        <w:rPr>
          <w:b/>
        </w:rPr>
        <w:t>nɯ-nɯɣmu-t-a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mu1</w:t>
      </w:r>
      <w:r>
        <w:t xml:space="preserve"> </w:t>
      </w:r>
      <w:r>
        <w:rPr>
          <w:b/>
        </w:rPr>
        <w:t>ɕɯɣmu</w:t>
      </w:r>
      <w:r>
        <w:t xml:space="preserve"> </w:t>
      </w:r>
      <w:r>
        <w:rPr>
          <w:b/>
        </w:rPr>
        <w:t>sɤɣmu</w:t>
      </w:r>
      <w:r>
        <w:t>.</w:t>
      </w:r>
      <w:r>
        <w:br/>
        <w:br/>
      </w:r>
    </w:p>
    <w:p>
      <w:r>
        <w:rPr>
          <w:b/>
        </w:rPr>
        <w:t>nɯɣmɯm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avoir des exigences sur la nourriture.</w:t>
      </w:r>
    </w:p>
    <w:p>
      <w:r>
        <w:t xml:space="preserve">  </w:t>
      </w:r>
      <w:r>
        <w:rPr>
          <w:b/>
        </w:rPr>
        <w:t>tɯrme tsuku wuma ʑo kɯ-nɯɣmɯm tu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mɯm</w:t>
      </w:r>
      <w:r>
        <w:t>.</w:t>
      </w:r>
      <w:r>
        <w:br/>
        <w:br/>
      </w:r>
    </w:p>
    <w:p>
      <w:r>
        <w:rPr>
          <w:b/>
        </w:rPr>
        <w:t>nɯɣɲo</w:t>
      </w:r>
      <w:r/>
      <w:r/>
      <w:r>
        <w:t>.</w:t>
      </w:r>
      <w:r>
        <w:br/>
        <w:br/>
      </w:r>
    </w:p>
    <w:p>
      <w:r>
        <w:rPr>
          <w:b/>
        </w:rPr>
        <w:t>nɯɣɲo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appl</w:t>
      </w:r>
      <w:r>
        <w:t>].</w:t>
      </w:r>
      <w:r>
        <w:t xml:space="preserve"> être certain que.</w:t>
      </w:r>
    </w:p>
    <w:p>
      <w:r>
        <w:t xml:space="preserve">  </w:t>
      </w:r>
      <w:r>
        <w:rPr>
          <w:b/>
        </w:rPr>
        <w:t>aʑo kɤ-βʁa nɯ kɤ-nɯɣɲo ɕti</w:t>
      </w:r>
    </w:p>
    <w:p>
      <w:r>
        <w:t xml:space="preserve">  </w:t>
      </w:r>
      <w:r>
        <w:rPr>
          <w:b/>
        </w:rPr>
        <w:t>aʑo kɤ-βʁa nɯ kú-wɣ-nɯɣɲo-a-nɯ ɕti</w:t>
      </w:r>
      <w:r>
        <w:br/>
        <w:br/>
      </w:r>
    </w:p>
    <w:p>
      <w:r>
        <w:rPr>
          <w:b/>
        </w:rPr>
        <w:t>nɯɣrɤβ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tendre la main pour attraper.</w:t>
      </w:r>
    </w:p>
    <w:p>
      <w:r>
        <w:t xml:space="preserve">  </w:t>
      </w:r>
      <w:r>
        <w:rPr>
          <w:b/>
        </w:rPr>
        <w:t>lɤ-nɯɣraβ-a ri mɯ́j-ɕaβ-a</w:t>
      </w:r>
      <w:r>
        <w:br/>
        <w:br/>
      </w:r>
    </w:p>
    <w:p>
      <w:r>
        <w:rPr>
          <w:b/>
        </w:rPr>
        <w:t>nɯɣur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subir le gel (plante).</w:t>
      </w:r>
    </w:p>
    <w:p>
      <w:r>
        <w:t xml:space="preserve">  </w:t>
      </w:r>
      <w:r>
        <w:rPr>
          <w:b/>
        </w:rPr>
        <w:t>@cai pjɤ-nɯɣur</w:t>
      </w:r>
    </w:p>
    <w:p>
      <w:r>
        <w:t xml:space="preserve">  </w:t>
      </w:r>
      <w:r>
        <w:rPr>
          <w:b/>
        </w:rPr>
        <w:t>@yangyu pjɤ-nɯɣur</w:t>
      </w:r>
    </w:p>
    <w:p>
      <w:r>
        <w:t xml:space="preserve">  </w:t>
      </w:r>
      <w:r>
        <w:rPr>
          <w:b/>
        </w:rPr>
        <w:t>tɯqe pjɯ-nɯɣur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tɯɣur</w:t>
      </w:r>
      <w:r>
        <w:t>.</w:t>
      </w:r>
      <w:r>
        <w:br/>
        <w:br/>
      </w:r>
    </w:p>
    <w:p>
      <w:r>
        <w:rPr>
          <w:b/>
        </w:rPr>
        <w:t>nɯɣɯβzjoz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facile à apprendre.</w:t>
      </w:r>
      <w:r>
        <w:br/>
        <w:br/>
      </w:r>
    </w:p>
    <w:p>
      <w:r>
        <w:rPr>
          <w:b/>
        </w:rPr>
        <w:t>nɯɣɯβzjoz</w:t>
      </w:r>
      <w:r/>
      <w:r/>
      <w:r>
        <w:t>.</w:t>
      </w:r>
      <w:r>
        <w:br/>
        <w:br/>
      </w:r>
    </w:p>
    <w:p>
      <w:r>
        <w:rPr>
          <w:b/>
        </w:rPr>
        <w:t>nɯɣɯcɯm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facile à retourner vers l'intérieur (d'un tissu).</w:t>
      </w:r>
    </w:p>
    <w:p>
      <w:r>
        <w:t xml:space="preserve">  </w:t>
      </w:r>
      <w:r>
        <w:rPr>
          <w:b/>
        </w:rPr>
        <w:t>tɯ-ŋga kɯ-mba nɯra nɯɣɯcim, kɯ-jaʁ nɯra mɤ-nɯɣɯcim</w:t>
      </w:r>
      <w:r>
        <w:br/>
        <w:br/>
      </w:r>
    </w:p>
    <w:p>
      <w:r>
        <w:rPr>
          <w:b/>
        </w:rPr>
        <w:t>nɯɣɯcɯm</w:t>
      </w:r>
      <w:r/>
      <w:r/>
      <w:r>
        <w:t>.</w:t>
      </w:r>
      <w:r>
        <w:br/>
        <w:br/>
      </w:r>
    </w:p>
    <w:p>
      <w:r>
        <w:rPr>
          <w:b/>
        </w:rPr>
        <w:t>nɯɣɯɕe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praticable.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ɕe</w:t>
      </w:r>
      <w:r>
        <w:t>.</w:t>
      </w:r>
      <w:r>
        <w:br/>
        <w:br/>
      </w:r>
    </w:p>
    <w:p>
      <w:r>
        <w:rPr>
          <w:b/>
        </w:rPr>
        <w:t>nɯɣɯfɕɤt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facile à raconter.</w:t>
      </w:r>
    </w:p>
    <w:p>
      <w:r>
        <w:t xml:space="preserve">  </w:t>
      </w:r>
      <w:r>
        <w:rPr>
          <w:b/>
        </w:rPr>
        <w:t>mɯ́j-nɯɣɯfɕɤt</w:t>
      </w:r>
      <w:r>
        <w:br/>
        <w:br/>
      </w:r>
    </w:p>
    <w:p>
      <w:r>
        <w:rPr>
          <w:b/>
        </w:rPr>
        <w:t>nɯɣɯfɕɤt</w:t>
      </w:r>
      <w:r/>
      <w:r/>
      <w:r>
        <w:t>.</w:t>
      </w:r>
      <w:r>
        <w:br/>
        <w:br/>
      </w:r>
    </w:p>
    <w:p>
      <w:r>
        <w:rPr>
          <w:b/>
        </w:rPr>
        <w:t>nɯɣɯfsu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devenir ami.</w:t>
      </w:r>
    </w:p>
    <w:p>
      <w:r>
        <w:t xml:space="preserve">  </w:t>
      </w:r>
      <w:r>
        <w:rPr>
          <w:b/>
        </w:rPr>
        <w:t>tɤ-nɯɣɯfsu-t-a</w:t>
      </w:r>
    </w:p>
    <w:p>
      <w:r>
        <w:t xml:space="preserve">  </w:t>
      </w:r>
      <w:r>
        <w:rPr>
          <w:b/>
        </w:rPr>
        <w:t>jiɕqha nɯ tɯrme kɯ-pe ci ɲɯ-ŋu, tɤ-nɯɣɯfsu-t-a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ɣɯfsu</w:t>
      </w:r>
      <w:r>
        <w:t>.</w:t>
      </w:r>
      <w:r>
        <w:br/>
        <w:br/>
      </w:r>
    </w:p>
    <w:p>
      <w:r>
        <w:rPr>
          <w:b/>
        </w:rPr>
        <w:t>nɯɣɯftɯl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>
        <w:t xml:space="preserve"> facile à apprivoiser.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ndɯl1</w:t>
      </w:r>
      <w:r>
        <w:t>.</w:t>
      </w:r>
      <w:r>
        <w:br/>
        <w:br/>
      </w:r>
    </w:p>
    <w:p>
      <w:r>
        <w:rPr>
          <w:b/>
        </w:rPr>
        <w:t>nɯɣɯftɯl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>
        <w:t xml:space="preserve"> être facile à apprivoisé.</w:t>
      </w:r>
    </w:p>
    <w:p>
      <w:r>
        <w:t xml:space="preserve">  </w:t>
      </w:r>
      <w:r>
        <w:rPr>
          <w:b/>
        </w:rPr>
        <w:t>mbro nɯ ɲɯ-nɯɣɯftɯl</w:t>
      </w:r>
    </w:p>
    <w:p>
      <w:r>
        <w:t xml:space="preserve">  </w:t>
      </w:r>
      <w:r>
        <w:rPr>
          <w:b/>
        </w:rPr>
        <w:t>jla ɲɯ-nɯɣɯftɯl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ftɯl1</w:t>
      </w:r>
      <w:r>
        <w:t>.</w:t>
      </w:r>
      <w:r>
        <w:br/>
        <w:br/>
      </w:r>
    </w:p>
    <w:p>
      <w:r>
        <w:rPr>
          <w:b/>
        </w:rPr>
        <w:t>nɯɣɯjpa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>
        <w:t xml:space="preserve"> facile, pratique.</w:t>
      </w:r>
    </w:p>
    <w:p>
      <w:r>
        <w:t xml:space="preserve">  </w:t>
      </w:r>
      <w:r>
        <w:rPr>
          <w:b/>
        </w:rPr>
        <w:t>ʑɤŋgɯz kɯ-nɯɣɯjpa nɯ-βzu-tɕi</w:t>
      </w:r>
    </w:p>
    <w:p>
      <w:r>
        <w:t xml:space="preserve">  </w:t>
      </w:r>
      <w:r>
        <w:rPr>
          <w:b/>
        </w:rPr>
        <w:t>tɤ-tɯt-a nɯ a-tɤ-tɯ-ste tɕe, ʑɤŋgɯz a-pɯ-nɯɣɯjpa</w:t>
      </w:r>
    </w:p>
    <w:p>
      <w:r>
        <w:t xml:space="preserve">  </w:t>
      </w:r>
      <w:r>
        <w:rPr>
          <w:b/>
        </w:rPr>
        <w:t>znɯɣɯjpa</w:t>
      </w:r>
      <w:r/>
      <w:r>
        <w:br/>
        <w:br/>
      </w:r>
    </w:p>
    <w:p>
      <w:r>
        <w:rPr>
          <w:b/>
        </w:rPr>
        <w:t>nɯɣɯmto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très visible.</w:t>
      </w:r>
    </w:p>
    <w:p>
      <w:r>
        <w:t xml:space="preserve">  </w:t>
      </w:r>
      <w:r>
        <w:rPr>
          <w:b/>
        </w:rPr>
        <w:t>tɤɣal ɲɯ-rɤʑi, ɲɯ-nɯɣɯmto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mto</w:t>
      </w:r>
      <w:r>
        <w:t>.</w:t>
      </w:r>
      <w:r>
        <w:br/>
        <w:br/>
      </w:r>
    </w:p>
    <w:p>
      <w:r>
        <w:rPr>
          <w:b/>
        </w:rPr>
        <w:t>nɯɣɯndza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agréable à manger.</w:t>
      </w:r>
      <w:r>
        <w:br/>
        <w:br/>
      </w:r>
    </w:p>
    <w:p>
      <w:r>
        <w:rPr>
          <w:b/>
        </w:rPr>
        <w:t>nɯɣɯndza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>
        <w:t xml:space="preserve"> bon à manger.</w:t>
      </w:r>
    </w:p>
    <w:p>
      <w:r>
        <w:t xml:space="preserve">  </w:t>
      </w:r>
      <w:r>
        <w:rPr>
          <w:b/>
        </w:rPr>
        <w:t>tɤ-mthɯm ɲɯ-nɯɣɯndza, mɯ́j-nɯɣɯndza</w:t>
      </w:r>
    </w:p>
    <w:p>
      <w:r>
        <w:t xml:space="preserve">  </w:t>
      </w:r>
      <w:r>
        <w:rPr>
          <w:b/>
        </w:rPr>
        <w:t>@cai ɲɯ-nɯɣɯndza, mɯ́j-nɯɣɯndza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ndza</w:t>
      </w:r>
      <w:r>
        <w:t>.</w:t>
      </w:r>
      <w:r>
        <w:br/>
        <w:br/>
      </w:r>
    </w:p>
    <w:p>
      <w:r>
        <w:rPr>
          <w:b/>
        </w:rPr>
        <w:t>nɯɣɯnɤma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facile à faire.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ta-ma</w:t>
      </w:r>
      <w:r>
        <w:t xml:space="preserve"> </w:t>
      </w:r>
      <w:r>
        <w:rPr>
          <w:b/>
        </w:rPr>
        <w:t>rɤma</w:t>
      </w:r>
      <w:r>
        <w:t>.</w:t>
      </w:r>
      <w:r>
        <w:br/>
        <w:br/>
      </w:r>
    </w:p>
    <w:p>
      <w:r>
        <w:rPr>
          <w:b/>
        </w:rPr>
        <w:t>nɯɣɯnɤma</w:t>
      </w:r>
      <w:r/>
      <w:r/>
      <w:r>
        <w:t>.</w:t>
      </w:r>
      <w:r>
        <w:br/>
        <w:br/>
      </w:r>
    </w:p>
    <w:p>
      <w:r>
        <w:rPr>
          <w:b/>
        </w:rPr>
        <w:t>nɯɣɯntɕhoz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>
        <w:t xml:space="preserve"> facile à utiliser.</w:t>
      </w:r>
    </w:p>
    <w:p>
      <w:r>
        <w:t xml:space="preserve">  </w:t>
      </w:r>
      <w:r>
        <w:rPr>
          <w:b/>
        </w:rPr>
        <w:t>ki qaʁ ki wuma ɲɯ-nɯɣɯntɕhoz</w:t>
      </w:r>
      <w:r>
        <w:br/>
        <w:br/>
      </w:r>
    </w:p>
    <w:p>
      <w:r>
        <w:rPr>
          <w:b/>
        </w:rPr>
        <w:t>nɯɣɯntɕhoz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>
        <w:t xml:space="preserve"> facile à utiliser.</w:t>
      </w:r>
    </w:p>
    <w:p>
      <w:r>
        <w:t xml:space="preserve">  </w:t>
      </w:r>
      <w:r>
        <w:rPr>
          <w:b/>
        </w:rPr>
        <w:t>laʁdɯn ɲɯ-nɯɣɯntɕhoz, mɯ́j-nɯɣɯntɕhoz</w:t>
      </w:r>
    </w:p>
    <w:p>
      <w:r>
        <w:t xml:space="preserve">  </w:t>
      </w:r>
      <w:r>
        <w:rPr>
          <w:b/>
        </w:rPr>
        <w:t>jiɕqha tɯrme nɯ kɯ-nɯɣɯntɕhoz ci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ntɕhoz</w:t>
      </w:r>
      <w:r>
        <w:t>.</w:t>
      </w:r>
      <w:r>
        <w:br/>
        <w:br/>
      </w:r>
    </w:p>
    <w:p>
      <w:r>
        <w:rPr>
          <w:b/>
        </w:rPr>
        <w:t>nɯɣɯŋga</w:t>
      </w:r>
      <w:r/>
      <w:r/>
      <w:r>
        <w:t>.</w:t>
      </w:r>
      <w:r>
        <w:br/>
        <w:br/>
      </w:r>
    </w:p>
    <w:p>
      <w:r>
        <w:rPr>
          <w:b/>
        </w:rPr>
        <w:t>nɯɣɯŋga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>
        <w:t xml:space="preserve"> facile, agréable à mettre (habit).</w:t>
      </w:r>
    </w:p>
    <w:p>
      <w:r>
        <w:t xml:space="preserve">  </w:t>
      </w:r>
      <w:r>
        <w:rPr>
          <w:b/>
        </w:rPr>
        <w:t>kɯki a-ŋga ki wuma ʑo ɲɯ-nɯɣɯŋga</w:t>
      </w:r>
    </w:p>
    <w:p>
      <w:r>
        <w:t xml:space="preserve">  </w:t>
      </w:r>
      <w:r>
        <w:rPr>
          <w:b/>
        </w:rPr>
        <w:t>nɤki nɯ ɯ-ɲɯ́-nɯɣɯŋga?</w:t>
      </w:r>
      <w:r>
        <w:br/>
        <w:br/>
      </w:r>
    </w:p>
    <w:p>
      <w:r>
        <w:rPr>
          <w:b/>
        </w:rPr>
        <w:t>nɯɣɯŋke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praticable (chemin).</w:t>
      </w:r>
    </w:p>
    <w:p>
      <w:r>
        <w:t xml:space="preserve">  </w:t>
      </w:r>
      <w:r>
        <w:rPr>
          <w:b/>
        </w:rPr>
        <w:t>kɯki tʂu ki mɯ-to-pe tɕe mɯ́j-nɯɣɯŋke</w:t>
      </w:r>
    </w:p>
    <w:p>
      <w:r>
        <w:t xml:space="preserve">  </w:t>
      </w:r>
      <w:r>
        <w:rPr>
          <w:b/>
        </w:rPr>
        <w:t>tʂu to-ɣɤβdi-nɯ tɕe to-nɯɣɯŋke tɕe to-pe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ŋke</w:t>
      </w:r>
      <w:r>
        <w:t>.</w:t>
      </w:r>
      <w:r>
        <w:br/>
        <w:br/>
      </w:r>
    </w:p>
    <w:p>
      <w:r>
        <w:rPr>
          <w:b/>
        </w:rPr>
        <w:t>nɯɣɯpɣo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facile à enfiler.</w:t>
      </w:r>
      <w:r>
        <w:br/>
        <w:br/>
      </w:r>
    </w:p>
    <w:p>
      <w:r>
        <w:rPr>
          <w:b/>
        </w:rPr>
        <w:t>nɯɣɯphɯt</w:t>
      </w:r>
      <w:r/>
      <w:r/>
      <w:r>
        <w:t>.</w:t>
      </w:r>
      <w:r>
        <w:br/>
        <w:br/>
      </w:r>
    </w:p>
    <w:p>
      <w:r>
        <w:rPr>
          <w:b/>
        </w:rPr>
        <w:t>nɯɣɯphɯt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>
        <w:t xml:space="preserve"> être facile à cueillir.</w:t>
      </w:r>
      <w:r>
        <w:br/>
        <w:br/>
      </w:r>
    </w:p>
    <w:p>
      <w:r>
        <w:rPr>
          <w:b/>
        </w:rPr>
        <w:t>nɯɣɯqaʁ</w:t>
      </w:r>
      <w:r/>
      <w:r/>
      <w:r>
        <w:t>.</w:t>
      </w:r>
      <w:r>
        <w:br/>
        <w:br/>
      </w:r>
    </w:p>
    <w:p>
      <w:r>
        <w:rPr>
          <w:b/>
        </w:rPr>
        <w:t>nɯɣɯqaʁ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>
        <w:t xml:space="preserve"> facile à enlever.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ɴɢaʁ</w:t>
      </w:r>
      <w:r>
        <w:t>.</w:t>
      </w:r>
      <w:r>
        <w:br/>
        <w:br/>
      </w:r>
    </w:p>
    <w:p>
      <w:r>
        <w:rPr>
          <w:b/>
        </w:rPr>
        <w:t>nɯɣɯsɯɣɲaʁ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facile à noircir.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ɲaʁ</w:t>
      </w:r>
      <w:r>
        <w:t>.</w:t>
      </w:r>
      <w:r>
        <w:br/>
        <w:br/>
      </w:r>
    </w:p>
    <w:p>
      <w:r>
        <w:rPr>
          <w:b/>
        </w:rPr>
        <w:t>nɯɣɯt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vert</w:t>
      </w:r>
      <w:r>
        <w:t>].</w:t>
      </w:r>
      <w:r>
        <w:t xml:space="preserve"> ramener.</w:t>
      </w:r>
    </w:p>
    <w:p>
      <w:r>
        <w:t xml:space="preserve">  </w:t>
      </w:r>
      <w:r>
        <w:rPr>
          <w:b/>
        </w:rPr>
        <w:t>sɯɴɢoʁ tɤ-nɯɣɯt-a</w:t>
      </w:r>
    </w:p>
    <w:p>
      <w:r>
        <w:t xml:space="preserve">  </w:t>
      </w:r>
      <w:r>
        <w:rPr>
          <w:b/>
        </w:rPr>
        <w:t>@yangyu tɤ-nɯɣɯt-a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ɣɯt</w:t>
      </w:r>
      <w:r>
        <w:t>.</w:t>
      </w:r>
      <w:r>
        <w:br/>
        <w:br/>
      </w:r>
    </w:p>
    <w:p>
      <w:r>
        <w:rPr>
          <w:b/>
        </w:rPr>
        <w:t>nɯɣɯtshi</w:t>
      </w:r>
      <w:r/>
      <w:r/>
      <w:r>
        <w:t>.</w:t>
      </w:r>
      <w:r>
        <w:br/>
        <w:br/>
      </w:r>
    </w:p>
    <w:p>
      <w:r>
        <w:rPr>
          <w:b/>
        </w:rPr>
        <w:t>nɯɣɯtshi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agréable à boire.</w:t>
      </w:r>
    </w:p>
    <w:p>
      <w:r>
        <w:t xml:space="preserve">  </w:t>
      </w:r>
      <w:r>
        <w:rPr>
          <w:b/>
        </w:rPr>
        <w:t>ki tʂha ki wuma ɲɯ-nɯɣɯtshi</w:t>
      </w:r>
      <w:r>
        <w:br/>
        <w:br/>
      </w:r>
    </w:p>
    <w:p>
      <w:r>
        <w:rPr>
          <w:b/>
        </w:rPr>
        <w:t>nɯɣɯʑɴɢu</w:t>
      </w:r>
      <w:r/>
      <w:r/>
      <w:r>
        <w:t>.</w:t>
      </w:r>
      <w:r>
        <w:br/>
        <w:br/>
      </w:r>
    </w:p>
    <w:p>
      <w:r>
        <w:rPr>
          <w:b/>
        </w:rPr>
        <w:t>nɯɣɯʑɴɢu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facil</w:t>
      </w:r>
      <w:r>
        <w:t>].</w:t>
      </w:r>
      <w:r>
        <w:t xml:space="preserve"> facile à éplucher.</w:t>
      </w:r>
      <w:r>
        <w:br/>
        <w:br/>
      </w:r>
    </w:p>
    <w:p>
      <w:r>
        <w:rPr>
          <w:b/>
        </w:rPr>
        <w:t>nɯɣʑɯr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1)</w:t>
      </w:r>
      <w:r>
        <w:t xml:space="preserve"> être en état d'alerte.</w:t>
      </w:r>
    </w:p>
    <w:p>
      <w:r>
        <w:t xml:space="preserve">  </w:t>
      </w:r>
      <w:r>
        <w:rPr>
          <w:b/>
        </w:rPr>
        <w:t>ɲɯ-nɯɣʑɯr-a ɕti ma kɯmaʁ ɯβrɤ-fse ma ɲɯ-sɯsam-a</w:t>
      </w:r>
    </w:p>
    <w:p>
      <w:r>
        <w:t xml:space="preserve">  2)</w:t>
      </w:r>
      <w:r>
        <w:t xml:space="preserve"> ne pas oser (manger).</w:t>
      </w:r>
    </w:p>
    <w:p>
      <w:r>
        <w:t xml:space="preserve">  </w:t>
      </w:r>
      <w:r>
        <w:rPr>
          <w:b/>
        </w:rPr>
        <w:t>nɯnɯ ndʐuwa kɤ-rɯndzɤtshi mɯ́j-cha ma ɲɯ-nɯɣʑɯr</w:t>
      </w:r>
    </w:p>
    <w:p>
      <w:r>
        <w:t xml:space="preserve">  </w:t>
      </w:r>
      <w:r>
        <w:rPr>
          <w:b/>
        </w:rPr>
        <w:t>znɯɣʑɯr</w:t>
      </w:r>
      <w:r>
        <w:t xml:space="preserve"> embarrasser.</w:t>
      </w:r>
      <w:r>
        <w:br/>
        <w:br/>
      </w:r>
    </w:p>
    <w:p>
      <w:r>
        <w:rPr>
          <w:b/>
        </w:rPr>
        <w:t>nɯjɤntɤn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avoir comme passion.</w:t>
      </w:r>
    </w:p>
    <w:p>
      <w:r>
        <w:t xml:space="preserve">  </w:t>
      </w:r>
      <w:r>
        <w:rPr>
          <w:b/>
        </w:rPr>
        <w:t>nɤ-mɲitsi kɤ-rɤβzjoz ntsɯ pɯ-tɯ-nɯjɤntɤn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jɤntɤn</w:t>
      </w:r>
      <w:r>
        <w:t>.</w:t>
      </w:r>
      <w:r>
        <w:br/>
        <w:br/>
      </w:r>
    </w:p>
    <w:p>
      <w:r>
        <w:rPr>
          <w:b/>
        </w:rPr>
        <w:t>nɯjɤt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nɯjɣa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aider avec enthousiasme.</w:t>
      </w:r>
    </w:p>
    <w:p>
      <w:r>
        <w:t xml:space="preserve">  </w:t>
      </w:r>
      <w:r>
        <w:rPr>
          <w:b/>
        </w:rPr>
        <w:t>kɯ-nɯjɣa ci ɲɯ-ŋu</w:t>
      </w:r>
    </w:p>
    <w:p>
      <w:r>
        <w:t xml:space="preserve">  </w:t>
      </w:r>
      <w:r>
        <w:rPr>
          <w:b/>
        </w:rPr>
        <w:t>jiɕqha nɯ kɯ nɯ́-wɣ-sqar-a, tɕe aʑo tɤ-nɯjɣa-a</w:t>
      </w:r>
    </w:p>
    <w:p>
      <w:r>
        <w:t xml:space="preserve">  </w:t>
      </w:r>
      <w:r>
        <w:rPr>
          <w:b/>
        </w:rPr>
        <w:t>qha nɯ mɤ-kɯ-nɯjɣa ci ɲɯ-ŋu, mɯ́j-nɯjɣa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ɣa</w:t>
      </w:r>
      <w:r>
        <w:t>.</w:t>
      </w:r>
      <w:r>
        <w:br/>
        <w:br/>
      </w:r>
    </w:p>
    <w:p>
      <w:r>
        <w:rPr>
          <w:b/>
        </w:rPr>
        <w:t>nɯjlɤlɤɣ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faire paître un yak hybride.</w:t>
      </w:r>
    </w:p>
    <w:p>
      <w:r>
        <w:t xml:space="preserve">  </w:t>
      </w:r>
      <w:r>
        <w:rPr>
          <w:b/>
        </w:rPr>
        <w:t>nɯ-nɯjlɤlaɣ-a</w:t>
      </w:r>
    </w:p>
    <w:p>
      <w:r>
        <w:t xml:space="preserve">  </w:t>
      </w:r>
      <w:r>
        <w:rPr>
          <w:b/>
        </w:rPr>
        <w:t>kɯ-nɯjlɤlɤɣ lɤ-ari-a</w:t>
      </w:r>
    </w:p>
    <w:p>
      <w:r>
        <w:t xml:space="preserve">  </w:t>
      </w:r>
      <w:r>
        <w:rPr>
          <w:b/>
        </w:rPr>
        <w:t>kɯ-nɯjlɤlɤɣ lo-ɕe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jla</w:t>
      </w:r>
      <w:r>
        <w:t xml:space="preserve"> </w:t>
      </w:r>
      <w:r>
        <w:rPr>
          <w:b/>
        </w:rPr>
        <w:t>lɤɣ</w:t>
      </w:r>
      <w:r>
        <w:t>.</w:t>
      </w:r>
      <w:r>
        <w:br/>
        <w:br/>
      </w:r>
    </w:p>
    <w:p>
      <w:r>
        <w:rPr>
          <w:b/>
        </w:rPr>
        <w:t>nɯjlɤmtshi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mener un yak hybride (pendant le labour).</w:t>
      </w:r>
    </w:p>
    <w:p>
      <w:r>
        <w:t xml:space="preserve">  </w:t>
      </w:r>
      <w:r>
        <w:rPr>
          <w:b/>
        </w:rPr>
        <w:t>tɤ-nɯjlɤmtshi-a</w:t>
      </w:r>
    </w:p>
    <w:p>
      <w:r>
        <w:t xml:space="preserve">  </w:t>
      </w:r>
      <w:r>
        <w:rPr>
          <w:b/>
        </w:rPr>
        <w:t>tɤ-pɤtso pɯ-ŋu-a tɕe, kɤ-nɯjlɤmtshi pɯ-rɲo-t-a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jlɤmtshi</w:t>
      </w:r>
      <w:r>
        <w:t>.</w:t>
      </w:r>
      <w:r>
        <w:br/>
        <w:br/>
      </w:r>
    </w:p>
    <w:p>
      <w:r>
        <w:rPr>
          <w:b/>
        </w:rPr>
        <w:t>nɯjlɤndza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aimer manger des petites collations.</w:t>
      </w:r>
    </w:p>
    <w:p>
      <w:r>
        <w:t xml:space="preserve">  </w:t>
      </w:r>
      <w:r>
        <w:rPr>
          <w:b/>
        </w:rPr>
        <w:t>ɲɯ-ɤz-nɯjlɤndza</w:t>
      </w:r>
    </w:p>
    <w:p>
      <w:r>
        <w:t xml:space="preserve">  </w:t>
      </w:r>
      <w:r>
        <w:rPr>
          <w:b/>
        </w:rPr>
        <w:t>nɤʑo kɯchi ɲɯ-tɯ-ɤz-nɯjlɤndza</w:t>
      </w:r>
    </w:p>
    <w:p>
      <w:r>
        <w:t xml:space="preserve">  </w:t>
      </w:r>
      <w:r>
        <w:rPr>
          <w:b/>
        </w:rPr>
        <w:t>@guazi thɯ-nɯjlɤndza-t-a</w:t>
      </w:r>
    </w:p>
    <w:p>
      <w:r>
        <w:t xml:space="preserve">  </w:t>
      </w:r>
      <w:r>
        <w:rPr>
          <w:b/>
        </w:rPr>
        <w:t>kɯchi tɤ-nɯjlɤndza-t-a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ndza</w:t>
      </w:r>
      <w:r>
        <w:t>.</w:t>
      </w:r>
      <w:r>
        <w:br/>
        <w:br/>
      </w:r>
    </w:p>
    <w:p>
      <w:r>
        <w:rPr>
          <w:b/>
        </w:rPr>
        <w:t>nɯjlɤndza (2)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couper de l'herbe pour les yaks hybrides.</w:t>
      </w:r>
    </w:p>
    <w:p>
      <w:r>
        <w:t xml:space="preserve">  </w:t>
      </w:r>
      <w:r>
        <w:rPr>
          <w:b/>
        </w:rPr>
        <w:t>kɯ-nɯjlɤndza jɤ-ari-a</w:t>
      </w:r>
      <w:r>
        <w:br/>
        <w:br/>
      </w:r>
    </w:p>
    <w:p>
      <w:r>
        <w:rPr>
          <w:b/>
        </w:rPr>
        <w:t>nɯjmɤzdɤβ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dormir dans une direction inverse.</w:t>
      </w:r>
    </w:p>
    <w:p>
      <w:r>
        <w:t xml:space="preserve">  </w:t>
      </w:r>
      <w:r>
        <w:rPr>
          <w:b/>
        </w:rPr>
        <w:t>ʑɤni to-nɯjmɤzdɤβ-ndʑi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zdɤβ</w:t>
      </w:r>
      <w:r>
        <w:t>.</w:t>
      </w:r>
      <w:r>
        <w:br/>
        <w:br/>
      </w:r>
    </w:p>
    <w:p>
      <w:r>
        <w:rPr>
          <w:b/>
        </w:rPr>
        <w:t>nɯjmŋo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l'objet du rêve de quelqu'un.</w:t>
      </w:r>
    </w:p>
    <w:p>
      <w:r>
        <w:t xml:space="preserve">  </w:t>
      </w:r>
      <w:r>
        <w:rPr>
          <w:b/>
        </w:rPr>
        <w:t>jɯfɕɯɕɤr pɯ-ta-ɣɤjmŋo tɕe ɲɯ-tɯ-nɯjmŋo</w:t>
      </w:r>
    </w:p>
    <w:p>
      <w:r>
        <w:t xml:space="preserve">  </w:t>
      </w:r>
      <w:r>
        <w:rPr>
          <w:b/>
        </w:rPr>
        <w:t>mɯ́j-nɯjmŋo-nɯ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tɯ-jmŋo</w:t>
      </w:r>
      <w:r>
        <w:t xml:space="preserve"> </w:t>
      </w:r>
      <w:r>
        <w:rPr>
          <w:b/>
        </w:rPr>
        <w:t>ɣɤjmŋo</w:t>
      </w:r>
      <w:r>
        <w:t>.</w:t>
      </w:r>
      <w:r>
        <w:br/>
        <w:br/>
      </w:r>
    </w:p>
    <w:p>
      <w:r>
        <w:rPr>
          <w:b/>
        </w:rPr>
        <w:t>nɯjroʁ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suivre à la trace.</w:t>
      </w:r>
    </w:p>
    <w:p>
      <w:r>
        <w:t xml:space="preserve">  </w:t>
      </w:r>
      <w:r>
        <w:rPr>
          <w:b/>
        </w:rPr>
        <w:t>jɯfɕɯr, pri ci tɤ-nɯɕɤmɯɣdɯ-t-a tɕe jɤ-anɯri tɕe tɤ-nɯjroʁ-a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tɤ-jroʁ</w:t>
      </w:r>
      <w:r>
        <w:t xml:space="preserve"> </w:t>
      </w:r>
      <w:r>
        <w:rPr>
          <w:b/>
        </w:rPr>
        <w:t>rɤjroʁ</w:t>
      </w:r>
      <w:r>
        <w:t>.</w:t>
      </w:r>
      <w:r>
        <w:br/>
        <w:br/>
      </w:r>
    </w:p>
    <w:p>
      <w:r>
        <w:rPr>
          <w:b/>
        </w:rPr>
        <w:t>nɯjʁo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insulter, gronder.</w:t>
      </w:r>
    </w:p>
    <w:p>
      <w:r>
        <w:t xml:space="preserve">  </w:t>
      </w:r>
      <w:r>
        <w:rPr>
          <w:b/>
        </w:rPr>
        <w:t>ɲɯ-tɯ-nɯjʁo</w:t>
      </w:r>
    </w:p>
    <w:p>
      <w:r>
        <w:t xml:space="preserve">  </w:t>
      </w:r>
      <w:r>
        <w:rPr>
          <w:b/>
        </w:rPr>
        <w:t>tɤ-nɯjʁo-a</w:t>
      </w:r>
    </w:p>
    <w:p>
      <w:r>
        <w:t xml:space="preserve">  </w:t>
      </w:r>
      <w:r>
        <w:rPr>
          <w:b/>
        </w:rPr>
        <w:t>ma-tɤ-tɯ-nɯjʁo</w:t>
      </w:r>
    </w:p>
    <w:p>
      <w:r>
        <w:t xml:space="preserve">  </w:t>
      </w:r>
      <w:r>
        <w:rPr>
          <w:b/>
        </w:rPr>
        <w:t>nɯjʁojʁe</w:t>
      </w:r>
      <w:r>
        <w:t xml:space="preserve"> insulter.</w:t>
      </w:r>
      <w:r>
        <w:br/>
        <w:br/>
      </w:r>
    </w:p>
    <w:p>
      <w:r>
        <w:rPr>
          <w:b/>
        </w:rPr>
        <w:t>nɯjʁojʁe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insulter.</w:t>
      </w:r>
      <w:r>
        <w:br/>
        <w:br/>
      </w:r>
    </w:p>
    <w:p>
      <w:r>
        <w:rPr>
          <w:b/>
        </w:rPr>
        <w:t>nɯjʁojʁe</w:t>
      </w:r>
      <w:r/>
      <w:r/>
      <w:r>
        <w:t>.</w:t>
      </w:r>
      <w:r>
        <w:br/>
        <w:br/>
      </w:r>
    </w:p>
    <w:p>
      <w:r>
        <w:rPr>
          <w:b/>
        </w:rPr>
        <w:t>nɯjtʂhɤβ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érafler avec force.</w:t>
      </w:r>
    </w:p>
    <w:p>
      <w:r>
        <w:t xml:space="preserve">  </w:t>
      </w:r>
      <w:r>
        <w:rPr>
          <w:b/>
        </w:rPr>
        <w:t>ɯ-ŋga ra pjɯ-nɯjtʂhɤβ ʑo ju-rɤɕi pjɤ-ŋu</w:t>
      </w:r>
      <w:r>
        <w:br/>
        <w:br/>
      </w:r>
    </w:p>
    <w:p>
      <w:r>
        <w:rPr>
          <w:b/>
        </w:rPr>
        <w:t>nɯkɤntɕhaʁ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aller dans la rue.</w:t>
      </w:r>
    </w:p>
    <w:p>
      <w:r>
        <w:t xml:space="preserve">  </w:t>
      </w:r>
      <w:r>
        <w:rPr>
          <w:b/>
        </w:rPr>
        <w:t>jiɕqha iʑora @jieshang ɕ-pɯ-nɯkɤntɕhaʁ-i</w:t>
      </w:r>
    </w:p>
    <w:p>
      <w:r>
        <w:t xml:space="preserve">  </w:t>
      </w:r>
      <w:r>
        <w:rPr>
          <w:b/>
        </w:rPr>
        <w:t>@chenlaoshi cho iʑora pɯ-nɯkɤntɕhaʁ-i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kɤntɕhaʁ</w:t>
      </w:r>
      <w:r>
        <w:t>.</w:t>
      </w:r>
      <w:r>
        <w:br/>
        <w:br/>
      </w:r>
    </w:p>
    <w:p>
      <w:r>
        <w:rPr>
          <w:b/>
        </w:rPr>
        <w:t>nɯkɤrŋi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aller chercher des herbes sauvages.</w:t>
      </w:r>
    </w:p>
    <w:p>
      <w:r>
        <w:t xml:space="preserve">  </w:t>
      </w:r>
      <w:r>
        <w:rPr>
          <w:b/>
        </w:rPr>
        <w:t>sɯŋgɯ ʑ-nɯ-nɯkɤrŋi-a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arŋi</w:t>
      </w:r>
      <w:r>
        <w:t>.</w:t>
      </w:r>
      <w:r>
        <w:br/>
        <w:br/>
      </w:r>
    </w:p>
    <w:p>
      <w:r>
        <w:rPr>
          <w:b/>
        </w:rPr>
        <w:t>nɯkhaja</w:t>
      </w:r>
      <w:r/>
      <w:r/>
      <w:r>
        <w:t xml:space="preserve">. </w:t>
      </w:r>
      <w:r>
        <w:rPr>
          <w:i/>
        </w:rPr>
        <w:t>bitransitive verb</w:t>
      </w:r>
      <w:r>
        <w:t>.</w:t>
      </w:r>
      <w:r>
        <w:t xml:space="preserve"> résister.</w:t>
      </w:r>
    </w:p>
    <w:p>
      <w:r>
        <w:t xml:space="preserve">  </w:t>
      </w:r>
      <w:r>
        <w:rPr>
          <w:b/>
        </w:rPr>
        <w:t>a-mu tɤ-nɯkhaja-t-a</w:t>
      </w:r>
    </w:p>
    <w:p>
      <w:r>
        <w:t xml:space="preserve">  </w:t>
      </w:r>
      <w:r>
        <w:rPr>
          <w:b/>
        </w:rPr>
        <w:t>a-wa tɤ-nɯkhaja-t-a</w:t>
      </w:r>
    </w:p>
    <w:p>
      <w:r>
        <w:t xml:space="preserve">  </w:t>
      </w:r>
      <w:r>
        <w:rPr>
          <w:b/>
        </w:rPr>
        <w:t>nɤzo ɲɯ-tɯ-nɯkhaja</w:t>
      </w:r>
    </w:p>
    <w:p>
      <w:r>
        <w:t xml:space="preserve">  </w:t>
      </w:r>
      <w:r>
        <w:rPr>
          <w:b/>
        </w:rPr>
        <w:t>nɤʑo ma-tɤ-kɯ-nɯkhaja-a</w:t>
      </w:r>
      <w:r>
        <w:br/>
        <w:br/>
      </w:r>
    </w:p>
    <w:p>
      <w:r>
        <w:rPr>
          <w:b/>
        </w:rPr>
        <w:t>nɯkhamu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faire à manger.</w:t>
      </w:r>
    </w:p>
    <w:p>
      <w:r>
        <w:t xml:space="preserve">  </w:t>
      </w:r>
      <w:r>
        <w:rPr>
          <w:b/>
        </w:rPr>
        <w:t>jɯfɕɯr pɯ-nɯkhamu-a</w:t>
      </w:r>
    </w:p>
    <w:p>
      <w:r>
        <w:t xml:space="preserve">  </w:t>
      </w:r>
      <w:r>
        <w:rPr>
          <w:b/>
        </w:rPr>
        <w:t>jisŋi nɤʑo tɤ-nɯkhamu</w:t>
      </w:r>
    </w:p>
    <w:p>
      <w:r>
        <w:t xml:space="preserve">  </w:t>
      </w:r>
      <w:r>
        <w:rPr>
          <w:b/>
        </w:rPr>
        <w:t>aʑo nɯkhamu-a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khamu</w:t>
      </w:r>
      <w:r>
        <w:t>.</w:t>
      </w:r>
      <w:r>
        <w:br/>
        <w:br/>
      </w:r>
    </w:p>
    <w:p>
      <w:r>
        <w:rPr>
          <w:b/>
        </w:rPr>
        <w:t>nɯkhaŋχɯ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accroupi.</w:t>
      </w:r>
    </w:p>
    <w:p>
      <w:r>
        <w:t xml:space="preserve">  </w:t>
      </w:r>
      <w:r>
        <w:rPr>
          <w:b/>
        </w:rPr>
        <w:t>ma-thɯ-tɯ-nɯkhaŋχɯ</w:t>
      </w:r>
      <w:r>
        <w:br/>
        <w:br/>
      </w:r>
    </w:p>
    <w:p>
      <w:r>
        <w:rPr>
          <w:b/>
        </w:rPr>
        <w:t>nɯkharwut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avoir la fièvre aphteuse.</w:t>
      </w:r>
    </w:p>
    <w:p>
      <w:r>
        <w:t xml:space="preserve">  </w:t>
      </w:r>
      <w:r>
        <w:rPr>
          <w:b/>
        </w:rPr>
        <w:t>jla ɲɯ-nɯkharwut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kharwut</w:t>
      </w:r>
      <w:r>
        <w:t>.</w:t>
      </w:r>
      <w:r>
        <w:br/>
        <w:br/>
      </w:r>
    </w:p>
    <w:p>
      <w:r>
        <w:rPr>
          <w:b/>
        </w:rPr>
        <w:t>nɯkhɤβdɤr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dire des blagues.</w:t>
      </w:r>
    </w:p>
    <w:p>
      <w:r>
        <w:t xml:space="preserve">  </w:t>
      </w:r>
      <w:r>
        <w:rPr>
          <w:b/>
        </w:rPr>
        <w:t>jɯfɕɯr tɤ-kɯ-nɯkhɤβdar-a</w:t>
      </w:r>
    </w:p>
    <w:p>
      <w:r>
        <w:t xml:space="preserve">  </w:t>
      </w:r>
      <w:r>
        <w:rPr>
          <w:b/>
        </w:rPr>
        <w:t>aj tɤ-ta-nɯkhɤβdɤr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khɤβdɤr</w:t>
      </w:r>
      <w:r>
        <w:t>.</w:t>
      </w:r>
      <w:r>
        <w:br/>
        <w:br/>
      </w:r>
    </w:p>
    <w:p>
      <w:r>
        <w:rPr>
          <w:b/>
        </w:rPr>
        <w:t>nɯkhɤβɣa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ne pas rester en place, aller à droite et à gauche (oiseau).</w:t>
      </w:r>
    </w:p>
    <w:p>
      <w:r>
        <w:t xml:space="preserve">  </w:t>
      </w:r>
      <w:r>
        <w:rPr>
          <w:b/>
        </w:rPr>
        <w:t>qro ɲɯ-nɯkhɤβɣa</w:t>
      </w:r>
    </w:p>
    <w:p>
      <w:r>
        <w:t xml:space="preserve">  </w:t>
      </w:r>
      <w:r>
        <w:rPr>
          <w:b/>
        </w:rPr>
        <w:t>nɤ-stu ku-kɤ-rɤʑi maŋe tɕe qro kɯ-nɯkhɤβɣa ʑo ɲɯ-tɯ-fse</w:t>
      </w:r>
      <w:r>
        <w:br/>
        <w:br/>
      </w:r>
    </w:p>
    <w:p>
      <w:r>
        <w:rPr>
          <w:b/>
        </w:rPr>
        <w:t>nɯkhɤda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convaincre, calmer, raisonner qqn.</w:t>
      </w:r>
    </w:p>
    <w:p>
      <w:r>
        <w:t xml:space="preserve">  </w:t>
      </w:r>
      <w:r>
        <w:rPr>
          <w:b/>
        </w:rPr>
        <w:t>ɲɯ-tɯ-anɯmqaj-ndʑi tɕe nɯ-ta-nɯkhɤda</w:t>
      </w:r>
      <w:r>
        <w:br/>
        <w:br/>
      </w:r>
    </w:p>
    <w:p>
      <w:r>
        <w:rPr>
          <w:b/>
        </w:rPr>
        <w:t>nɯkhɤjlɤn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faire un souhait.</w:t>
      </w:r>
    </w:p>
    <w:p>
      <w:r>
        <w:t xml:space="preserve">  </w:t>
      </w:r>
      <w:r>
        <w:rPr>
          <w:b/>
        </w:rPr>
        <w:t>tɤ-nɯkhɤjlan-a</w:t>
      </w:r>
    </w:p>
    <w:p>
      <w:r>
        <w:t xml:space="preserve">  </w:t>
      </w:r>
      <w:r>
        <w:rPr>
          <w:b/>
        </w:rPr>
        <w:t>ɬasa tu-ɕe-a nɯ-sɯso-t-a ri, mɯ-pɯ-ŋgrɯ tɕe tɤ-nɯkhɤjlan-a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khɤjlɤn</w:t>
      </w:r>
      <w:r>
        <w:t>.</w:t>
      </w:r>
      <w:r>
        <w:br/>
        <w:br/>
      </w:r>
    </w:p>
    <w:p>
      <w:r>
        <w:rPr>
          <w:b/>
        </w:rPr>
        <w:t>nɯkhɤlɤmdzɯmdzɯ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s'accroupir.</w:t>
      </w:r>
    </w:p>
    <w:p>
      <w:r>
        <w:t xml:space="preserve">  </w:t>
      </w:r>
      <w:r>
        <w:rPr>
          <w:b/>
        </w:rPr>
        <w:t>ɲɯ-tɯ-nɯkhɤlɤmdzɯmdzɯ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amdzɯ</w:t>
      </w:r>
      <w:r>
        <w:t>.</w:t>
      </w:r>
      <w:r>
        <w:br/>
        <w:br/>
      </w:r>
    </w:p>
    <w:p>
      <w:r>
        <w:rPr>
          <w:b/>
        </w:rPr>
        <w:t>nɯkhɤphrɯ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asperger (avec la bouche).</w:t>
      </w:r>
    </w:p>
    <w:p>
      <w:r>
        <w:t xml:space="preserve">  </w:t>
      </w:r>
      <w:r>
        <w:rPr>
          <w:b/>
        </w:rPr>
        <w:t>tɯ-ndʐi to-khrɯ tɕe, tɤ-nɯkhɤphrɯ-t-a tɕe nɯ-ɣɤla-t-a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khɤphrɯ</w:t>
      </w:r>
      <w:r>
        <w:t>.</w:t>
      </w:r>
      <w:r>
        <w:br/>
        <w:br/>
      </w:r>
    </w:p>
    <w:p>
      <w:r>
        <w:rPr>
          <w:b/>
        </w:rPr>
        <w:t>nɯkhɤsnɯm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mouiller avec de la salive.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khɤsnɯm</w:t>
      </w:r>
      <w:r>
        <w:t>.</w:t>
      </w:r>
      <w:r>
        <w:br/>
        <w:br/>
      </w:r>
    </w:p>
    <w:p>
      <w:r>
        <w:rPr>
          <w:b/>
        </w:rPr>
        <w:t>nɯkho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passer la nuit chez quelqu'un.</w:t>
      </w:r>
    </w:p>
    <w:p>
      <w:r>
        <w:t xml:space="preserve">  </w:t>
      </w:r>
      <w:r>
        <w:rPr>
          <w:b/>
        </w:rPr>
        <w:t>jɯfɕɯr ji-kɯ-nɯkho ʁnɯz pɯ-tu, χsɯm pɯ-tu</w:t>
      </w:r>
    </w:p>
    <w:p>
      <w:r>
        <w:t xml:space="preserve">  </w:t>
      </w:r>
      <w:r>
        <w:rPr>
          <w:b/>
        </w:rPr>
        <w:t>tɤ-nɯkho-a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kho</w:t>
      </w:r>
      <w:r>
        <w:t>.</w:t>
      </w:r>
    </w:p>
    <w:p>
      <w:r>
        <w:t xml:space="preserve">  </w:t>
      </w:r>
      <w:r>
        <w:rPr>
          <w:b/>
        </w:rPr>
        <w:t>znɯkho</w:t>
      </w:r>
      <w:r>
        <w:t xml:space="preserve"> inviter chez soi pour la nuit.</w:t>
      </w:r>
      <w:r>
        <w:br/>
        <w:br/>
      </w:r>
    </w:p>
    <w:p>
      <w:r>
        <w:rPr>
          <w:b/>
        </w:rPr>
        <w:t>nɯkhramba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tromper, mentir à quelqu'un.</w:t>
      </w:r>
    </w:p>
    <w:p>
      <w:r>
        <w:t xml:space="preserve">  </w:t>
      </w:r>
      <w:r>
        <w:rPr>
          <w:b/>
        </w:rPr>
        <w:t>jɯfɕɯr tɤ-ta-nɯkhramba</w:t>
      </w:r>
    </w:p>
    <w:p>
      <w:r>
        <w:t xml:space="preserve">  </w:t>
      </w:r>
      <w:r>
        <w:rPr>
          <w:b/>
        </w:rPr>
        <w:t>nɤʑo ma-tɤ-kɯ-nɯkhramba-a</w:t>
      </w:r>
    </w:p>
    <w:p>
      <w:r>
        <w:t xml:space="preserve">  </w:t>
      </w:r>
      <w:r>
        <w:rPr>
          <w:b/>
        </w:rPr>
        <w:t>sɤnɯkhramba</w:t>
      </w:r>
      <w:r>
        <w:t xml:space="preserve"> tromper les gens.</w:t>
      </w:r>
    </w:p>
    <w:p>
      <w:r>
        <w:t xml:space="preserve">  </w:t>
      </w:r>
      <w:r>
        <w:rPr>
          <w:b/>
        </w:rPr>
        <w:t>ʑɣɤnɯkhramba</w:t>
      </w:r>
      <w:r>
        <w:t xml:space="preserve"> être trompé.</w:t>
      </w:r>
      <w:r>
        <w:br/>
        <w:br/>
      </w:r>
    </w:p>
    <w:p>
      <w:r>
        <w:rPr>
          <w:b/>
        </w:rPr>
        <w:t>nɯkhrɯɣ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accrocher et déchirer.</w:t>
      </w:r>
    </w:p>
    <w:p>
      <w:r>
        <w:t xml:space="preserve">  </w:t>
      </w:r>
      <w:r>
        <w:rPr>
          <w:b/>
        </w:rPr>
        <w:t>kɤ-tɯ-ari nɤ ɲɯ-kɯ-nɯkhrɯɣ-a, nɯ-tɯ-ɣe nɤ ɲɯ-kɯ-nɯkhrɯɣ-a</w:t>
      </w:r>
    </w:p>
    <w:p>
      <w:r>
        <w:t xml:space="preserve">  </w:t>
      </w:r>
      <w:r>
        <w:rPr>
          <w:b/>
        </w:rPr>
        <w:t>si kɯ a-ŋga na-nɯkhrɯɣ</w:t>
      </w:r>
      <w:r>
        <w:br/>
        <w:br/>
      </w:r>
    </w:p>
    <w:p>
      <w:r>
        <w:rPr>
          <w:b/>
        </w:rPr>
        <w:t>nɯkhrɯm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/>
    </w:p>
    <w:p>
      <w:r>
        <w:t xml:space="preserve">  1)</w:t>
      </w:r>
      <w:r>
        <w:t xml:space="preserve"> être puni, recevoir un châtiment.</w:t>
      </w:r>
    </w:p>
    <w:p>
      <w:r>
        <w:t xml:space="preserve">  2)</w:t>
      </w:r>
      <w:r>
        <w:t xml:space="preserve"> aller en prison.</w:t>
      </w:r>
    </w:p>
    <w:p>
      <w:r>
        <w:t xml:space="preserve">  </w:t>
      </w:r>
      <w:r>
        <w:rPr>
          <w:b/>
        </w:rPr>
        <w:t>ɲɯ-nɯkhrɯm-nɯ</w:t>
      </w:r>
    </w:p>
    <w:p>
      <w:r>
        <w:t xml:space="preserve">  </w:t>
      </w:r>
      <w:r>
        <w:rPr>
          <w:b/>
        </w:rPr>
        <w:t>znɯkhrɯm</w:t>
      </w:r>
      <w:r>
        <w:t xml:space="preserve"> infliger une punition, châtier.</w:t>
      </w:r>
    </w:p>
    <w:p>
      <w:r>
        <w:t xml:space="preserve">  </w:t>
      </w:r>
      <w:r>
        <w:rPr>
          <w:b/>
        </w:rPr>
        <w:t>sɤznɯkhrɯm</w:t>
      </w:r>
      <w:r>
        <w:t xml:space="preserve"> infliger des punitions.</w:t>
      </w:r>
      <w:r>
        <w:br/>
        <w:br/>
      </w:r>
    </w:p>
    <w:p>
      <w:r>
        <w:rPr>
          <w:b/>
        </w:rPr>
        <w:t>nɯkhɯ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refuser.</w:t>
      </w:r>
    </w:p>
    <w:p>
      <w:r>
        <w:t xml:space="preserve">  </w:t>
      </w:r>
      <w:r>
        <w:rPr>
          <w:b/>
        </w:rPr>
        <w:t>aʑo kɤ-zrɤma mɯ-tɤ-nɯkhɯ-a ɕti tɕe a-kɤ-nɯmɟa a-pɯ-nɯ-me ɬoʁ</w:t>
      </w:r>
    </w:p>
    <w:p>
      <w:r>
        <w:t xml:space="preserve">  </w:t>
      </w:r>
      <w:r>
        <w:rPr>
          <w:b/>
        </w:rPr>
        <w:t>nɤʑo mɯ-tɤ-tɯ-nɯkhɯ ɕti tɕe, ma-tɤ-kɯ-mpɕa-a je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ɣɤkhɯ2</w:t>
      </w:r>
      <w:r>
        <w:t>.</w:t>
      </w:r>
      <w:r>
        <w:br/>
        <w:br/>
      </w:r>
    </w:p>
    <w:p>
      <w:r>
        <w:rPr>
          <w:b/>
        </w:rPr>
        <w:t>nɯkhɯ</w:t>
      </w:r>
      <w:r/>
      <w:r/>
      <w:r>
        <w:t>.</w:t>
      </w:r>
      <w:r>
        <w:br/>
        <w:br/>
      </w:r>
    </w:p>
    <w:p>
      <w:r>
        <w:rPr>
          <w:b/>
        </w:rPr>
        <w:t>nɯkhɯɣ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boire à longs traits.</w:t>
      </w:r>
    </w:p>
    <w:p>
      <w:r>
        <w:t xml:space="preserve">  </w:t>
      </w:r>
      <w:r>
        <w:rPr>
          <w:b/>
        </w:rPr>
        <w:t>tɯ-ci ko-nɯkhɯɣ ʑo ko-tshi</w:t>
      </w:r>
      <w:r>
        <w:br/>
        <w:br/>
      </w:r>
    </w:p>
    <w:p>
      <w:r>
        <w:rPr>
          <w:b/>
        </w:rPr>
        <w:t>nɯkhɯr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commander, gérer.</w:t>
      </w:r>
    </w:p>
    <w:p>
      <w:r>
        <w:t xml:space="preserve">  </w:t>
      </w:r>
      <w:r>
        <w:rPr>
          <w:b/>
        </w:rPr>
        <w:t>aʑo daduizhang paz-nɯkhɯr-a</w:t>
      </w:r>
      <w:r>
        <w:br/>
        <w:br/>
      </w:r>
    </w:p>
    <w:p>
      <w:r>
        <w:rPr>
          <w:b/>
        </w:rPr>
        <w:t>nɯkhɯrthaŋ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occuper un poste.</w:t>
      </w:r>
    </w:p>
    <w:p>
      <w:r>
        <w:t xml:space="preserve">  </w:t>
      </w:r>
      <w:r>
        <w:rPr>
          <w:b/>
        </w:rPr>
        <w:t>χsɯ-xpa pɯ-nɯkhɯrthaŋ-a</w:t>
      </w:r>
      <w:r>
        <w:br/>
        <w:br/>
      </w:r>
    </w:p>
    <w:p>
      <w:r>
        <w:rPr>
          <w:b/>
        </w:rPr>
        <w:t>nɯkhɯrwum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moisir.</w:t>
      </w:r>
    </w:p>
    <w:p>
      <w:r>
        <w:t xml:space="preserve">  </w:t>
      </w:r>
      <w:r>
        <w:rPr>
          <w:b/>
        </w:rPr>
        <w:t>kɤ-ndza ɲɤ-nɯkhɯrwum</w:t>
      </w:r>
    </w:p>
    <w:p>
      <w:r>
        <w:t xml:space="preserve">  </w:t>
      </w:r>
      <w:r>
        <w:rPr>
          <w:b/>
        </w:rPr>
        <w:t>nɯ-kɯ-nɯkhɯrwum kɤ-ndza mɤ-sna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khɯrwum</w:t>
      </w:r>
      <w:r>
        <w:t>.</w:t>
      </w:r>
      <w:r>
        <w:br/>
        <w:br/>
      </w:r>
    </w:p>
    <w:p>
      <w:r>
        <w:rPr>
          <w:b/>
        </w:rPr>
        <w:t>nɯkon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gérer, s’occuper de.</w:t>
      </w:r>
    </w:p>
    <w:p>
      <w:r>
        <w:t xml:space="preserve">  </w:t>
      </w:r>
      <w:r>
        <w:rPr>
          <w:b/>
        </w:rPr>
        <w:t>thamtham aʑo @linyegongzuo ku-oz-nɯkon-a</w:t>
      </w:r>
    </w:p>
    <w:p>
      <w:r>
        <w:t xml:space="preserve">  </w:t>
      </w:r>
      <w:r>
        <w:rPr>
          <w:b/>
        </w:rPr>
        <w:t>ʑɣɤnɯkon</w:t>
      </w:r>
      <w:r>
        <w:t xml:space="preserve"> ne se soucier que de soi.</w:t>
      </w:r>
      <w:r>
        <w:br/>
        <w:br/>
      </w:r>
    </w:p>
    <w:p>
      <w:r>
        <w:rPr>
          <w:b/>
        </w:rPr>
        <w:t>nɯkoŋ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cher.</w:t>
      </w:r>
    </w:p>
    <w:p>
      <w:r>
        <w:t xml:space="preserve">  </w:t>
      </w:r>
      <w:r>
        <w:rPr>
          <w:b/>
        </w:rPr>
        <w:t>laχtɕha ɲɯ-nɯkoŋ, mɯ́j-nɯkoŋ</w:t>
      </w:r>
      <w:r>
        <w:br/>
        <w:br/>
      </w:r>
    </w:p>
    <w:p>
      <w:r>
        <w:rPr>
          <w:b/>
        </w:rPr>
        <w:t>nɯkowa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préparer.</w:t>
      </w:r>
    </w:p>
    <w:p>
      <w:r>
        <w:t xml:space="preserve">  </w:t>
      </w:r>
      <w:r>
        <w:rPr>
          <w:b/>
        </w:rPr>
        <w:t>tɤ-nɯkowa-t-a</w:t>
      </w:r>
    </w:p>
    <w:p>
      <w:r>
        <w:t xml:space="preserve">  </w:t>
      </w:r>
      <w:r>
        <w:rPr>
          <w:b/>
        </w:rPr>
        <w:t>ku-oz-nɯkowa-a</w:t>
      </w:r>
    </w:p>
    <w:p>
      <w:r>
        <w:t xml:space="preserve">  </w:t>
      </w:r>
      <w:r>
        <w:rPr>
          <w:b/>
        </w:rPr>
        <w:t>kha kɤ-βzu tɤ-nɯkowa-t-a</w:t>
      </w:r>
    </w:p>
    <w:p>
      <w:r>
        <w:t xml:space="preserve">  </w:t>
      </w:r>
      <w:r>
        <w:rPr>
          <w:b/>
        </w:rPr>
        <w:t>kɤ-rɤβzjoz tɤ-nɯkowa-ta</w:t>
      </w:r>
    </w:p>
    <w:p>
      <w:r>
        <w:t xml:space="preserve">  </w:t>
      </w:r>
      <w:r>
        <w:rPr>
          <w:b/>
        </w:rPr>
        <w:t>ki tɤ-nɯkowa-t-a</w:t>
      </w:r>
    </w:p>
    <w:p>
      <w:r>
        <w:t xml:space="preserve">  </w:t>
      </w:r>
      <w:r>
        <w:rPr>
          <w:b/>
        </w:rPr>
        <w:t>tshi tsuku ʑo to-nɯkowa ri mɯ-pjɤ-cha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kowa</w:t>
      </w:r>
      <w:r>
        <w:t>.</w:t>
      </w:r>
      <w:r>
        <w:br/>
        <w:br/>
      </w:r>
    </w:p>
    <w:p>
      <w:r>
        <w:rPr>
          <w:b/>
        </w:rPr>
        <w:t>nɯkrɤlma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attraper une maladie de l'intestin.</w:t>
      </w:r>
    </w:p>
    <w:p>
      <w:r>
        <w:t xml:space="preserve">  </w:t>
      </w:r>
      <w:r>
        <w:rPr>
          <w:b/>
        </w:rPr>
        <w:t>tɤ-pɤtso ɲɯ-nɯkrɤlma</w:t>
      </w:r>
      <w:r>
        <w:br/>
        <w:br/>
      </w:r>
    </w:p>
    <w:p>
      <w:r>
        <w:rPr>
          <w:b/>
        </w:rPr>
        <w:t>nɯkrɤz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discuter.</w:t>
      </w:r>
    </w:p>
    <w:p>
      <w:r>
        <w:t xml:space="preserve">  </w:t>
      </w:r>
      <w:r>
        <w:rPr>
          <w:b/>
        </w:rPr>
        <w:t>kɤ-nɯkheixwi pɯ-az-nɯkrɤz-tɕi</w:t>
      </w:r>
    </w:p>
    <w:p>
      <w:r>
        <w:t xml:space="preserve">  </w:t>
      </w:r>
      <w:r>
        <w:rPr>
          <w:b/>
        </w:rPr>
        <w:t>pɯ-nɯkheixwi pɯ-az-nɯkrɤz-tɕi</w:t>
      </w:r>
    </w:p>
    <w:p>
      <w:r>
        <w:t xml:space="preserve">  </w:t>
      </w:r>
      <w:r>
        <w:rPr>
          <w:b/>
        </w:rPr>
        <w:t>ɯ-koŋ ta-nɯkrɤz-nɯ</w:t>
      </w:r>
    </w:p>
    <w:p>
      <w:r>
        <w:t xml:space="preserve">  </w:t>
      </w:r>
      <w:r>
        <w:rPr>
          <w:b/>
        </w:rPr>
        <w:t>tɤ-nɯkrɤz-tɕi</w:t>
      </w:r>
    </w:p>
    <w:p>
      <w:r>
        <w:t xml:space="preserve">  </w:t>
      </w:r>
      <w:r>
        <w:rPr>
          <w:b/>
        </w:rPr>
        <w:t>ju-kɤ-ɕe to-nɯkrɤz-nɯ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tɯkrɤz</w:t>
      </w:r>
      <w:r>
        <w:t xml:space="preserve"> </w:t>
      </w:r>
      <w:r>
        <w:rPr>
          <w:b/>
        </w:rPr>
        <w:t>rɤkrɤz</w:t>
      </w:r>
      <w:r>
        <w:t>.</w:t>
      </w:r>
      <w:r>
        <w:br/>
        <w:br/>
      </w:r>
    </w:p>
    <w:p>
      <w:r>
        <w:rPr>
          <w:b/>
        </w:rPr>
        <w:t>nɯkro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autoben</w:t>
      </w:r>
      <w:r>
        <w:t>].</w:t>
      </w:r>
      <w:r>
        <w:t xml:space="preserve"> se partager.</w:t>
      </w:r>
    </w:p>
    <w:p>
      <w:r>
        <w:t xml:space="preserve">  </w:t>
      </w:r>
      <w:r>
        <w:rPr>
          <w:b/>
        </w:rPr>
        <w:t>tʂha pɯ-nɯkro-tɕi</w:t>
      </w:r>
    </w:p>
    <w:p>
      <w:r>
        <w:t xml:space="preserve">  </w:t>
      </w:r>
      <w:r>
        <w:rPr>
          <w:b/>
        </w:rPr>
        <w:t>laχtɕha pɯ-nɯkro-tɕi</w:t>
      </w:r>
    </w:p>
    <w:p>
      <w:r>
        <w:t xml:space="preserve">  </w:t>
      </w:r>
      <w:r>
        <w:rPr>
          <w:b/>
        </w:rPr>
        <w:t>kɤ-ndza pɯ-nɯkro-tɕi</w:t>
      </w:r>
      <w:r>
        <w:br/>
        <w:br/>
      </w:r>
    </w:p>
    <w:p>
      <w:r>
        <w:rPr>
          <w:b/>
        </w:rPr>
        <w:t>nɯkro</w:t>
      </w:r>
      <w:r/>
      <w:r/>
      <w:r>
        <w:t>.</w:t>
      </w:r>
      <w:r>
        <w:br/>
        <w:br/>
      </w:r>
    </w:p>
    <w:p>
      <w:r>
        <w:rPr>
          <w:b/>
        </w:rPr>
        <w:t>nɯkrɯβ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tomber malade à cause de nourriture avariée.</w:t>
      </w:r>
    </w:p>
    <w:p>
      <w:r>
        <w:t xml:space="preserve">  </w:t>
      </w:r>
      <w:r>
        <w:rPr>
          <w:b/>
        </w:rPr>
        <w:t>znɯkrɯβ</w:t>
      </w:r>
      <w:r>
        <w:t xml:space="preserve"> rendre malade (nourriture avariée).</w:t>
      </w:r>
      <w:r>
        <w:br/>
        <w:br/>
      </w:r>
    </w:p>
    <w:p>
      <w:r>
        <w:rPr>
          <w:b/>
        </w:rPr>
        <w:t>nɯkumbrɤl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jouer aux échecs.</w:t>
      </w:r>
    </w:p>
    <w:p>
      <w:r>
        <w:t xml:space="preserve">  </w:t>
      </w:r>
      <w:r>
        <w:rPr>
          <w:b/>
        </w:rPr>
        <w:t>pjɤ-nɯkumbrɤl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kumbrɤl</w:t>
      </w:r>
      <w:r>
        <w:t>.</w:t>
      </w:r>
      <w:r>
        <w:br/>
        <w:br/>
      </w:r>
    </w:p>
    <w:p>
      <w:r>
        <w:rPr>
          <w:b/>
        </w:rPr>
        <w:t>nɯkɯɕnom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ramasser les épis tombés sur le sol après la récolte.</w:t>
      </w:r>
    </w:p>
    <w:p>
      <w:r>
        <w:t xml:space="preserve">  </w:t>
      </w:r>
      <w:r>
        <w:rPr>
          <w:b/>
        </w:rPr>
        <w:t>tɤɕi kɤ-phɯt-i tɕe, pɯ-nɯkɯɕnom-a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kɯɕnom</w:t>
      </w:r>
      <w:r>
        <w:t>.</w:t>
      </w:r>
      <w:r>
        <w:br/>
        <w:br/>
      </w:r>
    </w:p>
    <w:p>
      <w:r>
        <w:rPr>
          <w:b/>
        </w:rPr>
        <w:t>nɯkɯjŋu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jurer.</w:t>
      </w:r>
    </w:p>
    <w:p>
      <w:r>
        <w:t xml:space="preserve">  </w:t>
      </w:r>
      <w:r>
        <w:rPr>
          <w:b/>
        </w:rPr>
        <w:t>ɲɤ-nɯkɯjŋu</w:t>
      </w:r>
    </w:p>
    <w:p>
      <w:r>
        <w:t xml:space="preserve">  </w:t>
      </w:r>
      <w:r>
        <w:rPr>
          <w:b/>
        </w:rPr>
        <w:t>tɤ-nɯkɯjŋu-t-a (= kɯjŋu tɤ-joʁ-a)</w:t>
      </w:r>
    </w:p>
    <w:p>
      <w:r>
        <w:t xml:space="preserve">  </w:t>
      </w:r>
      <w:r>
        <w:rPr>
          <w:b/>
        </w:rPr>
        <w:t>ɯʑo kɯ ``mɤ-tɯ-cha" ɲɯ-ti ri, aʑo kɯ ``cha-a" tɤ-tɯt-a tɕe tɤ-nɯkɯjŋu-t-a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kɯjŋu</w:t>
      </w:r>
      <w:r>
        <w:t>.</w:t>
      </w:r>
      <w:r>
        <w:br/>
        <w:br/>
      </w:r>
    </w:p>
    <w:p>
      <w:r>
        <w:rPr>
          <w:b/>
        </w:rPr>
        <w:t>nɯkɯlu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perdre.</w:t>
      </w:r>
    </w:p>
    <w:p>
      <w:r>
        <w:t xml:space="preserve">  </w:t>
      </w:r>
      <w:r>
        <w:rPr>
          <w:b/>
        </w:rPr>
        <w:t>tʂu pjɤ-nɯkɯlu-a</w:t>
      </w:r>
    </w:p>
    <w:p>
      <w:r>
        <w:t xml:space="preserve">  </w:t>
      </w:r>
      <w:r>
        <w:rPr>
          <w:b/>
        </w:rPr>
        <w:t>nɯ zgoku nɯ kɤ-ɕe mɯ-pɯ-rɲo-t-a tɕe, pɯ-nɯɣi-a ri pɯ-nɯkɯlu-a</w:t>
      </w:r>
      <w:r>
        <w:br/>
        <w:br/>
      </w:r>
    </w:p>
    <w:p>
      <w:r>
        <w:rPr>
          <w:b/>
        </w:rPr>
        <w:t>nɯkɯmaʁ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se tromper.</w:t>
      </w:r>
    </w:p>
    <w:p>
      <w:r>
        <w:t xml:space="preserve">  </w:t>
      </w:r>
      <w:r>
        <w:rPr>
          <w:b/>
        </w:rPr>
        <w:t>tɯrju ɲɯ-nɯkɯmaʁ</w:t>
      </w:r>
    </w:p>
    <w:p>
      <w:r>
        <w:t xml:space="preserve">  </w:t>
      </w:r>
      <w:r>
        <w:rPr>
          <w:b/>
        </w:rPr>
        <w:t>kɤ-rɤt ɲɤ-tɯ-nɯkɯmaʁ ri, mɯ́j-tɯ-nɯsɯrtoʁ</w:t>
      </w:r>
    </w:p>
    <w:p>
      <w:r>
        <w:t xml:space="preserve">  </w:t>
      </w:r>
      <w:r>
        <w:rPr>
          <w:b/>
        </w:rPr>
        <w:t>jiɕqha kɤ-sthoʁ ɲɤ-nɯkɯmaʁ-a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kɯmaʁ</w:t>
      </w:r>
      <w:r>
        <w:t>.</w:t>
      </w:r>
      <w:r>
        <w:br/>
        <w:br/>
      </w:r>
    </w:p>
    <w:p>
      <w:r>
        <w:rPr>
          <w:b/>
        </w:rPr>
        <w:t>nɯkɯmpɕɤr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porter aux grandes occasions.</w:t>
      </w:r>
    </w:p>
    <w:p>
      <w:r>
        <w:t xml:space="preserve">  </w:t>
      </w:r>
      <w:r>
        <w:rPr>
          <w:b/>
        </w:rPr>
        <w:t>tɤrɣe nɯ chɯ-nɯkɯmpɕɤr ɕti ma ɯ-xso tɕe mɤ-ntɕhoz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mpɕɤr</w:t>
      </w:r>
      <w:r>
        <w:t>.</w:t>
      </w:r>
      <w:r>
        <w:br/>
        <w:br/>
      </w:r>
    </w:p>
    <w:p>
      <w:r>
        <w:rPr>
          <w:b/>
        </w:rPr>
        <w:t>nɯkɯmtɕhɯ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jouer avec.</w:t>
      </w:r>
    </w:p>
    <w:p>
      <w:r>
        <w:t xml:space="preserve">  </w:t>
      </w:r>
      <w:r>
        <w:rPr>
          <w:b/>
        </w:rPr>
        <w:t>a-tɕɯ kɯ qartshaz ɯ-χpi ɲɯ-nɯkɯmtɕhi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kɯmtɕhɯ</w:t>
      </w:r>
      <w:r>
        <w:t>.</w:t>
      </w:r>
      <w:r>
        <w:br/>
        <w:br/>
      </w:r>
    </w:p>
    <w:p>
      <w:r>
        <w:rPr>
          <w:b/>
        </w:rPr>
        <w:t>nɯlɤmba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soutenir quelqu'un.</w:t>
      </w:r>
    </w:p>
    <w:p>
      <w:r>
        <w:t xml:space="preserve">  </w:t>
      </w:r>
      <w:r>
        <w:rPr>
          <w:b/>
        </w:rPr>
        <w:t>jiɕqha lo-βzi tɕe tɤ-nɯlɤmba-t-a</w:t>
      </w:r>
      <w:r>
        <w:br/>
        <w:br/>
      </w:r>
    </w:p>
    <w:p>
      <w:r>
        <w:rPr>
          <w:b/>
        </w:rPr>
        <w:t>nɯlɤn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autoben</w:t>
      </w:r>
      <w:r>
        <w:t>].</w:t>
      </w:r>
      <w:r>
        <w:t xml:space="preserve"> n'avoir à s'en prendre qu'à soi-même.</w:t>
      </w:r>
    </w:p>
    <w:p>
      <w:r>
        <w:t xml:space="preserve">  </w:t>
      </w:r>
      <w:r>
        <w:rPr>
          <w:b/>
        </w:rPr>
        <w:t>ɯʑo pjɤ-nɯlɤn ɕti</w:t>
      </w:r>
    </w:p>
    <w:p>
      <w:r>
        <w:t xml:space="preserve">  </w:t>
      </w:r>
      <w:r>
        <w:rPr>
          <w:b/>
        </w:rPr>
        <w:t>nɤʑo mɯ́j-tɯ-nɯlɤn</w:t>
      </w:r>
      <w:r>
        <w:br/>
        <w:br/>
      </w:r>
    </w:p>
    <w:p>
      <w:r>
        <w:rPr>
          <w:b/>
        </w:rPr>
        <w:t>nɯlɤn</w:t>
      </w:r>
      <w:r/>
      <w:r/>
      <w:r>
        <w:t>.</w:t>
      </w:r>
      <w:r>
        <w:br/>
        <w:br/>
      </w:r>
    </w:p>
    <w:p>
      <w:r>
        <w:rPr>
          <w:b/>
        </w:rPr>
        <w:t>nɯlɤsɤr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fêter le nouvel an.</w:t>
      </w:r>
    </w:p>
    <w:p>
      <w:r>
        <w:t xml:space="preserve">  </w:t>
      </w:r>
      <w:r>
        <w:rPr>
          <w:b/>
        </w:rPr>
        <w:t>kɤ-nɯlɤsɤr to-mda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lɤsɤr</w:t>
      </w:r>
      <w:r>
        <w:t>.</w:t>
      </w:r>
      <w:r>
        <w:br/>
        <w:br/>
      </w:r>
    </w:p>
    <w:p>
      <w:r>
        <w:rPr>
          <w:b/>
        </w:rPr>
        <w:t>nɯlŋɤβ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s'empiffrer.</w:t>
      </w:r>
    </w:p>
    <w:p>
      <w:r>
        <w:t xml:space="preserve">  </w:t>
      </w:r>
      <w:r>
        <w:rPr>
          <w:b/>
        </w:rPr>
        <w:t>tɤ-nɯlŋaβ-a ʑo tɤ-ndza-t-a</w:t>
      </w:r>
      <w:r>
        <w:br/>
        <w:br/>
      </w:r>
    </w:p>
    <w:p>
      <w:r>
        <w:rPr>
          <w:b/>
        </w:rPr>
        <w:t>nɯlɯka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séparé et ne pas être dérangé par les autres, ne pas avoir besoin de s'occuper de toutes sortes de choses.</w:t>
      </w:r>
    </w:p>
    <w:p>
      <w:r>
        <w:t xml:space="preserve">  </w:t>
      </w:r>
      <w:r>
        <w:rPr>
          <w:b/>
        </w:rPr>
        <w:t>nɯ ɕɯŋgɯ tɕe, thɯci tsuku ʑo tɯtɯrca ɣɯ-nɤma pɯ-ra tɕe pɯ-sɤɣdɯɣ ma tham tɕe tɯ-tɯphu ma ɣɯ-nɤma mɯ́j-ra tɕe, ɲɯ-sɤscit ma ɲɯ-kɯ-nɯlɯka tɕe</w:t>
      </w:r>
      <w:r>
        <w:br/>
        <w:br/>
      </w:r>
    </w:p>
    <w:p>
      <w:r>
        <w:rPr>
          <w:b/>
        </w:rPr>
        <w:t>nɯɬoʁ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autoben</w:t>
      </w:r>
      <w:r>
        <w:t>].</w:t>
      </w:r>
      <w:r>
        <w:t xml:space="preserve"> se détacher.</w:t>
      </w:r>
    </w:p>
    <w:p>
      <w:r>
        <w:t xml:space="preserve">  </w:t>
      </w:r>
      <w:r>
        <w:rPr>
          <w:b/>
        </w:rPr>
        <w:t>laχtɕha nɯɬoʁ ɲɯ-ŋu</w:t>
      </w:r>
    </w:p>
    <w:p>
      <w:r>
        <w:t xml:space="preserve">  </w:t>
      </w:r>
      <w:r>
        <w:rPr>
          <w:b/>
        </w:rPr>
        <w:t>tɯ-xtsɤ-ri ɲɤ-nɯɬoʁ</w:t>
      </w:r>
    </w:p>
    <w:p>
      <w:r>
        <w:t xml:space="preserve">  </w:t>
      </w:r>
      <w:r>
        <w:rPr>
          <w:b/>
        </w:rPr>
        <w:t>a-mi ɲɤ-nɯɬoʁ</w:t>
      </w:r>
    </w:p>
    <w:p>
      <w:r>
        <w:t xml:space="preserve">  </w:t>
      </w:r>
      <w:r>
        <w:rPr>
          <w:b/>
        </w:rPr>
        <w:t>paʁ ɯ-naŋtɕɯ chɤ-nɯɬoʁ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ɬoʁ2</w:t>
      </w:r>
      <w:r>
        <w:t>.</w:t>
      </w:r>
      <w:r>
        <w:br/>
        <w:br/>
      </w:r>
    </w:p>
    <w:p>
      <w:r>
        <w:rPr>
          <w:b/>
        </w:rPr>
        <w:t>nɯmbe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dédommager.</w:t>
      </w:r>
    </w:p>
    <w:p>
      <w:r>
        <w:t xml:space="preserve">  </w:t>
      </w:r>
      <w:r>
        <w:rPr>
          <w:b/>
        </w:rPr>
        <w:t>a-ŋga ɲɤ-tɯ-βde tɕe tɤ-nɯmbe</w:t>
      </w:r>
    </w:p>
    <w:p>
      <w:r>
        <w:t xml:space="preserve">  </w:t>
      </w:r>
      <w:r>
        <w:rPr>
          <w:b/>
        </w:rPr>
        <w:t>ɯ-laχtɕha ɲɤ-nɯβde-t-a tɕe tɤ-nɯmbe-t-a</w:t>
      </w:r>
      <w:r>
        <w:br/>
        <w:br/>
      </w:r>
    </w:p>
    <w:p>
      <w:r>
        <w:rPr>
          <w:b/>
        </w:rPr>
        <w:t>nɯmbɣom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appl</w:t>
      </w:r>
      <w:r>
        <w:t>].</w:t>
      </w:r>
      <w:r>
        <w:t xml:space="preserve"> espérer pouvoir voir rapidement.</w:t>
      </w:r>
    </w:p>
    <w:p>
      <w:r>
        <w:t xml:space="preserve">  </w:t>
      </w:r>
      <w:r>
        <w:rPr>
          <w:b/>
        </w:rPr>
        <w:t>tɤ-ta-nɯmbɣom</w:t>
      </w:r>
    </w:p>
    <w:p>
      <w:r>
        <w:t xml:space="preserve">  </w:t>
      </w:r>
      <w:r>
        <w:rPr>
          <w:b/>
        </w:rPr>
        <w:t>ɯ-mu to-nɯmbɣom</w:t>
      </w:r>
    </w:p>
    <w:p>
      <w:r>
        <w:t xml:space="preserve">  </w:t>
      </w:r>
      <w:r>
        <w:rPr>
          <w:b/>
        </w:rPr>
        <w:t>ɯʑo ju-nɯɣi ɲɯ-nɯmbɣom-a</w:t>
      </w:r>
    </w:p>
    <w:p>
      <w:r>
        <w:t xml:space="preserve">  </w:t>
      </w:r>
      <w:r>
        <w:rPr>
          <w:b/>
        </w:rPr>
        <w:t>lɤsɤr ju-zɣɯt ɲɯ-nɯmbɣom-a</w:t>
      </w:r>
    </w:p>
    <w:p>
      <w:r>
        <w:t xml:space="preserve">  </w:t>
      </w:r>
      <w:r>
        <w:rPr>
          <w:b/>
        </w:rPr>
        <w:t>jɯfɕɯr a-ʑɯβ mɯ-pɯ-ɣe tɕe, lu-fsoʁ tɤ-nɯmbɣom-a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mbɣom</w:t>
      </w:r>
      <w:r>
        <w:t>.</w:t>
      </w:r>
      <w:r>
        <w:br/>
        <w:br/>
      </w:r>
    </w:p>
    <w:p>
      <w:r>
        <w:rPr>
          <w:b/>
        </w:rPr>
        <w:t>nɯmbjɯm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chauffer au feu.</w:t>
      </w:r>
    </w:p>
    <w:p>
      <w:r>
        <w:t xml:space="preserve">  </w:t>
      </w:r>
      <w:r>
        <w:rPr>
          <w:b/>
        </w:rPr>
        <w:t>smi ɯ-phe thɯ-nɯmbjɯm</w:t>
      </w:r>
    </w:p>
    <w:p>
      <w:r>
        <w:t xml:space="preserve">  </w:t>
      </w:r>
      <w:r>
        <w:rPr>
          <w:b/>
        </w:rPr>
        <w:t>smi ɯ-phe thɯ-nɯmbjɯm-a</w:t>
      </w:r>
      <w:r>
        <w:br/>
        <w:br/>
      </w:r>
    </w:p>
    <w:p>
      <w:r>
        <w:rPr>
          <w:b/>
        </w:rPr>
        <w:t>nɯmbrɤpɯ</w:t>
      </w:r>
      <w:r/>
      <w:r/>
      <w:r>
        <w:t xml:space="preserve">. </w:t>
      </w:r>
      <w:r>
        <w:rPr>
          <w:i/>
        </w:rPr>
        <w:t>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monter (à cheval ).</w:t>
      </w:r>
    </w:p>
    <w:p>
      <w:r>
        <w:t xml:space="preserve">  </w:t>
      </w:r>
      <w:r>
        <w:rPr>
          <w:b/>
        </w:rPr>
        <w:t>mbro tɤ-nɯmbrɤpɯ-t-a</w:t>
      </w:r>
    </w:p>
    <w:p>
      <w:r>
        <w:t xml:space="preserve">  </w:t>
      </w:r>
      <w:r>
        <w:rPr>
          <w:b/>
        </w:rPr>
        <w:t>qambrɯ tɤ-nɯmbrɤpɯ-t-a</w:t>
      </w:r>
    </w:p>
    <w:p>
      <w:r>
        <w:t xml:space="preserve">  </w:t>
      </w:r>
      <w:r>
        <w:rPr>
          <w:b/>
        </w:rPr>
        <w:t>ʑɣɤnɯmbrɤpɯ</w:t>
      </w:r>
      <w:r>
        <w:t xml:space="preserve"> se laisser monter.</w:t>
      </w:r>
      <w:r>
        <w:br/>
        <w:br/>
      </w:r>
    </w:p>
    <w:p>
      <w:r>
        <w:rPr>
          <w:b/>
        </w:rPr>
        <w:t>nɯmbrɤrɟɯɣ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faire une course de cheval.</w:t>
      </w:r>
    </w:p>
    <w:p>
      <w:r>
        <w:t xml:space="preserve">  </w:t>
      </w:r>
      <w:r>
        <w:rPr>
          <w:b/>
        </w:rPr>
        <w:t>lɤsɤr ɯ-raŋ pɯ-nɯmbrɤrɟɯɣ-nɯ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mbrɤrɟɯɣ</w:t>
      </w:r>
      <w:r>
        <w:t>.</w:t>
      </w:r>
      <w:r>
        <w:br/>
        <w:br/>
      </w:r>
    </w:p>
    <w:p>
      <w:r>
        <w:rPr>
          <w:b/>
        </w:rPr>
        <w:t>nɯmbrɤzɯ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manger.</w:t>
      </w:r>
    </w:p>
    <w:p>
      <w:r>
        <w:t xml:space="preserve">  </w:t>
      </w:r>
      <w:r>
        <w:rPr>
          <w:b/>
        </w:rPr>
        <w:t>pɯ-nɯmbrɤzɯ-j</w:t>
      </w:r>
    </w:p>
    <w:p>
      <w:r>
        <w:t xml:space="preserve">  </w:t>
      </w:r>
      <w:r>
        <w:rPr>
          <w:b/>
        </w:rPr>
        <w:t>mbrɤz (tɯjpu) ntsɯ pɯ-nɯmbrɤzɯ-j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mbrɤz</w:t>
      </w:r>
      <w:r>
        <w:t>.</w:t>
      </w:r>
      <w:r>
        <w:br/>
        <w:br/>
      </w:r>
    </w:p>
    <w:p>
      <w:r>
        <w:rPr>
          <w:b/>
        </w:rPr>
        <w:t>nɯmbɯrlɤn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raboter.</w:t>
      </w:r>
    </w:p>
    <w:p>
      <w:r>
        <w:t xml:space="preserve">  </w:t>
      </w:r>
      <w:r>
        <w:rPr>
          <w:b/>
        </w:rPr>
        <w:t>si thɯ-nɯmbɯrlɤn</w:t>
      </w:r>
    </w:p>
    <w:p>
      <w:r>
        <w:t xml:space="preserve">  </w:t>
      </w:r>
      <w:r>
        <w:rPr>
          <w:b/>
        </w:rPr>
        <w:t>tɤrɤm thɯ-nɯmbɯrlan-a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mbɯrlɤn</w:t>
      </w:r>
      <w:r>
        <w:t>.</w:t>
      </w:r>
      <w:r>
        <w:br/>
        <w:br/>
      </w:r>
    </w:p>
    <w:p>
      <w:r>
        <w:rPr>
          <w:b/>
        </w:rPr>
        <w:t>nɯmbɯsɯt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râper.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mbɯsɯt</w:t>
      </w:r>
      <w:r>
        <w:t>.</w:t>
      </w:r>
      <w:r>
        <w:br/>
        <w:br/>
      </w:r>
    </w:p>
    <w:p>
      <w:r>
        <w:rPr>
          <w:b/>
        </w:rPr>
        <w:t>nɯmciphɯt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cracher.</w:t>
      </w:r>
    </w:p>
    <w:p>
      <w:r>
        <w:t xml:space="preserve">  </w:t>
      </w:r>
      <w:r>
        <w:rPr>
          <w:b/>
        </w:rPr>
        <w:t>tɤ-nɯmciphɯt-a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mciphɯt</w:t>
      </w:r>
      <w:r>
        <w:t>.</w:t>
      </w:r>
      <w:r>
        <w:br/>
        <w:br/>
      </w:r>
    </w:p>
    <w:p>
      <w:r>
        <w:rPr>
          <w:b/>
        </w:rPr>
        <w:t>nɯmdar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sauter.</w:t>
      </w:r>
    </w:p>
    <w:p>
      <w:r>
        <w:t xml:space="preserve">  </w:t>
      </w:r>
      <w:r>
        <w:rPr>
          <w:b/>
        </w:rPr>
        <w:t>kɤ-nɯmdar-a</w:t>
      </w:r>
    </w:p>
    <w:p>
      <w:r>
        <w:t xml:space="preserve">  </w:t>
      </w:r>
      <w:r>
        <w:rPr>
          <w:b/>
        </w:rPr>
        <w:t>tɕɤki tɯ-ci ɣɤʑu tɕe, kɤ-ŋke mɯ́j-khɯ tɕe thɯ-nɯmdar-a</w:t>
      </w:r>
    </w:p>
    <w:p>
      <w:r>
        <w:t xml:space="preserve">  </w:t>
      </w:r>
      <w:r>
        <w:rPr>
          <w:b/>
        </w:rPr>
        <w:t>nɤmdɯmdar</w:t>
      </w:r>
      <w:r>
        <w:t xml:space="preserve"> sauter dans tous les sens.</w:t>
      </w:r>
      <w:r>
        <w:br/>
        <w:br/>
      </w:r>
    </w:p>
    <w:p>
      <w:r>
        <w:rPr>
          <w:b/>
        </w:rPr>
        <w:t>nɯmdaʁʑɯɣ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tirer à l'arc.</w:t>
      </w:r>
    </w:p>
    <w:p>
      <w:r>
        <w:t xml:space="preserve">  </w:t>
      </w:r>
      <w:r>
        <w:rPr>
          <w:b/>
        </w:rPr>
        <w:t>tɤ-fsɯr tɤ-nɯmdaʁzɯɣ-a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mdaʁʑɯɣ</w:t>
      </w:r>
      <w:r>
        <w:t>.</w:t>
      </w:r>
      <w:r>
        <w:br/>
        <w:br/>
      </w:r>
    </w:p>
    <w:p>
      <w:r>
        <w:rPr>
          <w:b/>
        </w:rPr>
        <w:t>nɯmdoʁ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avoir l'air de.</w:t>
      </w:r>
    </w:p>
    <w:p>
      <w:r>
        <w:t xml:space="preserve">  </w:t>
      </w:r>
      <w:r>
        <w:rPr>
          <w:b/>
        </w:rPr>
        <w:t>jisŋi tɯmɯ lɤt ɲɯ-nɯmdoʁ</w:t>
      </w:r>
    </w:p>
    <w:p>
      <w:r>
        <w:t xml:space="preserve">  </w:t>
      </w:r>
      <w:r>
        <w:rPr>
          <w:b/>
        </w:rPr>
        <w:t>ɲɯ-tɯ-nɯmdoʁ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ɯ-mdoʁ</w:t>
      </w:r>
      <w:r>
        <w:t>.</w:t>
      </w:r>
      <w:r>
        <w:br/>
        <w:br/>
      </w:r>
    </w:p>
    <w:p>
      <w:r>
        <w:rPr>
          <w:b/>
        </w:rPr>
        <w:t>nɯmdɯm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manger en marchant.</w:t>
      </w:r>
    </w:p>
    <w:p>
      <w:r>
        <w:t xml:space="preserve">  </w:t>
      </w:r>
      <w:r>
        <w:rPr>
          <w:b/>
        </w:rPr>
        <w:t>kɯ-chi ɲɯ-tɤz-nɯmdɯm</w:t>
      </w:r>
    </w:p>
    <w:p>
      <w:r>
        <w:t xml:space="preserve">  </w:t>
      </w:r>
      <w:r>
        <w:rPr>
          <w:b/>
        </w:rPr>
        <w:t>@paopaotang ɲɯ-tɯ-ɤznɯmdɯm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nɯndzɤmdɯm</w:t>
      </w:r>
      <w:r>
        <w:t>.</w:t>
      </w:r>
      <w:r>
        <w:br/>
        <w:br/>
      </w:r>
    </w:p>
    <w:p>
      <w:r>
        <w:rPr>
          <w:b/>
        </w:rPr>
        <w:t>nɯmɤɕɯŋgɯ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autrefois.</w:t>
      </w:r>
      <w:r>
        <w:br/>
        <w:br/>
      </w:r>
    </w:p>
    <w:p>
      <w:r>
        <w:rPr>
          <w:b/>
        </w:rPr>
        <w:t>nɯmga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avoir l'intention.</w:t>
      </w:r>
    </w:p>
    <w:p>
      <w:r>
        <w:t xml:space="preserve">  </w:t>
      </w:r>
      <w:r>
        <w:rPr>
          <w:b/>
        </w:rPr>
        <w:t>nɯ kɤ-tɯ-nɯmga-t</w:t>
      </w:r>
    </w:p>
    <w:p>
      <w:r>
        <w:t xml:space="preserve">  </w:t>
      </w:r>
      <w:r>
        <w:rPr>
          <w:b/>
        </w:rPr>
        <w:t>pɯ-tɯ-sɤnɯrtɕa ntsɯ tɕe taχphe ci nɯ-tɯ́-wɣ-sɤʁe tɕe, nɯ kɤ-tɯ-nɯmga-t</w:t>
      </w:r>
    </w:p>
    <w:p>
      <w:r>
        <w:t xml:space="preserve">  </w:t>
      </w:r>
      <w:r>
        <w:rPr>
          <w:b/>
        </w:rPr>
        <w:t>kɤ-nɯmga</w:t>
      </w:r>
      <w:r>
        <w:t xml:space="preserve"> afin de.</w:t>
      </w:r>
      <w:r>
        <w:br/>
        <w:br/>
      </w:r>
    </w:p>
    <w:p>
      <w:r>
        <w:rPr>
          <w:b/>
        </w:rPr>
        <w:t>nɯmgo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déjeuner.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tɯ-mgo</w:t>
      </w:r>
      <w:r>
        <w:t>.</w:t>
      </w:r>
      <w:r>
        <w:br/>
        <w:br/>
      </w:r>
    </w:p>
    <w:p>
      <w:r>
        <w:rPr>
          <w:b/>
        </w:rPr>
        <w:t>nɯmgro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sɤmgro</w:t>
      </w:r>
      <w:r>
        <w:t>.</w:t>
      </w:r>
    </w:p>
    <w:p>
      <w:r>
        <w:t xml:space="preserve">  1)</w:t>
      </w:r>
      <w:r>
        <w:t xml:space="preserve"> attendre quelqu'un.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sɤmgro</w:t>
      </w:r>
      <w:r>
        <w:t>.</w:t>
      </w:r>
    </w:p>
    <w:p>
      <w:r>
        <w:t xml:space="preserve">  2)</w:t>
      </w:r>
      <w:r>
        <w:t xml:space="preserve"> espérer.</w:t>
      </w:r>
    </w:p>
    <w:p>
      <w:r>
        <w:t xml:space="preserve">  </w:t>
      </w:r>
      <w:r>
        <w:rPr>
          <w:b/>
        </w:rPr>
        <w:t>pɯ-ta-nɯmgro</w:t>
      </w:r>
    </w:p>
    <w:p>
      <w:r>
        <w:t xml:space="preserve">  </w:t>
      </w:r>
      <w:r>
        <w:rPr>
          <w:b/>
        </w:rPr>
        <w:t>pjɯ-tɯ-ɣi pɯ-ta-nɯmgro</w:t>
      </w:r>
    </w:p>
    <w:p>
      <w:r>
        <w:t xml:space="preserve">  </w:t>
      </w:r>
      <w:r>
        <w:rPr>
          <w:b/>
        </w:rPr>
        <w:t>nɤʑo kɤ-si ma nɤ-kɤ-nɯmgro ɲɤ-me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sɤmgro</w:t>
      </w:r>
      <w:r>
        <w:t>.</w:t>
      </w:r>
    </w:p>
    <w:p>
      <w:r>
        <w:t xml:space="preserve">  </w:t>
      </w:r>
      <w:r>
        <w:rPr>
          <w:b/>
        </w:rPr>
        <w:t>anɯmgɯmgro</w:t>
      </w:r>
      <w:r>
        <w:t xml:space="preserve"> s'attendre les uns les autres.</w:t>
      </w:r>
      <w:r>
        <w:br/>
        <w:br/>
      </w:r>
    </w:p>
    <w:p>
      <w:r>
        <w:rPr>
          <w:b/>
        </w:rPr>
        <w:t>nɯmɢla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passer par dessus.</w:t>
      </w:r>
    </w:p>
    <w:p>
      <w:r>
        <w:t xml:space="preserve">  </w:t>
      </w:r>
      <w:r>
        <w:rPr>
          <w:b/>
        </w:rPr>
        <w:t>si kɤ-nɯmɢla-t-a</w:t>
      </w:r>
    </w:p>
    <w:p>
      <w:r>
        <w:t xml:space="preserve">  </w:t>
      </w:r>
      <w:r>
        <w:rPr>
          <w:b/>
        </w:rPr>
        <w:t>rdɤstaʁ kɤ-nɯmɢla-t-a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tɯ-mɢla</w:t>
      </w:r>
      <w:r>
        <w:t>.</w:t>
      </w:r>
      <w:r>
        <w:br/>
        <w:br/>
      </w:r>
    </w:p>
    <w:p>
      <w:r>
        <w:rPr>
          <w:b/>
        </w:rPr>
        <w:t>nɯmɟa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obtenir.</w:t>
      </w:r>
    </w:p>
    <w:p>
      <w:r>
        <w:t xml:space="preserve">  </w:t>
      </w:r>
      <w:r>
        <w:rPr>
          <w:b/>
        </w:rPr>
        <w:t>tɤ-nɯmɟa-t-a</w:t>
      </w:r>
    </w:p>
    <w:p>
      <w:r>
        <w:t xml:space="preserve">  </w:t>
      </w:r>
      <w:r>
        <w:rPr>
          <w:b/>
        </w:rPr>
        <w:t>ɯ-thoʁ nɯ ɲɯ-ɤta tɕe, tɤ-nɯmɟa-t-a</w:t>
      </w:r>
      <w:r>
        <w:br/>
        <w:br/>
      </w:r>
    </w:p>
    <w:p>
      <w:r>
        <w:rPr>
          <w:b/>
        </w:rPr>
        <w:t>nɯmkɤɣɯr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porter sur le cou comme un collier.</w:t>
      </w:r>
    </w:p>
    <w:p>
      <w:r>
        <w:t xml:space="preserve">  </w:t>
      </w:r>
      <w:r>
        <w:rPr>
          <w:b/>
        </w:rPr>
        <w:t>laχtɕha thɯ-nɯmkɤɣɯr-a</w:t>
      </w:r>
    </w:p>
    <w:p>
      <w:r>
        <w:t xml:space="preserve">  </w:t>
      </w:r>
      <w:r>
        <w:rPr>
          <w:b/>
        </w:rPr>
        <w:t>ɯʑo kɯ laχtɕha tha-nɯmkɤɣɯr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mkɤɣɯr</w:t>
      </w:r>
      <w:r>
        <w:t>.</w:t>
      </w:r>
      <w:r>
        <w:br/>
        <w:br/>
      </w:r>
    </w:p>
    <w:p>
      <w:r>
        <w:rPr>
          <w:b/>
        </w:rPr>
        <w:t>nɯmkɤqloʁ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prendre les pieds dans quelque chose et tomber.</w:t>
      </w:r>
    </w:p>
    <w:p>
      <w:r>
        <w:t xml:space="preserve">  </w:t>
      </w:r>
      <w:r>
        <w:rPr>
          <w:b/>
        </w:rPr>
        <w:t>thɯ-nɯkɤqloʁ-a</w:t>
      </w:r>
    </w:p>
    <w:p>
      <w:r>
        <w:t xml:space="preserve">  </w:t>
      </w:r>
      <w:r>
        <w:rPr>
          <w:b/>
        </w:rPr>
        <w:t>znɯmkɤqloʁ</w:t>
      </w:r>
      <w:r>
        <w:t xml:space="preserve"> faire un croc-en-jambe (faire tomber vers l'avant).</w:t>
      </w:r>
      <w:r>
        <w:br/>
        <w:br/>
      </w:r>
    </w:p>
    <w:p>
      <w:r>
        <w:rPr>
          <w:b/>
        </w:rPr>
        <w:t>nɯmnɤl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sali, être rendu impur.</w:t>
      </w:r>
    </w:p>
    <w:p>
      <w:r>
        <w:t xml:space="preserve">  </w:t>
      </w:r>
      <w:r>
        <w:rPr>
          <w:b/>
        </w:rPr>
        <w:t>znɯmnɤl</w:t>
      </w:r>
      <w:r>
        <w:t xml:space="preserve"> salir, rendre impur.</w:t>
      </w:r>
      <w:r>
        <w:br/>
        <w:br/>
      </w:r>
    </w:p>
    <w:p>
      <w:r>
        <w:rPr>
          <w:b/>
        </w:rPr>
        <w:t>nɯmɲaqrɯ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épier.</w:t>
      </w:r>
    </w:p>
    <w:p>
      <w:r>
        <w:t xml:space="preserve">  </w:t>
      </w:r>
      <w:r>
        <w:rPr>
          <w:b/>
        </w:rPr>
        <w:t>ma-tɤ-kɯ-nɯmɲaqrɯ-a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mɲaqrɯ</w:t>
      </w:r>
      <w:r>
        <w:t>.</w:t>
      </w:r>
      <w:r>
        <w:br/>
        <w:br/>
      </w:r>
    </w:p>
    <w:p>
      <w:r>
        <w:rPr>
          <w:b/>
        </w:rPr>
        <w:t>nɯmɲika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humilié.</w:t>
      </w:r>
    </w:p>
    <w:p>
      <w:r>
        <w:t xml:space="preserve">  </w:t>
      </w:r>
      <w:r>
        <w:rPr>
          <w:b/>
        </w:rPr>
        <w:t>jiɕqha ndɤre tɯrme ɯ-ʁɤri pɯ-nɯmɲika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mɲika</w:t>
      </w:r>
      <w:r>
        <w:t>.</w:t>
      </w:r>
      <w:r>
        <w:br/>
        <w:br/>
      </w:r>
    </w:p>
    <w:p>
      <w:r>
        <w:rPr>
          <w:b/>
        </w:rPr>
        <w:t>nɯmɲɯɣ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attraper le cancer de l'estomac.</w:t>
      </w:r>
    </w:p>
    <w:p>
      <w:r>
        <w:t xml:space="preserve">  </w:t>
      </w:r>
      <w:r>
        <w:rPr>
          <w:b/>
        </w:rPr>
        <w:t>ko-nɯmɲɯɣ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tɯ-mɲɯɣ</w:t>
      </w:r>
      <w:r>
        <w:t>.</w:t>
      </w:r>
      <w:r>
        <w:br/>
        <w:br/>
      </w:r>
    </w:p>
    <w:p>
      <w:r>
        <w:rPr>
          <w:b/>
        </w:rPr>
        <w:t>nɯmɲɯʁʑi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avoir bon caractère.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mɲɯʁʑi</w:t>
      </w:r>
      <w:r>
        <w:t>.</w:t>
      </w:r>
      <w:r>
        <w:br/>
        <w:br/>
      </w:r>
    </w:p>
    <w:p>
      <w:r>
        <w:rPr>
          <w:b/>
        </w:rPr>
        <w:t>nɯmɲɯtɕhɤz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avoir bon caractère.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mɲɯtɕhɤz</w:t>
      </w:r>
      <w:r>
        <w:t>.</w:t>
      </w:r>
      <w:r>
        <w:br/>
        <w:br/>
      </w:r>
    </w:p>
    <w:p>
      <w:r>
        <w:rPr>
          <w:b/>
        </w:rPr>
        <w:t>nɯmŋa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impressionnant.</w:t>
      </w:r>
    </w:p>
    <w:p>
      <w:r>
        <w:t xml:space="preserve">  </w:t>
      </w:r>
      <w:r>
        <w:rPr>
          <w:b/>
        </w:rPr>
        <w:t>ɯ-ŋga ɲɯ-nɯmŋa</w:t>
      </w:r>
      <w:r>
        <w:br/>
        <w:br/>
      </w:r>
    </w:p>
    <w:p>
      <w:r>
        <w:rPr>
          <w:b/>
        </w:rPr>
        <w:t>nɯmpa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prendre pour soi sans partager avec les autres.</w:t>
      </w:r>
    </w:p>
    <w:p>
      <w:r>
        <w:t xml:space="preserve">  </w:t>
      </w:r>
      <w:r>
        <w:rPr>
          <w:b/>
        </w:rPr>
        <w:t>laχtɕha (pɕawtsɯ) na-nɯmpa</w:t>
      </w:r>
    </w:p>
    <w:p>
      <w:r>
        <w:t xml:space="preserve">  </w:t>
      </w:r>
      <w:r>
        <w:rPr>
          <w:b/>
        </w:rPr>
        <w:t>pɕawtsɯ na-nɯmpa</w:t>
      </w:r>
    </w:p>
    <w:p>
      <w:r>
        <w:t xml:space="preserve">  </w:t>
      </w:r>
      <w:r>
        <w:rPr>
          <w:b/>
        </w:rPr>
        <w:t>nɤʑo nɯ-tɯ-nɯmpa-t</w:t>
      </w:r>
      <w:r>
        <w:br/>
        <w:br/>
      </w:r>
    </w:p>
    <w:p>
      <w:r>
        <w:rPr>
          <w:b/>
        </w:rPr>
        <w:t>nɯmtɕhu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dire du mal.</w:t>
      </w:r>
    </w:p>
    <w:p>
      <w:r>
        <w:t xml:space="preserve">  </w:t>
      </w:r>
      <w:r>
        <w:rPr>
          <w:b/>
        </w:rPr>
        <w:t>jiɕqha nɯ a-qhu ɲɯ́-wɣ-nɯmtɕhu-a</w:t>
      </w:r>
    </w:p>
    <w:p>
      <w:r>
        <w:t xml:space="preserve">  </w:t>
      </w:r>
      <w:r>
        <w:rPr>
          <w:b/>
        </w:rPr>
        <w:t>sɤnɯmtɕhu</w:t>
      </w:r>
      <w:r>
        <w:t xml:space="preserve"> dire du mal des gens.</w:t>
      </w:r>
      <w:r>
        <w:br/>
        <w:br/>
      </w:r>
    </w:p>
    <w:p>
      <w:r>
        <w:rPr>
          <w:b/>
        </w:rPr>
        <w:t>nɯmtɕhɯtsaʁ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des ulcères sur la bouche.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mtɕhɯtsaʁ</w:t>
      </w:r>
      <w:r>
        <w:t>.</w:t>
      </w:r>
      <w:r>
        <w:br/>
        <w:br/>
      </w:r>
    </w:p>
    <w:p>
      <w:r>
        <w:rPr>
          <w:b/>
        </w:rPr>
        <w:t>nɯmtɕi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tôt.</w:t>
      </w:r>
    </w:p>
    <w:p>
      <w:r>
        <w:t xml:space="preserve">  </w:t>
      </w:r>
      <w:r>
        <w:rPr>
          <w:b/>
        </w:rPr>
        <w:t>aʑo ɲɯ-nɯmtɕi-a, nɤʑo mɯ́j-tɯ-nɯmtɕi</w:t>
      </w:r>
    </w:p>
    <w:p>
      <w:r>
        <w:t xml:space="preserve">  </w:t>
      </w:r>
      <w:r>
        <w:rPr>
          <w:b/>
        </w:rPr>
        <w:t>ɯʑo sɤskɯsku ʑo chɯ-nɯmtɕi ɲɯ-ŋu</w:t>
      </w:r>
    </w:p>
    <w:p>
      <w:r>
        <w:t xml:space="preserve">  </w:t>
      </w:r>
      <w:r>
        <w:rPr>
          <w:b/>
        </w:rPr>
        <w:t>fso tɕe a-tu-sɤ-nɯmtɕɯmtɕi, ʑa ku-nɯ-rŋgɯ-a ra</w:t>
      </w:r>
    </w:p>
    <w:p>
      <w:r>
        <w:t xml:space="preserve">  </w:t>
      </w:r>
      <w:r>
        <w:rPr>
          <w:b/>
        </w:rPr>
        <w:t>pɣɤtɕɯ mɤ-kɯ-nɯtɕi qajɯ mɤ-aʁe</w:t>
      </w:r>
      <w:r>
        <w:br/>
        <w:br/>
      </w:r>
    </w:p>
    <w:p>
      <w:r>
        <w:rPr>
          <w:b/>
        </w:rPr>
        <w:t>nɯmthɯ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un bénéfice au dépend de.</w:t>
      </w:r>
    </w:p>
    <w:p>
      <w:r>
        <w:t xml:space="preserve">  </w:t>
      </w:r>
      <w:r>
        <w:rPr>
          <w:b/>
        </w:rPr>
        <w:t>laχtɕha to-nɯmthɯ</w:t>
      </w:r>
    </w:p>
    <w:p>
      <w:r>
        <w:t xml:space="preserve">  </w:t>
      </w:r>
      <w:r>
        <w:rPr>
          <w:b/>
        </w:rPr>
        <w:t>@shikuaiqian to-nɯmthɯ</w:t>
      </w:r>
    </w:p>
    <w:p>
      <w:r>
        <w:t xml:space="preserve">  </w:t>
      </w:r>
      <w:r>
        <w:rPr>
          <w:b/>
        </w:rPr>
        <w:t>tɤ-ta-nɯmthɯ</w:t>
      </w:r>
    </w:p>
    <w:p>
      <w:r>
        <w:t xml:space="preserve">  </w:t>
      </w:r>
      <w:r>
        <w:rPr>
          <w:b/>
        </w:rPr>
        <w:t>tɤ́-wɣ-nɯmthɯ</w:t>
      </w:r>
    </w:p>
    <w:p>
      <w:r>
        <w:t xml:space="preserve">  </w:t>
      </w:r>
      <w:r>
        <w:rPr>
          <w:b/>
        </w:rPr>
        <w:t>sɤnɯmthɯ</w:t>
      </w:r>
      <w:r>
        <w:t xml:space="preserve"> faire un bénéfice.</w:t>
      </w:r>
      <w:r>
        <w:br/>
        <w:br/>
      </w:r>
    </w:p>
    <w:p>
      <w:r>
        <w:rPr>
          <w:b/>
        </w:rPr>
        <w:t>nɯmthɯ (2)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maudire.</w:t>
      </w:r>
    </w:p>
    <w:p>
      <w:r>
        <w:t xml:space="preserve">  </w:t>
      </w:r>
      <w:r>
        <w:rPr>
          <w:b/>
        </w:rPr>
        <w:t>cho-nɯmthɯ (=mthɯ cho-lɤt)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mthɯ</w:t>
      </w:r>
      <w:r>
        <w:t>.</w:t>
      </w:r>
      <w:r>
        <w:br/>
        <w:br/>
      </w:r>
    </w:p>
    <w:p>
      <w:r>
        <w:rPr>
          <w:b/>
        </w:rPr>
        <w:t>nɯmto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trouver qqch par terre. viser.</w:t>
      </w:r>
    </w:p>
    <w:p>
      <w:r>
        <w:t xml:space="preserve">  </w:t>
      </w:r>
      <w:r>
        <w:rPr>
          <w:b/>
        </w:rPr>
        <w:t>laχtɕha pa-nɯmto</w:t>
      </w:r>
    </w:p>
    <w:p>
      <w:r>
        <w:t xml:space="preserve">  </w:t>
      </w:r>
      <w:r>
        <w:rPr>
          <w:b/>
        </w:rPr>
        <w:t>@gangbi pa-nɯmto</w:t>
      </w:r>
    </w:p>
    <w:p>
      <w:r>
        <w:t xml:space="preserve">  </w:t>
      </w:r>
      <w:r>
        <w:rPr>
          <w:b/>
        </w:rPr>
        <w:t>pɕawtsɯ pa-nɯmto</w:t>
      </w:r>
    </w:p>
    <w:p>
      <w:r>
        <w:t xml:space="preserve">  </w:t>
      </w:r>
      <w:r>
        <w:rPr>
          <w:b/>
        </w:rPr>
        <w:t>tɤfsɯr tɤ-nɯmto-t-a</w:t>
      </w:r>
    </w:p>
    <w:p>
      <w:r>
        <w:t xml:space="preserve">  </w:t>
      </w:r>
      <w:r>
        <w:rPr>
          <w:b/>
        </w:rPr>
        <w:t>tɤfsɯr ɲɯ-ɤz-nɯmto-nɯ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mto</w:t>
      </w:r>
      <w:r>
        <w:t>.</w:t>
      </w:r>
      <w:r>
        <w:br/>
        <w:br/>
      </w:r>
    </w:p>
    <w:p>
      <w:r>
        <w:rPr>
          <w:b/>
        </w:rPr>
        <w:t>nɯna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reposer.</w:t>
      </w:r>
    </w:p>
    <w:p>
      <w:r>
        <w:t xml:space="preserve">  </w:t>
      </w:r>
      <w:r>
        <w:rPr>
          <w:b/>
        </w:rPr>
        <w:t>tʂu tɤ-nɯna-a</w:t>
      </w:r>
    </w:p>
    <w:p>
      <w:r>
        <w:t xml:space="preserve">  </w:t>
      </w:r>
      <w:r>
        <w:rPr>
          <w:b/>
        </w:rPr>
        <w:t>ɲɯ-ɴqa tɕe tɤ-nɯna-a</w:t>
      </w:r>
    </w:p>
    <w:p>
      <w:r>
        <w:t xml:space="preserve">  </w:t>
      </w:r>
      <w:r>
        <w:rPr>
          <w:b/>
        </w:rPr>
        <w:t>jisŋi toʁde tɤ-nɯna tɕe, jɤ-anɯri</w:t>
      </w:r>
    </w:p>
    <w:p>
      <w:r>
        <w:t xml:space="preserve">  </w:t>
      </w:r>
      <w:r>
        <w:rPr>
          <w:b/>
        </w:rPr>
        <w:t>kɤ-nɯβlu mɤ-tɯ-cha, tɤ-nɯna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znɯna</w:t>
      </w:r>
      <w:r>
        <w:t>.</w:t>
      </w:r>
      <w:r>
        <w:br/>
        <w:br/>
      </w:r>
    </w:p>
    <w:p>
      <w:r>
        <w:rPr>
          <w:b/>
        </w:rPr>
        <w:t>nɯndzɤmbɣom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comp</w:t>
      </w:r>
      <w:r>
        <w:t>].</w:t>
      </w:r>
      <w:r>
        <w:t xml:space="preserve"> avoir envie de manger avant l'heure.</w:t>
      </w:r>
    </w:p>
    <w:p>
      <w:r>
        <w:t xml:space="preserve">  </w:t>
      </w:r>
      <w:r>
        <w:rPr>
          <w:b/>
        </w:rPr>
        <w:t>tɤ-nɯndzɤmbɣom-a</w:t>
      </w:r>
    </w:p>
    <w:p>
      <w:r>
        <w:t xml:space="preserve">  </w:t>
      </w:r>
      <w:r>
        <w:rPr>
          <w:b/>
        </w:rPr>
        <w:t>nɤʑo nɤ-tɯ-nɯndzɤmbɣom 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ndza</w:t>
      </w:r>
      <w:r>
        <w:t xml:space="preserve"> </w:t>
      </w:r>
      <w:r>
        <w:rPr>
          <w:b/>
        </w:rPr>
        <w:t>mbɣom</w:t>
      </w:r>
      <w:r>
        <w:t>.</w:t>
      </w:r>
      <w:r>
        <w:br/>
        <w:br/>
      </w:r>
    </w:p>
    <w:p>
      <w:r>
        <w:rPr>
          <w:b/>
        </w:rPr>
        <w:t>nɯndzɤmdɯm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comp</w:t>
      </w:r>
      <w:r>
        <w:t>].</w:t>
      </w:r>
      <w:r>
        <w:t xml:space="preserve"> aimer manger des petites collations.</w:t>
      </w:r>
    </w:p>
    <w:p>
      <w:r>
        <w:t xml:space="preserve">  </w:t>
      </w:r>
      <w:r>
        <w:rPr>
          <w:b/>
        </w:rPr>
        <w:t>ɲɯ-tɯ-nɯndzɤmdɯm</w:t>
      </w:r>
    </w:p>
    <w:p>
      <w:r>
        <w:t xml:space="preserve">  </w:t>
      </w:r>
      <w:r>
        <w:rPr>
          <w:b/>
        </w:rPr>
        <w:t>aj tɤ-nɯndzɤmdɯm-a</w:t>
      </w:r>
    </w:p>
    <w:p>
      <w:r>
        <w:t xml:space="preserve">  </w:t>
      </w:r>
      <w:r>
        <w:rPr>
          <w:b/>
        </w:rPr>
        <w:t>kɤ-nɯndzɤmdɯm χɕu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nɯmdɯm</w:t>
      </w:r>
      <w:r>
        <w:t xml:space="preserve"> </w:t>
      </w:r>
      <w:r>
        <w:rPr>
          <w:b/>
        </w:rPr>
        <w:t>ndza</w:t>
      </w:r>
      <w:r>
        <w:t>.</w:t>
      </w:r>
      <w:r>
        <w:br/>
        <w:br/>
      </w:r>
    </w:p>
    <w:p>
      <w:r>
        <w:rPr>
          <w:b/>
        </w:rPr>
        <w:t>nɯndzɤqɤr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comp</w:t>
      </w:r>
      <w:r>
        <w:t>].</w:t>
      </w:r>
      <w:r>
        <w:t xml:space="preserve"> ne pas laisser quelqu'un manger avec soi.</w:t>
      </w:r>
    </w:p>
    <w:p>
      <w:r>
        <w:t xml:space="preserve">  </w:t>
      </w:r>
      <w:r>
        <w:rPr>
          <w:b/>
        </w:rPr>
        <w:t>pɯ-kɯ-nɯndzɤqar-a</w:t>
      </w:r>
    </w:p>
    <w:p>
      <w:r>
        <w:t xml:space="preserve">  </w:t>
      </w:r>
      <w:r>
        <w:rPr>
          <w:b/>
        </w:rPr>
        <w:t>anɯndzɤqɯqɤr</w:t>
      </w:r>
      <w:r>
        <w:t xml:space="preserve"> manger chacun dans son coin.</w:t>
      </w:r>
      <w:r>
        <w:br/>
        <w:br/>
      </w:r>
    </w:p>
    <w:p>
      <w:r>
        <w:rPr>
          <w:b/>
        </w:rPr>
        <w:t>nɯndzɤqhɤjɯ</w:t>
      </w:r>
      <w:r/>
      <w:r/>
      <w:r>
        <w:t>.</w:t>
      </w:r>
      <w:r>
        <w:br/>
        <w:br/>
      </w:r>
    </w:p>
    <w:p>
      <w:r>
        <w:rPr>
          <w:b/>
        </w:rPr>
        <w:t>nɯndzɤqhɤjɯ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manger derrière le dos de .</w:t>
      </w:r>
    </w:p>
    <w:p>
      <w:r>
        <w:t xml:space="preserve">  </w:t>
      </w:r>
      <w:r>
        <w:rPr>
          <w:b/>
        </w:rPr>
        <w:t>tɤ-ta-nɯndzɤqhɤjɯ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ndzɤqhɤjɯ</w:t>
      </w:r>
      <w:r>
        <w:t>.</w:t>
      </w:r>
      <w:r>
        <w:br/>
        <w:br/>
      </w:r>
    </w:p>
    <w:p>
      <w:r>
        <w:rPr>
          <w:b/>
        </w:rPr>
        <w:t>nɯndzɤsma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vouloir manger.</w:t>
      </w:r>
    </w:p>
    <w:p>
      <w:r>
        <w:t xml:space="preserve">  </w:t>
      </w:r>
      <w:r>
        <w:rPr>
          <w:b/>
        </w:rPr>
        <w:t>tɤ-ngo-a tɕe ɲɯ-nɯndzɤsma-a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ndza</w:t>
      </w:r>
      <w:r>
        <w:t xml:space="preserve"> </w:t>
      </w:r>
      <w:r>
        <w:rPr>
          <w:b/>
        </w:rPr>
        <w:t>nɤsma</w:t>
      </w:r>
      <w:r>
        <w:t>.</w:t>
      </w:r>
      <w:r>
        <w:br/>
        <w:br/>
      </w:r>
    </w:p>
    <w:p>
      <w:r>
        <w:rPr>
          <w:b/>
        </w:rPr>
        <w:t>nɯndzom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couler le long.</w:t>
      </w:r>
    </w:p>
    <w:p>
      <w:r>
        <w:t xml:space="preserve">  </w:t>
      </w:r>
      <w:r>
        <w:rPr>
          <w:b/>
        </w:rPr>
        <w:t>tɯ-ci nɯ sɯku ɯ-taʁ pjɤ-nɯndzom</w:t>
      </w:r>
    </w:p>
    <w:p>
      <w:r>
        <w:t xml:space="preserve">  </w:t>
      </w:r>
      <w:r>
        <w:rPr>
          <w:b/>
        </w:rPr>
        <w:t>tɯ-ci nɯ si ɯ-rtaʁ ɯ-taʁ pjɤ-nɯndzom</w:t>
      </w:r>
    </w:p>
    <w:p>
      <w:r>
        <w:t xml:space="preserve">  </w:t>
      </w:r>
      <w:r>
        <w:rPr>
          <w:b/>
        </w:rPr>
        <w:t>ɯ-kɤrme ɯ-taʁ tɯ-ci pjɤ-nɯndzom</w:t>
      </w:r>
      <w:r>
        <w:br/>
        <w:br/>
      </w:r>
    </w:p>
    <w:p>
      <w:r>
        <w:rPr>
          <w:b/>
        </w:rPr>
        <w:t>nɯndzɯ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vertical.</w:t>
      </w:r>
    </w:p>
    <w:p>
      <w:r>
        <w:t xml:space="preserve">  </w:t>
      </w:r>
      <w:r>
        <w:rPr>
          <w:b/>
        </w:rPr>
        <w:t>znɯndzɯ</w:t>
      </w:r>
      <w:r>
        <w:t xml:space="preserve"> mettre à la verticale.</w:t>
      </w:r>
      <w:r>
        <w:br/>
        <w:br/>
      </w:r>
    </w:p>
    <w:p>
      <w:r>
        <w:rPr>
          <w:b/>
        </w:rPr>
        <w:t>nɯndzɯlŋɯz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somnoler.</w:t>
      </w:r>
    </w:p>
    <w:p>
      <w:r>
        <w:t xml:space="preserve">  </w:t>
      </w:r>
      <w:r>
        <w:rPr>
          <w:b/>
        </w:rPr>
        <w:t>a-ʑɯβ ɲɯ-ɣi, pɯ-nɯndzɯlŋɯz-a</w:t>
      </w:r>
    </w:p>
    <w:p>
      <w:r>
        <w:t xml:space="preserve">  </w:t>
      </w:r>
      <w:r>
        <w:rPr>
          <w:b/>
        </w:rPr>
        <w:t>ma-thɯ-tɯ-nɯndzɯlŋɯz</w:t>
      </w:r>
    </w:p>
    <w:p>
      <w:r>
        <w:t xml:space="preserve">  </w:t>
      </w:r>
      <w:r>
        <w:rPr>
          <w:b/>
        </w:rPr>
        <w:t>ɣɤnɯndzɯlŋɯz</w:t>
      </w:r>
      <w:r>
        <w:t xml:space="preserve"> somnoler facilement.</w:t>
      </w:r>
      <w:r>
        <w:br/>
        <w:br/>
      </w:r>
    </w:p>
    <w:p>
      <w:r>
        <w:rPr>
          <w:b/>
        </w:rPr>
        <w:t>nɯndʐɯnbu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partir de chez soi.</w:t>
      </w:r>
    </w:p>
    <w:p>
      <w:r>
        <w:t xml:space="preserve">  </w:t>
      </w:r>
      <w:r>
        <w:rPr>
          <w:b/>
        </w:rPr>
        <w:t>nɤʑo kɯsthɯci ʑo kɯ-ɤrqhi kɯ-nɯndʐɯnbu jo-tɯ-ɣi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ndʐɯnbu</w:t>
      </w:r>
      <w:r>
        <w:t>.</w:t>
      </w:r>
      <w:r>
        <w:br/>
        <w:br/>
      </w:r>
    </w:p>
    <w:p>
      <w:r>
        <w:rPr>
          <w:b/>
        </w:rPr>
        <w:t>nɯni</w:t>
      </w:r>
      <w:r/>
      <w:r/>
      <w:r>
        <w:t xml:space="preserve">. </w:t>
      </w:r>
      <w:r>
        <w:rPr>
          <w:i/>
        </w:rPr>
        <w:t>demonstrative determiner</w:t>
      </w:r>
      <w:r>
        <w:t>.</w:t>
      </w:r>
      <w:r>
        <w:t xml:space="preserve"> ces deux choses.</w:t>
      </w:r>
      <w:r>
        <w:br/>
        <w:br/>
      </w:r>
    </w:p>
    <w:p>
      <w:r>
        <w:rPr>
          <w:b/>
        </w:rPr>
        <w:t>nɯnŋɤtʂo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rembourser sa dette.</w:t>
      </w:r>
    </w:p>
    <w:p>
      <w:r>
        <w:t xml:space="preserve">  </w:t>
      </w:r>
      <w:r>
        <w:rPr>
          <w:b/>
        </w:rPr>
        <w:t>nɯ-nɯnŋɤtʂo-a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tɯ-nŋa</w:t>
      </w:r>
      <w:r>
        <w:t xml:space="preserve"> </w:t>
      </w:r>
      <w:r>
        <w:rPr>
          <w:b/>
        </w:rPr>
        <w:t>tʂo</w:t>
      </w:r>
      <w:r>
        <w:t>.</w:t>
      </w:r>
      <w:r>
        <w:br/>
        <w:br/>
      </w:r>
    </w:p>
    <w:p>
      <w:r>
        <w:rPr>
          <w:b/>
        </w:rPr>
        <w:t>nɯno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vert</w:t>
      </w:r>
      <w:r>
        <w:t>].</w:t>
      </w:r>
      <w:r>
        <w:t xml:space="preserve"> ramener (le bétail) à la maison.</w:t>
      </w:r>
    </w:p>
    <w:p>
      <w:r>
        <w:t xml:space="preserve">  </w:t>
      </w:r>
      <w:r>
        <w:rPr>
          <w:b/>
        </w:rPr>
        <w:t>pɯ-nɯno-t-a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no</w:t>
      </w:r>
      <w:r>
        <w:t>.</w:t>
      </w:r>
      <w:r>
        <w:br/>
        <w:br/>
      </w:r>
    </w:p>
    <w:p>
      <w:r>
        <w:rPr>
          <w:b/>
        </w:rPr>
        <w:t>nɯnthoʁnthɯɣ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ramasser les détritus.</w:t>
      </w:r>
    </w:p>
    <w:p>
      <w:r>
        <w:t xml:space="preserve">  </w:t>
      </w:r>
      <w:r>
        <w:rPr>
          <w:b/>
        </w:rPr>
        <w:t>ɯ-thoʁ ra tɤ-nɯnthoʁnthɯɣ-a</w:t>
      </w:r>
    </w:p>
    <w:p>
      <w:r>
        <w:t xml:space="preserve">  </w:t>
      </w:r>
      <w:r>
        <w:rPr>
          <w:b/>
        </w:rPr>
        <w:t>χanɯni ɕ-tu-nɯnthoʁnthɯɣ-a nɤ</w:t>
      </w:r>
    </w:p>
    <w:p>
      <w:r>
        <w:t xml:space="preserve">  </w:t>
      </w:r>
      <w:r>
        <w:rPr>
          <w:b/>
        </w:rPr>
        <w:t>kɤ-nɯthoʁnthɯɣ mɤ-ra</w:t>
      </w:r>
      <w:r>
        <w:br/>
        <w:br/>
      </w:r>
    </w:p>
    <w:p>
      <w:r>
        <w:rPr>
          <w:b/>
        </w:rPr>
        <w:t>nɯntsho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manger la viande sur les os.</w:t>
      </w:r>
    </w:p>
    <w:p>
      <w:r>
        <w:t xml:space="preserve">  </w:t>
      </w:r>
      <w:r>
        <w:rPr>
          <w:b/>
        </w:rPr>
        <w:t>ɕɤrɯ thɯ-nɯntshɤm</w:t>
      </w:r>
    </w:p>
    <w:p>
      <w:r>
        <w:t xml:space="preserve">  </w:t>
      </w:r>
      <w:r>
        <w:rPr>
          <w:b/>
        </w:rPr>
        <w:t>ɕɤrɯ na-nɯntsho</w:t>
      </w:r>
    </w:p>
    <w:p>
      <w:r>
        <w:t xml:space="preserve">  </w:t>
      </w:r>
      <w:r>
        <w:rPr>
          <w:b/>
        </w:rPr>
        <w:t>znɯntsho</w:t>
      </w:r>
      <w:r>
        <w:t xml:space="preserve"> faire manger la viande sur les os.</w:t>
      </w:r>
      <w:r>
        <w:br/>
        <w:br/>
      </w:r>
    </w:p>
    <w:p>
      <w:r>
        <w:rPr>
          <w:b/>
        </w:rPr>
        <w:t>nɯntsɯɣ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lécher.</w:t>
      </w:r>
    </w:p>
    <w:p>
      <w:r>
        <w:t xml:space="preserve">  </w:t>
      </w:r>
      <w:r>
        <w:rPr>
          <w:b/>
        </w:rPr>
        <w:t>khɯtsa tɤ-nɯntsɯɣ-a</w:t>
      </w:r>
    </w:p>
    <w:p>
      <w:r>
        <w:t xml:space="preserve">  </w:t>
      </w:r>
      <w:r>
        <w:rPr>
          <w:b/>
        </w:rPr>
        <w:t>khɯna kɯ ɯ-jŋgɯ to-nɯntsɯɣ</w:t>
      </w:r>
    </w:p>
    <w:p>
      <w:r>
        <w:t xml:space="preserve">  </w:t>
      </w:r>
      <w:r>
        <w:rPr>
          <w:b/>
        </w:rPr>
        <w:t>tɕhɯrkɯ ta-z-nɯntsɯɣ</w:t>
      </w:r>
      <w:r>
        <w:br/>
        <w:br/>
      </w:r>
    </w:p>
    <w:p>
      <w:r>
        <w:rPr>
          <w:b/>
        </w:rPr>
        <w:t>nɯnɯ (1)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sucer , aspirer.</w:t>
      </w:r>
    </w:p>
    <w:p>
      <w:r>
        <w:t xml:space="preserve">  </w:t>
      </w:r>
      <w:r>
        <w:rPr>
          <w:b/>
        </w:rPr>
        <w:t>chɤmdɤru kɤ-nɯnɯ-t-a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tɯ-nɯ</w:t>
      </w:r>
      <w:r>
        <w:t>.</w:t>
      </w:r>
      <w:r>
        <w:br/>
        <w:br/>
      </w:r>
    </w:p>
    <w:p>
      <w:r>
        <w:rPr>
          <w:b/>
        </w:rPr>
        <w:t>nɯnɯ (2)</w:t>
      </w:r>
      <w:r/>
      <w:r/>
      <w:r>
        <w:t xml:space="preserve">. </w:t>
      </w:r>
      <w:r>
        <w:rPr>
          <w:i/>
        </w:rPr>
        <w:t>demonstrative determiner</w:t>
      </w:r>
      <w:r>
        <w:t>.</w:t>
      </w:r>
      <w:r>
        <w:t xml:space="preserve"> celà.</w:t>
      </w:r>
      <w:r>
        <w:br/>
        <w:br/>
      </w:r>
    </w:p>
    <w:p>
      <w:r>
        <w:rPr>
          <w:b/>
        </w:rPr>
        <w:t>nɯɲɤmkhe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maigre.</w:t>
      </w:r>
    </w:p>
    <w:p>
      <w:r>
        <w:t xml:space="preserve">  </w:t>
      </w:r>
      <w:r>
        <w:rPr>
          <w:b/>
        </w:rPr>
        <w:t>jiɕqha nɯ ɲɯ-nɯɲɤmkhe</w:t>
      </w:r>
    </w:p>
    <w:p>
      <w:r>
        <w:t xml:space="preserve">  </w:t>
      </w:r>
      <w:r>
        <w:rPr>
          <w:b/>
        </w:rPr>
        <w:t>nɯ-fsapaʁ ɲɯ-nɯɲɤmkhe</w:t>
      </w:r>
    </w:p>
    <w:p>
      <w:r>
        <w:t xml:space="preserve">  </w:t>
      </w:r>
      <w:r>
        <w:rPr>
          <w:b/>
        </w:rPr>
        <w:t>ʑɣɤznɯɲɤmkhe</w:t>
      </w:r>
      <w:r>
        <w:t xml:space="preserve"> se faire maigrir.</w:t>
      </w:r>
      <w:r>
        <w:br/>
        <w:br/>
      </w:r>
    </w:p>
    <w:p>
      <w:r>
        <w:rPr>
          <w:b/>
        </w:rPr>
        <w:t>nɯɲɤmsɯ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gros, gras.</w:t>
      </w:r>
    </w:p>
    <w:p>
      <w:r>
        <w:t xml:space="preserve">  </w:t>
      </w:r>
      <w:r>
        <w:rPr>
          <w:b/>
        </w:rPr>
        <w:t>mbala ɲɯ-nɯɲɤmsɯ</w:t>
      </w:r>
    </w:p>
    <w:p>
      <w:r>
        <w:t xml:space="preserve">  </w:t>
      </w:r>
      <w:r>
        <w:rPr>
          <w:b/>
        </w:rPr>
        <w:t>mbala cho-nɯɲɤmsɯ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tɯ-ɲɤm</w:t>
      </w:r>
      <w:r>
        <w:t>.</w:t>
      </w:r>
      <w:r>
        <w:br/>
        <w:br/>
      </w:r>
    </w:p>
    <w:p>
      <w:r>
        <w:rPr>
          <w:b/>
        </w:rPr>
        <w:t>nɯŋa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vache.</w:t>
      </w:r>
      <w:r>
        <w:br/>
        <w:br/>
      </w:r>
    </w:p>
    <w:p>
      <w:r>
        <w:rPr>
          <w:b/>
        </w:rPr>
        <w:t>nɯŋa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accepter de faire qqch pour qqn.</w:t>
      </w:r>
    </w:p>
    <w:p>
      <w:r>
        <w:t xml:space="preserve">  </w:t>
      </w:r>
      <w:r>
        <w:rPr>
          <w:b/>
        </w:rPr>
        <w:t>tɤ-nɯŋa-t-a</w:t>
      </w:r>
    </w:p>
    <w:p>
      <w:r>
        <w:t xml:space="preserve">  </w:t>
      </w:r>
      <w:r>
        <w:rPr>
          <w:b/>
        </w:rPr>
        <w:t>nɤ-kɯ-qur tɤ-nɯŋa-t-a</w:t>
      </w:r>
      <w:r>
        <w:br/>
        <w:br/>
      </w:r>
    </w:p>
    <w:p>
      <w:r>
        <w:rPr>
          <w:b/>
        </w:rPr>
        <w:t>nɯŋɤdo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vieille vache.</w:t>
      </w:r>
      <w:r>
        <w:br/>
        <w:br/>
      </w:r>
    </w:p>
    <w:p>
      <w:r>
        <w:rPr>
          <w:b/>
        </w:rPr>
        <w:t>nɯŋgɤmbe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porter de vieux habits.</w:t>
      </w:r>
    </w:p>
    <w:p>
      <w:r>
        <w:t xml:space="preserve">  </w:t>
      </w:r>
      <w:r>
        <w:rPr>
          <w:b/>
        </w:rPr>
        <w:t>aʑo nɯŋgɤmbe-a</w:t>
      </w:r>
    </w:p>
    <w:p>
      <w:r>
        <w:t xml:space="preserve">  </w:t>
      </w:r>
      <w:r>
        <w:rPr>
          <w:b/>
        </w:rPr>
        <w:t>ɲɯ-nɯŋgɤm-be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ŋga</w:t>
      </w:r>
      <w:r>
        <w:t xml:space="preserve"> </w:t>
      </w:r>
      <w:r>
        <w:rPr>
          <w:b/>
        </w:rPr>
        <w:t>mbe</w:t>
      </w:r>
      <w:r>
        <w:t>.</w:t>
      </w:r>
      <w:r>
        <w:br/>
        <w:br/>
      </w:r>
    </w:p>
    <w:p>
      <w:r>
        <w:rPr>
          <w:b/>
        </w:rPr>
        <w:t>nɯŋgɤxtsa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s'habiller richement, être prêt à faire des dépenses dans les habits.</w:t>
      </w:r>
    </w:p>
    <w:p>
      <w:r>
        <w:t xml:space="preserve">  </w:t>
      </w:r>
      <w:r>
        <w:rPr>
          <w:b/>
        </w:rPr>
        <w:t>tɤ-nɯŋgɤxtsa-t-a</w:t>
      </w:r>
    </w:p>
    <w:p>
      <w:r>
        <w:t xml:space="preserve">  </w:t>
      </w:r>
      <w:r>
        <w:rPr>
          <w:b/>
        </w:rPr>
        <w:t>sɯŋgi kɤ-nɯŋgɤxtsa cha, mgɯnbu mɤ-nɯŋgɤxtse</w:t>
      </w:r>
    </w:p>
    <w:p>
      <w:r>
        <w:t xml:space="preserve">  </w:t>
      </w:r>
      <w:r>
        <w:rPr>
          <w:b/>
        </w:rPr>
        <w:t>tɯ-ŋga</w:t>
      </w:r>
    </w:p>
    <w:p>
      <w:r>
        <w:t xml:space="preserve">  </w:t>
      </w:r>
      <w:r>
        <w:rPr>
          <w:b/>
        </w:rPr>
        <w:t>tɯ-xtsa</w:t>
      </w:r>
      <w:r>
        <w:br/>
        <w:br/>
      </w:r>
    </w:p>
    <w:p>
      <w:r>
        <w:rPr>
          <w:b/>
        </w:rPr>
        <w:t>nɯŋgra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payé pour un travail.</w:t>
      </w:r>
    </w:p>
    <w:p>
      <w:r>
        <w:t xml:space="preserve">  </w:t>
      </w:r>
      <w:r>
        <w:rPr>
          <w:b/>
        </w:rPr>
        <w:t>laχtɕha kɤ-tsɯm tɤ-nɯŋgra-a</w:t>
      </w:r>
    </w:p>
    <w:p>
      <w:r>
        <w:t xml:space="preserve">  </w:t>
      </w:r>
      <w:r>
        <w:rPr>
          <w:b/>
        </w:rPr>
        <w:t>znɯŋgra</w:t>
      </w:r>
      <w:r/>
      <w:r>
        <w:t xml:space="preserve"> engager.</w:t>
      </w:r>
      <w:r>
        <w:t xml:space="preserve"> louer.</w:t>
      </w:r>
      <w:r>
        <w:br/>
        <w:br/>
      </w:r>
    </w:p>
    <w:p>
      <w:r>
        <w:rPr>
          <w:b/>
        </w:rPr>
        <w:t>nɯŋgu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prématuré.</w:t>
      </w:r>
    </w:p>
    <w:p>
      <w:r>
        <w:t xml:space="preserve">  </w:t>
      </w:r>
      <w:r>
        <w:rPr>
          <w:b/>
        </w:rPr>
        <w:t>saχsɯ to-nɯŋgu</w:t>
      </w:r>
    </w:p>
    <w:p>
      <w:r>
        <w:t xml:space="preserve">  </w:t>
      </w:r>
      <w:r>
        <w:rPr>
          <w:b/>
        </w:rPr>
        <w:t>kɤji lo-nɯŋgu</w:t>
      </w:r>
    </w:p>
    <w:p>
      <w:r>
        <w:t xml:space="preserve">  </w:t>
      </w:r>
      <w:r>
        <w:rPr>
          <w:b/>
        </w:rPr>
        <w:t>(tɤrɤku) kɤ-phɯt ko-nɯŋgu</w:t>
      </w:r>
    </w:p>
    <w:p>
      <w:r>
        <w:t xml:space="preserve">  </w:t>
      </w:r>
      <w:r>
        <w:rPr>
          <w:b/>
        </w:rPr>
        <w:t>jɯxɕo aʑo kɤ-ɣi ko-nɯŋgu-a</w:t>
      </w:r>
    </w:p>
    <w:p>
      <w:r>
        <w:t xml:space="preserve">  </w:t>
      </w:r>
      <w:r>
        <w:rPr>
          <w:b/>
        </w:rPr>
        <w:t>znɯŋgu</w:t>
      </w:r>
      <w:r>
        <w:t xml:space="preserve"> faire de façon prématurée.</w:t>
      </w:r>
      <w:r>
        <w:br/>
        <w:br/>
      </w:r>
    </w:p>
    <w:p>
      <w:r>
        <w:rPr>
          <w:b/>
        </w:rPr>
        <w:t>nɯŋgumtha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s'occuper de.</w:t>
      </w:r>
    </w:p>
    <w:p>
      <w:r>
        <w:t xml:space="preserve">  </w:t>
      </w:r>
      <w:r>
        <w:rPr>
          <w:b/>
        </w:rPr>
        <w:t>tɤ-pɤtso tɤ-nɯŋgumtha-t-a</w:t>
      </w:r>
    </w:p>
    <w:p>
      <w:r>
        <w:t xml:space="preserve">  </w:t>
      </w:r>
      <w:r>
        <w:rPr>
          <w:b/>
        </w:rPr>
        <w:t>rgargɯn ɲɯ-ŋu tɕe tɤ-nɯŋgumtha-t-a</w:t>
      </w:r>
    </w:p>
    <w:p>
      <w:r>
        <w:t xml:space="preserve">  </w:t>
      </w:r>
      <w:r>
        <w:rPr>
          <w:b/>
        </w:rPr>
        <w:t>ɲɯ-ɲɯ-βzi nɤ kɯpɯpe tɤ-nɯŋgumthe</w:t>
      </w:r>
      <w:r>
        <w:br/>
        <w:br/>
      </w:r>
    </w:p>
    <w:p>
      <w:r>
        <w:rPr>
          <w:b/>
        </w:rPr>
        <w:t>nɯŋgurtɕaʁ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coudre selon un type de pas d'aiguille.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ŋgurtɕaʁ</w:t>
      </w:r>
      <w:r>
        <w:t>.</w:t>
      </w:r>
      <w:r>
        <w:br/>
        <w:br/>
      </w:r>
    </w:p>
    <w:p>
      <w:r>
        <w:rPr>
          <w:b/>
        </w:rPr>
        <w:t>nɯŋke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appl</w:t>
      </w:r>
      <w:r>
        <w:t>].</w:t>
      </w:r>
      <w:r>
        <w:t xml:space="preserve"> aller pour faire quelque chose.</w:t>
      </w:r>
    </w:p>
    <w:p>
      <w:r>
        <w:t xml:space="preserve">  </w:t>
      </w:r>
      <w:r>
        <w:rPr>
          <w:b/>
        </w:rPr>
        <w:t>@yangyu kɤ-χtɯ ɕ-pɯ-nɯŋke-t-a</w:t>
      </w:r>
    </w:p>
    <w:p>
      <w:r>
        <w:t xml:space="preserve">  </w:t>
      </w:r>
      <w:r>
        <w:rPr>
          <w:b/>
        </w:rPr>
        <w:t>tɯ-ŋga kɤ-χtɯ ɕ-pɯ-nɯŋke-t-a</w:t>
      </w:r>
    </w:p>
    <w:p>
      <w:r>
        <w:t xml:space="preserve">  </w:t>
      </w:r>
      <w:r>
        <w:rPr>
          <w:b/>
        </w:rPr>
        <w:t>smɤnba ɕ-pɯ-nɯŋke-t-a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ŋke</w:t>
      </w:r>
      <w:r>
        <w:t>.</w:t>
      </w:r>
      <w:r>
        <w:br/>
        <w:br/>
      </w:r>
    </w:p>
    <w:p>
      <w:r>
        <w:rPr>
          <w:b/>
        </w:rPr>
        <w:t>nɯŋumit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humilier.</w:t>
      </w:r>
    </w:p>
    <w:p>
      <w:r>
        <w:t xml:space="preserve">  </w:t>
      </w:r>
      <w:r>
        <w:rPr>
          <w:b/>
        </w:rPr>
        <w:t>jiɕqha tɤ-pɤtso nɯ ɲɯ-ɤz-nɯŋumit-nɯ</w:t>
      </w:r>
    </w:p>
    <w:p>
      <w:r>
        <w:t xml:space="preserve">  </w:t>
      </w:r>
      <w:r>
        <w:rPr>
          <w:b/>
        </w:rPr>
        <w:t>jiɕqha tɯrme ɲɯ-ɤz-nɯŋumit-nɯ</w:t>
      </w:r>
    </w:p>
    <w:p>
      <w:r>
        <w:t xml:space="preserve">  </w:t>
      </w:r>
      <w:r>
        <w:rPr>
          <w:b/>
        </w:rPr>
        <w:t>mɤ-ta-nɤkhe, mɤ-ta-nɯŋumit</w:t>
      </w:r>
    </w:p>
    <w:p>
      <w:r>
        <w:t xml:space="preserve">  </w:t>
      </w:r>
      <w:r>
        <w:rPr>
          <w:b/>
        </w:rPr>
        <w:t>sɤnɯŋumit</w:t>
      </w:r>
      <w:r>
        <w:t xml:space="preserve"> humilier les gens.</w:t>
      </w:r>
      <w:r>
        <w:br/>
        <w:br/>
      </w:r>
    </w:p>
    <w:p>
      <w:r>
        <w:rPr>
          <w:b/>
        </w:rPr>
        <w:t>nɯŋundʑu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attirer (animal), calmer, apaiser (quelqu'un qui est fâché).</w:t>
      </w:r>
    </w:p>
    <w:p>
      <w:r>
        <w:t xml:space="preserve">  </w:t>
      </w:r>
      <w:r>
        <w:rPr>
          <w:b/>
        </w:rPr>
        <w:t>jla tɤ-nɯŋundʑu-t-a</w:t>
      </w:r>
    </w:p>
    <w:p>
      <w:r>
        <w:t xml:space="preserve">  </w:t>
      </w:r>
      <w:r>
        <w:rPr>
          <w:b/>
        </w:rPr>
        <w:t>tɤ-nɯŋundʑu-t-a tɕe nɯ-ʑi</w:t>
      </w:r>
    </w:p>
    <w:p>
      <w:r>
        <w:t xml:space="preserve">  </w:t>
      </w:r>
      <w:r>
        <w:rPr>
          <w:b/>
        </w:rPr>
        <w:t>tɤ́-wɣ-nɯŋundʑu-a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rɯŋundʑu</w:t>
      </w:r>
      <w:r>
        <w:t>.</w:t>
      </w:r>
      <w:r>
        <w:br/>
        <w:br/>
      </w:r>
    </w:p>
    <w:p>
      <w:r>
        <w:rPr>
          <w:b/>
        </w:rPr>
        <w:t>nɯɴɢɯlɤjɤt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séparer.</w:t>
      </w:r>
    </w:p>
    <w:p>
      <w:r>
        <w:t xml:space="preserve">  </w:t>
      </w:r>
      <w:r>
        <w:rPr>
          <w:b/>
        </w:rPr>
        <w:t>nɯ-nɯɴɢɯlɤjɤt-i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ɴɢɤt</w:t>
      </w:r>
      <w:r>
        <w:t>.</w:t>
      </w:r>
      <w:r>
        <w:br/>
        <w:br/>
      </w:r>
    </w:p>
    <w:p>
      <w:r>
        <w:rPr>
          <w:b/>
        </w:rPr>
        <w:t>nɯɴɢɯlɯjɤt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séparer.</w:t>
      </w:r>
    </w:p>
    <w:p>
      <w:r>
        <w:t xml:space="preserve">  </w:t>
      </w:r>
      <w:r>
        <w:rPr>
          <w:b/>
        </w:rPr>
        <w:t>nɯ-nɯɴɢɯlɯjɤt-i</w:t>
      </w:r>
      <w:r>
        <w:br/>
        <w:br/>
      </w:r>
    </w:p>
    <w:p>
      <w:r>
        <w:rPr>
          <w:b/>
        </w:rPr>
        <w:t>nɯɴqhu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suivre.</w:t>
      </w:r>
    </w:p>
    <w:p>
      <w:r>
        <w:t xml:space="preserve">  </w:t>
      </w:r>
      <w:r>
        <w:rPr>
          <w:b/>
        </w:rPr>
        <w:t>kɤ-anɯri tɕe ɯ-qhu kɤ-nɯɴqhu-t-a</w:t>
      </w:r>
    </w:p>
    <w:p>
      <w:r>
        <w:t xml:space="preserve">  </w:t>
      </w:r>
      <w:r>
        <w:rPr>
          <w:b/>
        </w:rPr>
        <w:t>znɯɴqhu</w:t>
      </w:r>
      <w:r>
        <w:t xml:space="preserve"> suivre, se conformer à.</w:t>
      </w:r>
      <w:r>
        <w:br/>
        <w:br/>
      </w:r>
    </w:p>
    <w:p>
      <w:r>
        <w:rPr>
          <w:b/>
        </w:rPr>
        <w:t>nɯpa</w:t>
      </w:r>
      <w:r/>
      <w:r/>
      <w:r>
        <w:t>.</w:t>
      </w:r>
      <w:r>
        <w:br/>
        <w:br/>
      </w:r>
    </w:p>
    <w:p>
      <w:r>
        <w:rPr>
          <w:b/>
        </w:rPr>
        <w:t>nɯpa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autoben</w:t>
      </w:r>
      <w:r>
        <w:t>].</w:t>
      </w:r>
      <w:r>
        <w:t xml:space="preserve"> se mettre d'accord.</w:t>
      </w:r>
    </w:p>
    <w:p>
      <w:r>
        <w:t xml:space="preserve">  </w:t>
      </w:r>
      <w:r>
        <w:rPr>
          <w:b/>
        </w:rPr>
        <w:t>ju-kɤ-ɕe tɤ-nɯpa-tɕi</w:t>
      </w:r>
    </w:p>
    <w:p>
      <w:r>
        <w:t xml:space="preserve">  </w:t>
      </w:r>
      <w:r>
        <w:rPr>
          <w:b/>
        </w:rPr>
        <w:t>ɣufsu (βzaŋsa) tɤ-nɯ-pa-tɕi</w:t>
      </w:r>
      <w:r>
        <w:br/>
        <w:br/>
      </w:r>
    </w:p>
    <w:p>
      <w:r>
        <w:rPr>
          <w:b/>
        </w:rPr>
        <w:t>nɯpaʁlɤɣ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laisser sortir un cochon.</w:t>
      </w:r>
    </w:p>
    <w:p>
      <w:r>
        <w:t xml:space="preserve">  </w:t>
      </w:r>
      <w:r>
        <w:rPr>
          <w:b/>
        </w:rPr>
        <w:t>nɯ-nɯpaʁlɤɣ</w:t>
      </w:r>
    </w:p>
    <w:p>
      <w:r>
        <w:t xml:space="preserve">  </w:t>
      </w:r>
      <w:r>
        <w:rPr>
          <w:b/>
        </w:rPr>
        <w:t>nɯ-nɯpaʁlaɣ-a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paʁ</w:t>
      </w:r>
      <w:r>
        <w:t xml:space="preserve"> </w:t>
      </w:r>
      <w:r>
        <w:rPr>
          <w:b/>
        </w:rPr>
        <w:t>lɤɣ</w:t>
      </w:r>
      <w:r>
        <w:t>.</w:t>
      </w:r>
      <w:r>
        <w:br/>
        <w:br/>
      </w:r>
    </w:p>
    <w:p>
      <w:r>
        <w:rPr>
          <w:b/>
        </w:rPr>
        <w:t>nɯpaχɕi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aller cueillirdes pommes.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paχɕi</w:t>
      </w:r>
      <w:r>
        <w:t>.</w:t>
      </w:r>
      <w:r>
        <w:br/>
        <w:br/>
      </w:r>
    </w:p>
    <w:p>
      <w:r>
        <w:rPr>
          <w:b/>
        </w:rPr>
        <w:t>nɯpɤɴqi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paresseux.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nɤɴqi</w:t>
      </w:r>
      <w:r>
        <w:t>.</w:t>
      </w:r>
      <w:r>
        <w:br/>
        <w:br/>
      </w:r>
    </w:p>
    <w:p>
      <w:r>
        <w:rPr>
          <w:b/>
        </w:rPr>
        <w:t>nɯpɣa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chasser des oiseaux.</w:t>
      </w:r>
    </w:p>
    <w:p>
      <w:r>
        <w:t xml:space="preserve">  </w:t>
      </w:r>
      <w:r>
        <w:rPr>
          <w:b/>
        </w:rPr>
        <w:t>ɯʑo ɕ-pɯ-nɯpɣa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pɣa</w:t>
      </w:r>
      <w:r>
        <w:t>.</w:t>
      </w:r>
      <w:r>
        <w:br/>
        <w:br/>
      </w:r>
    </w:p>
    <w:p>
      <w:r>
        <w:rPr>
          <w:b/>
        </w:rPr>
        <w:t>nɯpɣɤɲaʁ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chasser le faisan.</w:t>
      </w:r>
    </w:p>
    <w:p>
      <w:r>
        <w:t xml:space="preserve">  </w:t>
      </w:r>
      <w:r>
        <w:rPr>
          <w:b/>
        </w:rPr>
        <w:t>ɕ-pɯ-nɯpɣɤɲaʁ-a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pɣɤɲaʁ</w:t>
      </w:r>
      <w:r>
        <w:t>.</w:t>
      </w:r>
      <w:r>
        <w:br/>
        <w:br/>
      </w:r>
    </w:p>
    <w:p>
      <w:r>
        <w:rPr>
          <w:b/>
        </w:rPr>
        <w:t>nɯphaʁɲɤl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s’allonger.</w:t>
      </w:r>
    </w:p>
    <w:p>
      <w:r>
        <w:t xml:space="preserve">  </w:t>
      </w:r>
      <w:r>
        <w:rPr>
          <w:b/>
        </w:rPr>
        <w:t>ma-nɯ-tɯ-nɯphaʁɲɤl</w:t>
      </w:r>
    </w:p>
    <w:p>
      <w:r>
        <w:t xml:space="preserve">  </w:t>
      </w:r>
      <w:r>
        <w:rPr>
          <w:b/>
        </w:rPr>
        <w:t>ɲɯ-tɯ-nɤɴqi tɕe ɲɯ-tɯ-nɯphaʁɲɤl</w:t>
      </w:r>
    </w:p>
    <w:p>
      <w:r>
        <w:t xml:space="preserve">  </w:t>
      </w:r>
      <w:r>
        <w:rPr>
          <w:b/>
        </w:rPr>
        <w:t>pɯ-tɯ-nɯphaʁɲɤl ntsɯ</w:t>
      </w:r>
    </w:p>
    <w:p>
      <w:r>
        <w:t xml:space="preserve">  </w:t>
      </w:r>
      <w:r>
        <w:rPr>
          <w:b/>
        </w:rPr>
        <w:t>tɤ-tɕɯ nɯ ɯ-rkɯ nɯ tɕu pjɤ-nɯphaʁɲɤl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phaʁɲɤl</w:t>
      </w:r>
      <w:r>
        <w:t>.</w:t>
      </w:r>
      <w:r>
        <w:br/>
        <w:br/>
      </w:r>
    </w:p>
    <w:p>
      <w:r>
        <w:rPr>
          <w:b/>
        </w:rPr>
        <w:t>nɯphawu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dépendre de, profiter (du l'influence d'autres gens).</w:t>
      </w:r>
    </w:p>
    <w:p>
      <w:r>
        <w:t xml:space="preserve">  </w:t>
      </w:r>
      <w:r>
        <w:rPr>
          <w:b/>
        </w:rPr>
        <w:t>ɯ-βɣo ɲɯ-ɤz-nɯphawu</w:t>
      </w:r>
    </w:p>
    <w:p>
      <w:r>
        <w:t xml:space="preserve">  </w:t>
      </w:r>
      <w:r>
        <w:rPr>
          <w:b/>
        </w:rPr>
        <w:t>ɯ-wa ɲɯ-ɤz-nɯphawu</w:t>
      </w:r>
    </w:p>
    <w:p>
      <w:r>
        <w:t xml:space="preserve">  </w:t>
      </w:r>
      <w:r>
        <w:rPr>
          <w:b/>
        </w:rPr>
        <w:t>tɤru ɲɯ-ɤz-nɯphawu</w:t>
      </w:r>
    </w:p>
    <w:p>
      <w:r>
        <w:t xml:space="preserve">  </w:t>
      </w:r>
      <w:r>
        <w:rPr>
          <w:b/>
        </w:rPr>
        <w:t>nɤ-wa ma-nɯ-tɯ-nɯphawe</w:t>
      </w:r>
      <w:r>
        <w:br/>
        <w:br/>
      </w:r>
    </w:p>
    <w:p>
      <w:r>
        <w:rPr>
          <w:b/>
        </w:rPr>
        <w:t>nɯphu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s'accoupler.</w:t>
      </w:r>
      <w:r>
        <w:br/>
        <w:br/>
      </w:r>
    </w:p>
    <w:p>
      <w:r>
        <w:rPr>
          <w:b/>
        </w:rPr>
        <w:t>nɯphɯ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d'un prix convenable.</w:t>
      </w:r>
    </w:p>
    <w:p>
      <w:r>
        <w:t xml:space="preserve">  </w:t>
      </w:r>
      <w:r>
        <w:rPr>
          <w:b/>
        </w:rPr>
        <w:t>ɲɯ-nɯphɯ</w:t>
      </w:r>
    </w:p>
    <w:p>
      <w:r>
        <w:t xml:space="preserve">  </w:t>
      </w:r>
      <w:r>
        <w:rPr>
          <w:b/>
        </w:rPr>
        <w:t>ki ɯ-phɯ ɯ-tɯ-wxti nɯ nɯ sthɯci ndɤre mɯ́j-nɯphɯ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ɯ-phɯ</w:t>
      </w:r>
      <w:r>
        <w:t>.</w:t>
      </w:r>
      <w:r>
        <w:br/>
        <w:br/>
      </w:r>
    </w:p>
    <w:p>
      <w:r>
        <w:rPr>
          <w:b/>
        </w:rPr>
        <w:t>nɯphɯrɤm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herser.</w:t>
      </w:r>
    </w:p>
    <w:p>
      <w:r>
        <w:t xml:space="preserve">  </w:t>
      </w:r>
      <w:r>
        <w:rPr>
          <w:b/>
        </w:rPr>
        <w:t>ki tɯji ki thɯ-nɯphɯram-a</w:t>
      </w:r>
    </w:p>
    <w:p>
      <w:r>
        <w:t xml:space="preserve">  </w:t>
      </w:r>
      <w:r>
        <w:rPr>
          <w:b/>
        </w:rPr>
        <w:t>rɯphɯrɤm</w:t>
      </w:r>
      <w:r>
        <w:t xml:space="preserve"> herser.</w:t>
      </w:r>
      <w:r>
        <w:br/>
        <w:br/>
      </w:r>
    </w:p>
    <w:p>
      <w:r>
        <w:rPr>
          <w:b/>
        </w:rPr>
        <w:t>nɯpodɯdi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chatouiller.</w:t>
      </w:r>
    </w:p>
    <w:p>
      <w:r>
        <w:t xml:space="preserve">  </w:t>
      </w:r>
      <w:r>
        <w:rPr>
          <w:b/>
        </w:rPr>
        <w:t>znɯpodɯdi</w:t>
      </w:r>
      <w:r>
        <w:t xml:space="preserve"> chatouiller.</w:t>
      </w:r>
      <w:r>
        <w:br/>
        <w:br/>
      </w:r>
    </w:p>
    <w:p>
      <w:r>
        <w:rPr>
          <w:b/>
        </w:rPr>
        <w:t>nɯpolɯli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s'allonger sur le ventre.</w:t>
      </w:r>
    </w:p>
    <w:p>
      <w:r>
        <w:t xml:space="preserve">  </w:t>
      </w:r>
      <w:r>
        <w:rPr>
          <w:b/>
        </w:rPr>
        <w:t>khɤxtu zɯ chɤ-nɯpolɯli</w:t>
      </w:r>
    </w:p>
    <w:p>
      <w:r>
        <w:t xml:space="preserve">  </w:t>
      </w:r>
      <w:r>
        <w:rPr>
          <w:b/>
        </w:rPr>
        <w:t>stɤmku chɤ-nɯpolɯli</w:t>
      </w:r>
      <w:r>
        <w:br/>
        <w:br/>
      </w:r>
    </w:p>
    <w:p>
      <w:r>
        <w:rPr>
          <w:b/>
        </w:rPr>
        <w:t>nɯpoʁ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embrasser.</w:t>
      </w:r>
    </w:p>
    <w:p>
      <w:r>
        <w:t xml:space="preserve">  </w:t>
      </w:r>
      <w:r>
        <w:rPr>
          <w:b/>
        </w:rPr>
        <w:t>ɯ-rʑaβ ka-nɯpoʁ</w:t>
      </w:r>
    </w:p>
    <w:p>
      <w:r>
        <w:t xml:space="preserve">  </w:t>
      </w:r>
      <w:r>
        <w:rPr>
          <w:b/>
        </w:rPr>
        <w:t>tɤ-pɤtso ka-nɯpoʁ</w:t>
      </w:r>
    </w:p>
    <w:p>
      <w:r>
        <w:t xml:space="preserve">  </w:t>
      </w:r>
      <w:r>
        <w:rPr>
          <w:b/>
        </w:rPr>
        <w:t>@waiguoren ra kɤ-nɯpoʁ rga-nɯ</w:t>
      </w:r>
    </w:p>
    <w:p>
      <w:r>
        <w:t xml:space="preserve">  </w:t>
      </w:r>
      <w:r>
        <w:rPr>
          <w:b/>
        </w:rPr>
        <w:t>kɤ́-wɣ-nɯpoʁ-a</w:t>
      </w:r>
    </w:p>
    <w:p>
      <w:r>
        <w:t xml:space="preserve">  </w:t>
      </w:r>
      <w:r>
        <w:rPr>
          <w:b/>
        </w:rPr>
        <w:t>znɯpoʁ</w:t>
      </w:r>
      <w:r>
        <w:t xml:space="preserve"> laisser embrasser.</w:t>
      </w:r>
      <w:r>
        <w:br/>
        <w:br/>
      </w:r>
    </w:p>
    <w:p>
      <w:r>
        <w:rPr>
          <w:b/>
        </w:rPr>
        <w:t>nɯproʁmba</w:t>
      </w:r>
      <w:r/>
      <w:r/>
      <w:r>
        <w:t xml:space="preserve">. </w:t>
      </w:r>
      <w:r>
        <w:rPr>
          <w:i/>
        </w:rPr>
        <w:t>bitransitive verb</w:t>
      </w:r>
      <w:r>
        <w:t>.</w:t>
      </w:r>
      <w:r>
        <w:t xml:space="preserve"> imiter les gestes.</w:t>
      </w:r>
    </w:p>
    <w:p>
      <w:r>
        <w:t xml:space="preserve">  </w:t>
      </w:r>
      <w:r>
        <w:rPr>
          <w:b/>
        </w:rPr>
        <w:t>ma-tɤ-kɯ-nɯproʁmba-a</w:t>
      </w:r>
      <w:r>
        <w:br/>
        <w:br/>
      </w:r>
    </w:p>
    <w:p>
      <w:r>
        <w:rPr>
          <w:b/>
        </w:rPr>
        <w:t>nɯqaɕti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aller chercher des pêches.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qaɕti</w:t>
      </w:r>
      <w:r>
        <w:t>.</w:t>
      </w:r>
      <w:r>
        <w:br/>
        <w:br/>
      </w:r>
    </w:p>
    <w:p>
      <w:r>
        <w:rPr>
          <w:b/>
        </w:rPr>
        <w:t>nɯqajɯ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chercher des vers.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rɯqajɯ</w:t>
      </w:r>
      <w:r>
        <w:t xml:space="preserve"> </w:t>
      </w:r>
      <w:r>
        <w:rPr>
          <w:b/>
        </w:rPr>
        <w:t>qajɯ</w:t>
      </w:r>
      <w:r>
        <w:t>.</w:t>
      </w:r>
      <w:r>
        <w:br/>
        <w:br/>
      </w:r>
    </w:p>
    <w:p>
      <w:r>
        <w:rPr>
          <w:b/>
        </w:rPr>
        <w:t>nɯqaɟy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pêcher du poisson.</w:t>
      </w:r>
    </w:p>
    <w:p>
      <w:r>
        <w:t xml:space="preserve">  </w:t>
      </w:r>
      <w:r>
        <w:rPr>
          <w:b/>
        </w:rPr>
        <w:t>pɯ-nɯqaɟya</w:t>
      </w:r>
    </w:p>
    <w:p>
      <w:r>
        <w:t xml:space="preserve">  </w:t>
      </w:r>
      <w:r>
        <w:rPr>
          <w:b/>
        </w:rPr>
        <w:t>ɲɯ-nɯqaɟy</w:t>
      </w:r>
    </w:p>
    <w:p>
      <w:r>
        <w:t xml:space="preserve">  </w:t>
      </w:r>
      <w:r>
        <w:rPr>
          <w:b/>
        </w:rPr>
        <w:t>ma-tɯ-nɯqaɟy-nɯ ma mɤj-ɤɣ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qaɟy</w:t>
      </w:r>
      <w:r>
        <w:t>.</w:t>
      </w:r>
      <w:r>
        <w:br/>
        <w:br/>
      </w:r>
    </w:p>
    <w:p>
      <w:r>
        <w:rPr>
          <w:b/>
        </w:rPr>
        <w:t>nɯqambɯmbjom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voler.</w:t>
      </w:r>
    </w:p>
    <w:p>
      <w:r>
        <w:t xml:space="preserve">  </w:t>
      </w:r>
      <w:r>
        <w:rPr>
          <w:b/>
        </w:rPr>
        <w:t>tsɯʁot thɯ-nɯqambɯmbjom</w:t>
      </w:r>
    </w:p>
    <w:p>
      <w:r>
        <w:t xml:space="preserve">  </w:t>
      </w:r>
      <w:r>
        <w:rPr>
          <w:b/>
        </w:rPr>
        <w:t>pɣa thɯ-nɯqambɯmbjom</w:t>
      </w:r>
      <w:r>
        <w:br/>
        <w:br/>
      </w:r>
    </w:p>
    <w:p>
      <w:r>
        <w:rPr>
          <w:b/>
        </w:rPr>
        <w:t>nɯqandʐe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chercher des vers de terre.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qandʐe</w:t>
      </w:r>
      <w:r>
        <w:t>.</w:t>
      </w:r>
      <w:r>
        <w:br/>
        <w:br/>
      </w:r>
    </w:p>
    <w:p>
      <w:r>
        <w:rPr>
          <w:b/>
        </w:rPr>
        <w:t>nɯqarma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chasser des crossoptilons.</w:t>
      </w:r>
    </w:p>
    <w:p>
      <w:r>
        <w:t xml:space="preserve">  </w:t>
      </w:r>
      <w:r>
        <w:rPr>
          <w:b/>
        </w:rPr>
        <w:t>ɯʑo ɕ-pɯ-nɯqarma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qarma</w:t>
      </w:r>
      <w:r>
        <w:t>.</w:t>
      </w:r>
      <w:r>
        <w:br/>
        <w:br/>
      </w:r>
    </w:p>
    <w:p>
      <w:r>
        <w:rPr>
          <w:b/>
        </w:rPr>
        <w:t>nɯqɤr</w:t>
      </w:r>
      <w:r/>
      <w:r/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autoben</w:t>
      </w:r>
      <w:r>
        <w:t>].</w:t>
      </w:r>
      <w:r/>
    </w:p>
    <w:p>
      <w:r>
        <w:t xml:space="preserve">  </w:t>
      </w:r>
      <w:r>
        <w:rPr>
          <w:b/>
        </w:rPr>
        <w:t>tɤ-nɯ-qɤr</w:t>
      </w:r>
    </w:p>
    <w:p>
      <w:r>
        <w:t xml:space="preserve">  </w:t>
      </w:r>
      <w:r>
        <w:rPr>
          <w:b/>
        </w:rPr>
        <w:t>tɤ-nɯqar-a</w:t>
      </w:r>
    </w:p>
    <w:p>
      <w:r>
        <w:t xml:space="preserve">  </w:t>
      </w:r>
      <w:r>
        <w:rPr>
          <w:b/>
        </w:rPr>
        <w:t>nɤ-@gongzuo ma tɤ-nɯqɤr</w:t>
      </w:r>
    </w:p>
    <w:p>
      <w:r>
        <w:t xml:space="preserve">  </w:t>
      </w:r>
      <w:r>
        <w:rPr>
          <w:b/>
        </w:rPr>
        <w:t>a-sɯm kɯ-ɕe tu-nɯqar-a ɕti</w:t>
      </w:r>
      <w:r>
        <w:br/>
        <w:br/>
      </w:r>
    </w:p>
    <w:p>
      <w:r>
        <w:rPr>
          <w:b/>
        </w:rPr>
        <w:t>nɯqhaɴɢaʁ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tomber en arrière, se pencher vers l'arrière. s'écrouler vers l'arrière.</w:t>
      </w:r>
    </w:p>
    <w:p>
      <w:r>
        <w:t xml:space="preserve">  </w:t>
      </w:r>
      <w:r>
        <w:rPr>
          <w:b/>
        </w:rPr>
        <w:t>pɯ-nɯqhaɴɢaʁ-a tɕe pɯ-ndʐaβ-a</w:t>
      </w:r>
    </w:p>
    <w:p>
      <w:r>
        <w:t xml:space="preserve">  </w:t>
      </w:r>
      <w:r>
        <w:rPr>
          <w:b/>
        </w:rPr>
        <w:t>rɟɤlpu tɯ-ɲɟɤt kɯ ɯ-qhu pjɤ-nɯqhaɴɢaʁ tɕe pjɤ-si</w:t>
      </w:r>
    </w:p>
    <w:p>
      <w:r>
        <w:t xml:space="preserve">  </w:t>
      </w:r>
      <w:r>
        <w:rPr>
          <w:b/>
        </w:rPr>
        <w:t>kha nɯ-nɯqhaɴɢaʁ (tɕe pjɯ-ndʐaβ ɕti)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ɯ-qhu</w:t>
      </w:r>
      <w:r>
        <w:t>.</w:t>
      </w:r>
      <w:r>
        <w:br/>
        <w:br/>
      </w:r>
    </w:p>
    <w:p>
      <w:r>
        <w:rPr>
          <w:b/>
        </w:rPr>
        <w:t>nɯqhapa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surveiller la maison (de quelqu'un d'autre).</w:t>
      </w:r>
    </w:p>
    <w:p>
      <w:r>
        <w:t xml:space="preserve">  </w:t>
      </w:r>
      <w:r>
        <w:rPr>
          <w:b/>
        </w:rPr>
        <w:t>aʑo ɲɯ-nɯqhapa-a</w:t>
      </w:r>
      <w:r>
        <w:br/>
        <w:br/>
      </w:r>
    </w:p>
    <w:p>
      <w:r>
        <w:rPr>
          <w:b/>
        </w:rPr>
        <w:t>nɯqhaχɕu</w:t>
      </w:r>
      <w:r/>
      <w:r/>
      <w:r>
        <w:t>.</w:t>
      </w:r>
      <w:r>
        <w:br/>
        <w:br/>
      </w:r>
    </w:p>
    <w:p>
      <w:r>
        <w:rPr>
          <w:b/>
        </w:rPr>
        <w:t>nɯqhaχɕu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vanter de.</w:t>
      </w:r>
    </w:p>
    <w:p>
      <w:r>
        <w:t xml:space="preserve">  </w:t>
      </w:r>
      <w:r>
        <w:rPr>
          <w:b/>
        </w:rPr>
        <w:t>ɯ-ŋga ci to-nɯ-χtɯ, nɯ tu-nɯqhaχɕe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qhaχɕu</w:t>
      </w:r>
      <w:r>
        <w:t xml:space="preserve"> </w:t>
      </w:r>
      <w:r>
        <w:rPr>
          <w:b/>
        </w:rPr>
        <w:t>χɕu</w:t>
      </w:r>
      <w:r>
        <w:t xml:space="preserve"> </w:t>
      </w:r>
      <w:r>
        <w:rPr>
          <w:b/>
        </w:rPr>
        <w:t>znɤχɕɯχɕu</w:t>
      </w:r>
      <w:r>
        <w:t>.</w:t>
      </w:r>
      <w:r>
        <w:br/>
        <w:br/>
      </w:r>
    </w:p>
    <w:p>
      <w:r>
        <w:rPr>
          <w:b/>
        </w:rPr>
        <w:t>nɯqhɤjŋɯjŋa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se courber vers l’arrière.</w:t>
      </w:r>
    </w:p>
    <w:p>
      <w:r>
        <w:t xml:space="preserve">  </w:t>
      </w:r>
      <w:r>
        <w:rPr>
          <w:b/>
        </w:rPr>
        <w:t>jiɕqha tɯrme ɲɯ-nɯqhɤjŋɯjŋa</w:t>
      </w:r>
    </w:p>
    <w:p>
      <w:r>
        <w:t xml:space="preserve">  </w:t>
      </w:r>
      <w:r>
        <w:rPr>
          <w:b/>
        </w:rPr>
        <w:t>tɕheme nɯ ɲɯ-znɤjpɯjpe ɲɯ-nɯqhɤjŋɯjŋa</w:t>
      </w:r>
    </w:p>
    <w:p>
      <w:r>
        <w:t xml:space="preserve">  </w:t>
      </w:r>
      <w:r>
        <w:rPr>
          <w:b/>
        </w:rPr>
        <w:t>tɕheme nɯ ɲɯ-rɯɕoŋtɕi tɕe ɲɯ-nɯqhɤjŋɯjŋa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ɯ-qhu</w:t>
      </w:r>
      <w:r>
        <w:t>.</w:t>
      </w:r>
      <w:r>
        <w:br/>
        <w:br/>
      </w:r>
    </w:p>
    <w:p>
      <w:r>
        <w:rPr>
          <w:b/>
        </w:rPr>
        <w:t>nɯqhɤstɯstu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reculer.</w:t>
      </w:r>
    </w:p>
    <w:p>
      <w:r>
        <w:t xml:space="preserve">  </w:t>
      </w:r>
      <w:r>
        <w:rPr>
          <w:b/>
        </w:rPr>
        <w:t>kɤ-nɯqhɤstɯstu-a</w:t>
      </w:r>
    </w:p>
    <w:p>
      <w:r>
        <w:t xml:space="preserve">  </w:t>
      </w:r>
      <w:r>
        <w:rPr>
          <w:b/>
        </w:rPr>
        <w:t>qapri pjɤ-mto tɕe kɤ-nɯqhɤstɯstu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ɯ-qhu</w:t>
      </w:r>
      <w:r>
        <w:t xml:space="preserve"> </w:t>
      </w:r>
      <w:r>
        <w:rPr>
          <w:b/>
        </w:rPr>
        <w:t>astu</w:t>
      </w:r>
      <w:r>
        <w:t>.</w:t>
      </w:r>
      <w:r>
        <w:br/>
        <w:br/>
      </w:r>
    </w:p>
    <w:p>
      <w:r>
        <w:rPr>
          <w:b/>
        </w:rPr>
        <w:t>nɯqhoχɕɤr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une diarrhée.</w:t>
      </w:r>
      <w:r>
        <w:br/>
        <w:br/>
      </w:r>
    </w:p>
    <w:p>
      <w:r>
        <w:rPr>
          <w:b/>
        </w:rPr>
        <w:t>nɯqro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chercher des fourmis.</w:t>
      </w:r>
    </w:p>
    <w:p>
      <w:r>
        <w:t xml:space="preserve">  </w:t>
      </w:r>
      <w:r>
        <w:rPr>
          <w:b/>
        </w:rPr>
        <w:t>pri lu-nɯqro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qro2</w:t>
      </w:r>
      <w:r>
        <w:t>.</w:t>
      </w:r>
      <w:r>
        <w:br/>
        <w:br/>
      </w:r>
    </w:p>
    <w:p>
      <w:r>
        <w:rPr>
          <w:b/>
        </w:rPr>
        <w:t>nɯqɯqoʁ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utiliser toutes ses forces.</w:t>
      </w:r>
    </w:p>
    <w:p>
      <w:r>
        <w:t xml:space="preserve">  </w:t>
      </w:r>
      <w:r>
        <w:rPr>
          <w:b/>
        </w:rPr>
        <w:t>ta-ma ɯ-tshɤt ɯ-tsa ra ma kɤ-nɯqɯqoʁ mɤ-βdi</w:t>
      </w:r>
      <w:r>
        <w:br/>
        <w:br/>
      </w:r>
    </w:p>
    <w:p>
      <w:r>
        <w:rPr>
          <w:b/>
        </w:rPr>
        <w:t>nɯra</w:t>
      </w:r>
      <w:r/>
      <w:r/>
      <w:r>
        <w:t xml:space="preserve">. </w:t>
      </w:r>
      <w:r>
        <w:rPr>
          <w:i/>
        </w:rPr>
        <w:t>demonstrative determiner</w:t>
      </w:r>
      <w:r>
        <w:t>.</w:t>
      </w:r>
      <w:r>
        <w:t xml:space="preserve"> ces choses.</w:t>
      </w:r>
      <w:r>
        <w:br/>
        <w:br/>
      </w:r>
    </w:p>
    <w:p>
      <w:r>
        <w:rPr>
          <w:b/>
        </w:rPr>
        <w:t>nɯrchɯrchɤβ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aller dans des endroits où il y a peu d'espace.</w:t>
      </w:r>
    </w:p>
    <w:p>
      <w:r>
        <w:t xml:space="preserve">  </w:t>
      </w:r>
      <w:r>
        <w:rPr>
          <w:b/>
        </w:rPr>
        <w:t>ɯʑo pɯ-nɯrchɯrchɤβ</w:t>
      </w:r>
    </w:p>
    <w:p>
      <w:r>
        <w:t xml:space="preserve">  </w:t>
      </w:r>
      <w:r>
        <w:rPr>
          <w:b/>
        </w:rPr>
        <w:t>sɯŋgɯ pɯ-nɯrchɯrchaβ-a</w:t>
      </w:r>
    </w:p>
    <w:p>
      <w:r>
        <w:t xml:space="preserve">  </w:t>
      </w:r>
      <w:r>
        <w:rPr>
          <w:b/>
        </w:rPr>
        <w:t>tɯrme nɯra nɯ-rchɤβ pɯ-nɯrchɯrchaβ-a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ɯ-rchɤβ</w:t>
      </w:r>
      <w:r>
        <w:t>.</w:t>
      </w:r>
      <w:r>
        <w:br/>
        <w:br/>
      </w:r>
    </w:p>
    <w:p>
      <w:r>
        <w:rPr>
          <w:b/>
        </w:rPr>
        <w:t>nɯrchɯrchɯɣ</w:t>
      </w:r>
      <w:r/>
      <w:r/>
      <w:r>
        <w:t>.</w:t>
      </w:r>
      <w:r>
        <w:br/>
        <w:br/>
      </w:r>
    </w:p>
    <w:p>
      <w:r>
        <w:rPr>
          <w:b/>
        </w:rPr>
        <w:t>nɯrchɯrchɯɣ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dire d'une même voix.</w:t>
      </w:r>
    </w:p>
    <w:p>
      <w:r>
        <w:t xml:space="preserve">  </w:t>
      </w:r>
      <w:r>
        <w:rPr>
          <w:b/>
        </w:rPr>
        <w:t>ɲɤ-nɯrchɯrchɯɣ-ndʑi ʑo tɕe "aʑo ɲɯ-ɣɤŋgi" ɲɯ-ti-ndʑi</w:t>
      </w:r>
      <w:r>
        <w:br/>
        <w:br/>
      </w:r>
    </w:p>
    <w:p>
      <w:r>
        <w:rPr>
          <w:b/>
        </w:rPr>
        <w:t>nɯrɕɤt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une crise d'épilepsie, tomber inconscient. toucher légèrement, frotter en passant.</w:t>
      </w:r>
    </w:p>
    <w:p>
      <w:r>
        <w:t xml:space="preserve">  </w:t>
      </w:r>
      <w:r>
        <w:rPr>
          <w:b/>
        </w:rPr>
        <w:t>jiɕqha nɯ ɯ-taʁ nɯ-nɯrɕɤt</w:t>
      </w:r>
    </w:p>
    <w:p>
      <w:r>
        <w:t xml:space="preserve">  </w:t>
      </w:r>
      <w:r>
        <w:rPr>
          <w:b/>
        </w:rPr>
        <w:t>nɯ-nɯrɕat-a</w:t>
      </w:r>
    </w:p>
    <w:p>
      <w:r>
        <w:t xml:space="preserve">  </w:t>
      </w:r>
      <w:r>
        <w:rPr>
          <w:b/>
        </w:rPr>
        <w:t>ɯ-mɲaʁ ɲɯ-nɯrɕɤt cinɤ mɤ-kɯ-ɤtsɯtsu qhe ɲɤ-ɕqhlɤt</w:t>
      </w:r>
    </w:p>
    <w:p>
      <w:r>
        <w:t xml:space="preserve">  </w:t>
      </w:r>
      <w:r>
        <w:rPr>
          <w:b/>
        </w:rPr>
        <w:t>znɯrɕɤt</w:t>
      </w:r>
      <w:r>
        <w:t xml:space="preserve"> toucher légèrement, frotter en passant (avec un objet).</w:t>
      </w:r>
      <w:r>
        <w:br/>
        <w:br/>
      </w:r>
    </w:p>
    <w:p>
      <w:r>
        <w:rPr>
          <w:b/>
        </w:rPr>
        <w:t>nɯrdɤstaʁ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jeter une pierre à.</w:t>
      </w:r>
    </w:p>
    <w:p>
      <w:r>
        <w:t xml:space="preserve">  </w:t>
      </w:r>
      <w:r>
        <w:rPr>
          <w:b/>
        </w:rPr>
        <w:t>tɤ́-wɣ-nɯrdɤstaʁ-a</w:t>
      </w:r>
    </w:p>
    <w:p>
      <w:r>
        <w:t xml:space="preserve">  </w:t>
      </w:r>
      <w:r>
        <w:rPr>
          <w:b/>
        </w:rPr>
        <w:t>khɯna tɤ-nɯrdɤstaʁ-a (khɯna ɯ-ɕki rdɤstaʁ tɤ-lat-a)</w:t>
      </w:r>
    </w:p>
    <w:p>
      <w:r>
        <w:t xml:space="preserve">  </w:t>
      </w:r>
      <w:r>
        <w:rPr>
          <w:b/>
        </w:rPr>
        <w:t>ndzɯrnaʁ ɯ-kha nɯ to-nɯrdɤstaʁ-nɯ tɕe, ndzɯrnaʁ pjɤ-nɯɬoʁ-nɯ tɕe kó-wɣ-mtsɯɣ tɕe pjɤ́-wɣ-tʂaβ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rdɤstaʁ</w:t>
      </w:r>
      <w:r>
        <w:t>.</w:t>
      </w:r>
      <w:r>
        <w:br/>
        <w:br/>
      </w:r>
    </w:p>
    <w:p>
      <w:r>
        <w:rPr>
          <w:b/>
        </w:rPr>
        <w:t>nɯrdoʁ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ramasser un à un des petits morceaux.</w:t>
      </w:r>
    </w:p>
    <w:p>
      <w:r>
        <w:t xml:space="preserve">  </w:t>
      </w:r>
      <w:r>
        <w:rPr>
          <w:b/>
        </w:rPr>
        <w:t>ta-nɯrdoʁ</w:t>
      </w:r>
    </w:p>
    <w:p>
      <w:r>
        <w:t xml:space="preserve">  </w:t>
      </w:r>
      <w:r>
        <w:rPr>
          <w:b/>
        </w:rPr>
        <w:t>kumpɣa kɯ ɯ-kɤ-ndza ɲɯ-ɤz-nɯrdoʁ</w:t>
      </w:r>
    </w:p>
    <w:p>
      <w:r>
        <w:t xml:space="preserve">  </w:t>
      </w:r>
      <w:r>
        <w:rPr>
          <w:b/>
        </w:rPr>
        <w:t>staʁpɯ ta-nɯrdoʁ</w:t>
      </w:r>
    </w:p>
    <w:p>
      <w:r>
        <w:t xml:space="preserve">  </w:t>
      </w:r>
      <w:r>
        <w:rPr>
          <w:b/>
        </w:rPr>
        <w:t>stoʁ ta-nɯrdoʁ</w:t>
      </w:r>
    </w:p>
    <w:p>
      <w:r>
        <w:t xml:space="preserve">  </w:t>
      </w:r>
      <w:r>
        <w:rPr>
          <w:b/>
        </w:rPr>
        <w:t>ʑɴɢɯloʁ ta-nɯrdoʁ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tɯ-rdoʁ</w:t>
      </w:r>
      <w:r>
        <w:t>.</w:t>
      </w:r>
      <w:r>
        <w:br/>
        <w:br/>
      </w:r>
    </w:p>
    <w:p>
      <w:r>
        <w:rPr>
          <w:b/>
        </w:rPr>
        <w:t>nɯrdɯl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plein de poussière.</w:t>
      </w:r>
    </w:p>
    <w:p>
      <w:r>
        <w:t xml:space="preserve">  </w:t>
      </w:r>
      <w:r>
        <w:rPr>
          <w:b/>
        </w:rPr>
        <w:t>ki tɯ-ŋga ki ko-nɯrdɯl</w:t>
      </w:r>
    </w:p>
    <w:p>
      <w:r>
        <w:t xml:space="preserve">  </w:t>
      </w:r>
      <w:r>
        <w:rPr>
          <w:b/>
        </w:rPr>
        <w:t>znɯrdɯl</w:t>
      </w:r>
      <w:r>
        <w:t xml:space="preserve"> rendre plein de poussière.</w:t>
      </w:r>
      <w:r>
        <w:br/>
        <w:br/>
      </w:r>
    </w:p>
    <w:p>
      <w:r>
        <w:rPr>
          <w:b/>
        </w:rPr>
        <w:t>nɯre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là.</w:t>
      </w:r>
      <w:r>
        <w:br/>
        <w:br/>
      </w:r>
    </w:p>
    <w:p>
      <w:r>
        <w:rPr>
          <w:b/>
        </w:rPr>
        <w:t>nɯrɤɣo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chanter.</w:t>
      </w:r>
    </w:p>
    <w:p>
      <w:r>
        <w:t xml:space="preserve">  </w:t>
      </w:r>
      <w:r>
        <w:rPr>
          <w:b/>
        </w:rPr>
        <w:t>jiɕqha nɯ kɤ-nɯrɤɣo rga</w:t>
      </w:r>
    </w:p>
    <w:p>
      <w:r>
        <w:t xml:space="preserve">  </w:t>
      </w:r>
      <w:r>
        <w:rPr>
          <w:b/>
        </w:rPr>
        <w:t>thɯ-nɯrɤɣo-a (=rɤɣo thɯ-βzu-t-a)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rɤɣo</w:t>
      </w:r>
      <w:r>
        <w:t>.</w:t>
      </w:r>
      <w:r>
        <w:br/>
        <w:br/>
      </w:r>
    </w:p>
    <w:p>
      <w:r>
        <w:rPr>
          <w:b/>
        </w:rPr>
        <w:t>nɯrɤŋom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subir un outrage.</w:t>
      </w:r>
    </w:p>
    <w:p>
      <w:r>
        <w:t xml:space="preserve">  </w:t>
      </w:r>
      <w:r>
        <w:rPr>
          <w:b/>
        </w:rPr>
        <w:t>na-nɯrɤŋom</w:t>
      </w:r>
    </w:p>
    <w:p>
      <w:r>
        <w:t xml:space="preserve">  </w:t>
      </w:r>
      <w:r>
        <w:rPr>
          <w:b/>
        </w:rPr>
        <w:t>tɤ-nɤmqe-t-a tɕe ɲɯ-nɯrɤŋom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rɤŋom</w:t>
      </w:r>
      <w:r>
        <w:t>.</w:t>
      </w:r>
      <w:r>
        <w:br/>
        <w:br/>
      </w:r>
    </w:p>
    <w:p>
      <w:r>
        <w:rPr>
          <w:b/>
        </w:rPr>
        <w:t>nɯrɤscoz</w:t>
      </w:r>
      <w:r/>
      <w:r/>
      <w:r>
        <w:t>.</w:t>
      </w:r>
      <w:r>
        <w:br/>
        <w:br/>
      </w:r>
    </w:p>
    <w:p>
      <w:r>
        <w:rPr>
          <w:b/>
        </w:rPr>
        <w:t>nɯrɤtʂha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manger à l'extérieur.</w:t>
      </w:r>
    </w:p>
    <w:p>
      <w:r>
        <w:t xml:space="preserve">  </w:t>
      </w:r>
      <w:r>
        <w:rPr>
          <w:b/>
        </w:rPr>
        <w:t>kɯ-lɤɣ tɤ-ari-tɕi kɤ-nɯrɤtʂha-tɕi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tʂha</w:t>
      </w:r>
      <w:r>
        <w:t>.</w:t>
      </w:r>
      <w:r>
        <w:br/>
        <w:br/>
      </w:r>
    </w:p>
    <w:p>
      <w:r>
        <w:rPr>
          <w:b/>
        </w:rPr>
        <w:t>nɯrɤʑi</w:t>
      </w:r>
      <w:r/>
      <w:r/>
      <w:r>
        <w:t>.</w:t>
      </w:r>
      <w:r>
        <w:br/>
        <w:br/>
      </w:r>
    </w:p>
    <w:p>
      <w:r>
        <w:rPr>
          <w:b/>
        </w:rPr>
        <w:t>nɯrɤʑi</w:t>
      </w:r>
      <w:r/>
      <w:r/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autoben</w:t>
      </w:r>
      <w:r>
        <w:t>].</w:t>
      </w:r>
      <w:r>
        <w:t xml:space="preserve"> se reposer chez soi.</w:t>
      </w:r>
    </w:p>
    <w:p>
      <w:r>
        <w:t xml:space="preserve">  </w:t>
      </w:r>
      <w:r>
        <w:rPr>
          <w:b/>
        </w:rPr>
        <w:t>jisŋi kɤ-nɯrɤʑi</w:t>
      </w:r>
    </w:p>
    <w:p>
      <w:r>
        <w:t xml:space="preserve">  </w:t>
      </w:r>
      <w:r>
        <w:rPr>
          <w:b/>
        </w:rPr>
        <w:t>kɤ-nɯrɤʑi-a</w:t>
      </w:r>
    </w:p>
    <w:p>
      <w:r>
        <w:t xml:space="preserve">  </w:t>
      </w:r>
      <w:r>
        <w:rPr>
          <w:b/>
        </w:rPr>
        <w:t>ʁnɯ-sŋi, χsɯ-sŋi jamar ma mɤ-rɤʑi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zrɤʑi</w:t>
      </w:r>
      <w:r>
        <w:t>.</w:t>
      </w:r>
      <w:r>
        <w:br/>
        <w:br/>
      </w:r>
    </w:p>
    <w:p>
      <w:r>
        <w:rPr>
          <w:b/>
        </w:rPr>
        <w:t>nɯrga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appl</w:t>
      </w:r>
      <w:r>
        <w:t>].</w:t>
      </w:r>
      <w:r>
        <w:t xml:space="preserve"> aimer.</w:t>
      </w:r>
    </w:p>
    <w:p>
      <w:r>
        <w:t xml:space="preserve">  </w:t>
      </w:r>
      <w:r>
        <w:rPr>
          <w:b/>
        </w:rPr>
        <w:t>jiɕqha tɕheme nɯ ɲɯ-nɯrge-a</w:t>
      </w:r>
    </w:p>
    <w:p>
      <w:r>
        <w:t xml:space="preserve">  </w:t>
      </w:r>
      <w:r>
        <w:rPr>
          <w:b/>
        </w:rPr>
        <w:t>tɕheme nɯ nɯ-nɯrga-t-a</w:t>
      </w:r>
    </w:p>
    <w:p>
      <w:r>
        <w:t xml:space="preserve">  </w:t>
      </w:r>
      <w:r>
        <w:rPr>
          <w:b/>
        </w:rPr>
        <w:t>pɯ-nɯrga-t-a</w:t>
      </w:r>
    </w:p>
    <w:p>
      <w:r>
        <w:t xml:space="preserve">  </w:t>
      </w:r>
      <w:r>
        <w:rPr>
          <w:b/>
        </w:rPr>
        <w:t>ɲɯ-ta-nɯrga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rga</w:t>
      </w:r>
      <w:r>
        <w:t>.</w:t>
      </w:r>
    </w:p>
    <w:p>
      <w:r>
        <w:t xml:space="preserve">  </w:t>
      </w:r>
      <w:r>
        <w:rPr>
          <w:b/>
        </w:rPr>
        <w:t>sɤnɯrga</w:t>
      </w:r>
      <w:r>
        <w:t xml:space="preserve"> qui aime les gens.</w:t>
      </w:r>
    </w:p>
    <w:p>
      <w:r>
        <w:t xml:space="preserve">  </w:t>
      </w:r>
      <w:r>
        <w:rPr>
          <w:b/>
        </w:rPr>
        <w:t>anɯrgɯrga</w:t>
      </w:r>
      <w:r>
        <w:t xml:space="preserve"> s'aimer l'un l'autre.</w:t>
      </w:r>
      <w:r>
        <w:br/>
        <w:br/>
      </w:r>
    </w:p>
    <w:p>
      <w:r>
        <w:rPr>
          <w:b/>
        </w:rPr>
        <w:t>nɯrɟaŋ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répandue (langue).</w:t>
      </w:r>
    </w:p>
    <w:p>
      <w:r>
        <w:t xml:space="preserve">  </w:t>
      </w:r>
      <w:r>
        <w:rPr>
          <w:b/>
        </w:rPr>
        <w:t>stu kɯ-nɯrɟaŋ nɯ ɲɯ-tɯ-spe</w:t>
      </w:r>
      <w:r>
        <w:br/>
        <w:br/>
      </w:r>
    </w:p>
    <w:p>
      <w:r>
        <w:rPr>
          <w:b/>
        </w:rPr>
        <w:t>nɯrɟɤntɕa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se parer (de bijoux).</w:t>
      </w:r>
    </w:p>
    <w:p>
      <w:r>
        <w:t xml:space="preserve">  </w:t>
      </w:r>
      <w:r>
        <w:rPr>
          <w:b/>
        </w:rPr>
        <w:t>tɤ-nɯrɟɤntɕa-t-a</w:t>
      </w:r>
      <w:r>
        <w:br/>
        <w:br/>
      </w:r>
    </w:p>
    <w:p>
      <w:r>
        <w:rPr>
          <w:b/>
        </w:rPr>
        <w:t>nɯrɟɯrŋom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convoiter des richesses.</w:t>
      </w:r>
    </w:p>
    <w:p>
      <w:r>
        <w:t xml:space="preserve">  </w:t>
      </w:r>
      <w:r>
        <w:rPr>
          <w:b/>
        </w:rPr>
        <w:t>ɲɯ-nɯrɟɯrŋom</w:t>
      </w:r>
    </w:p>
    <w:p>
      <w:r>
        <w:t xml:space="preserve">  </w:t>
      </w:r>
      <w:r>
        <w:rPr>
          <w:b/>
        </w:rPr>
        <w:t>kɤ-nɯrɟɯrŋom sɤzraʁ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rɟɯrŋom</w:t>
      </w:r>
      <w:r>
        <w:t>.</w:t>
      </w:r>
      <w:r>
        <w:br/>
        <w:br/>
      </w:r>
    </w:p>
    <w:p>
      <w:r>
        <w:rPr>
          <w:b/>
        </w:rPr>
        <w:t>nɯrkorlɯt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comp</w:t>
      </w:r>
      <w:r>
        <w:t>].</w:t>
      </w:r>
      <w:r>
        <w:t xml:space="preserve"> entêté.</w:t>
      </w:r>
    </w:p>
    <w:p>
      <w:r>
        <w:t xml:space="preserve">  </w:t>
      </w:r>
      <w:r>
        <w:rPr>
          <w:b/>
        </w:rPr>
        <w:t>ɲɯ-nɯrkorlɯt</w:t>
      </w:r>
    </w:p>
    <w:p>
      <w:r>
        <w:t xml:space="preserve">  </w:t>
      </w:r>
      <w:r>
        <w:rPr>
          <w:b/>
        </w:rPr>
        <w:t>nɯki tɯrme nɯ ɲɯ-nɯrkorlɯt tɕe mɯ́j-khɯ</w:t>
      </w:r>
    </w:p>
    <w:p>
      <w:r>
        <w:t xml:space="preserve">  </w:t>
      </w:r>
      <w:r>
        <w:rPr>
          <w:b/>
        </w:rPr>
        <w:t>to-nɯrkorlɯt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rko</w:t>
      </w:r>
      <w:r>
        <w:t xml:space="preserve"> </w:t>
      </w:r>
      <w:r>
        <w:rPr>
          <w:b/>
        </w:rPr>
        <w:t>arlɯt</w:t>
      </w:r>
      <w:r>
        <w:t>.</w:t>
      </w:r>
      <w:r>
        <w:br/>
        <w:br/>
      </w:r>
    </w:p>
    <w:p>
      <w:r>
        <w:rPr>
          <w:b/>
        </w:rPr>
        <w:t>nɯrku</w:t>
      </w:r>
      <w:r/>
      <w:r/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autoben</w:t>
      </w:r>
      <w:r>
        <w:t>].</w:t>
      </w:r>
      <w:r>
        <w:t xml:space="preserve"> porter.</w:t>
      </w:r>
    </w:p>
    <w:p>
      <w:r>
        <w:t xml:space="preserve">  </w:t>
      </w:r>
      <w:r>
        <w:rPr>
          <w:b/>
        </w:rPr>
        <w:t>a-ku mɯ-kɤ-nɯrku-t-a</w:t>
      </w:r>
    </w:p>
    <w:p>
      <w:r>
        <w:t xml:space="preserve">  </w:t>
      </w:r>
      <w:r>
        <w:rPr>
          <w:b/>
        </w:rPr>
        <w:t>@shoubiao, tɯtshot lu-nɯrke-a</w:t>
      </w:r>
      <w:r>
        <w:br/>
        <w:br/>
      </w:r>
    </w:p>
    <w:p>
      <w:r>
        <w:rPr>
          <w:b/>
        </w:rPr>
        <w:t>nɯrlɤn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vert (bois), humide.</w:t>
      </w:r>
    </w:p>
    <w:p>
      <w:r>
        <w:t xml:space="preserve">  </w:t>
      </w:r>
      <w:r>
        <w:rPr>
          <w:b/>
        </w:rPr>
        <w:t>pjɤ-nɯrlɤn tɕe sɯtɕhaʁ ko-ɕe</w:t>
      </w:r>
    </w:p>
    <w:p>
      <w:r>
        <w:t xml:space="preserve">  </w:t>
      </w:r>
      <w:r>
        <w:rPr>
          <w:b/>
        </w:rPr>
        <w:t>kɯ-nɯrlɤn</w:t>
      </w:r>
    </w:p>
    <w:p>
      <w:r>
        <w:t xml:space="preserve">  </w:t>
      </w:r>
      <w:r>
        <w:rPr>
          <w:b/>
        </w:rPr>
        <w:t>znɯrlɤn</w:t>
      </w:r>
      <w:r>
        <w:t xml:space="preserve"> rendre humide.</w:t>
      </w:r>
      <w:r>
        <w:br/>
        <w:br/>
      </w:r>
    </w:p>
    <w:p>
      <w:r>
        <w:rPr>
          <w:b/>
        </w:rPr>
        <w:t>nɯrmbɯχtɕi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asperger de liquide.</w:t>
      </w:r>
    </w:p>
    <w:p>
      <w:r>
        <w:t xml:space="preserve">  </w:t>
      </w:r>
      <w:r>
        <w:rPr>
          <w:b/>
        </w:rPr>
        <w:t>tɤ-kɯ-nɯrmbɯχtɕi-a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χtɕi</w:t>
      </w:r>
      <w:r>
        <w:t xml:space="preserve"> </w:t>
      </w:r>
      <w:r>
        <w:rPr>
          <w:b/>
        </w:rPr>
        <w:t>tɯ-rmbi</w:t>
      </w:r>
      <w:r>
        <w:t>.</w:t>
      </w:r>
      <w:r>
        <w:br/>
        <w:br/>
      </w:r>
    </w:p>
    <w:p>
      <w:r>
        <w:rPr>
          <w:b/>
        </w:rPr>
        <w:t>nɯrmɤkro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partager le patrimoine.</w:t>
      </w:r>
    </w:p>
    <w:p>
      <w:r>
        <w:t xml:space="preserve">  </w:t>
      </w:r>
      <w:r>
        <w:rPr>
          <w:b/>
        </w:rPr>
        <w:t>pɯ-nɯrmɤkro-tɕi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tɯrma</w:t>
      </w:r>
      <w:r>
        <w:t xml:space="preserve"> </w:t>
      </w:r>
      <w:r>
        <w:rPr>
          <w:b/>
        </w:rPr>
        <w:t>kro</w:t>
      </w:r>
      <w:r>
        <w:t>.</w:t>
      </w:r>
      <w:r>
        <w:br/>
        <w:br/>
      </w:r>
    </w:p>
    <w:p>
      <w:r>
        <w:rPr>
          <w:b/>
        </w:rPr>
        <w:t>nɯrmɤmbe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muer (mammifère).</w:t>
      </w:r>
    </w:p>
    <w:p>
      <w:r>
        <w:t xml:space="preserve">  </w:t>
      </w:r>
      <w:r>
        <w:rPr>
          <w:b/>
        </w:rPr>
        <w:t>ji-fsapaʁ chɤ-pe, thɯ-nɯrmɤmbe</w:t>
      </w:r>
    </w:p>
    <w:p>
      <w:r>
        <w:t xml:space="preserve">  </w:t>
      </w:r>
      <w:r>
        <w:rPr>
          <w:b/>
        </w:rPr>
        <w:t>nɯŋa thɯ-nɯrmɤmbe</w:t>
      </w:r>
    </w:p>
    <w:p>
      <w:r>
        <w:t xml:space="preserve">  </w:t>
      </w:r>
      <w:r>
        <w:rPr>
          <w:b/>
        </w:rPr>
        <w:t>jla thɯ-nɯrmɤmbe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tɤ-rme</w:t>
      </w:r>
      <w:r>
        <w:t xml:space="preserve"> </w:t>
      </w:r>
      <w:r>
        <w:rPr>
          <w:b/>
        </w:rPr>
        <w:t>mbe</w:t>
      </w:r>
      <w:r>
        <w:t xml:space="preserve"> </w:t>
      </w:r>
      <w:r>
        <w:rPr>
          <w:b/>
        </w:rPr>
        <w:t>rmɤmbe</w:t>
      </w:r>
      <w:r>
        <w:t>.</w:t>
      </w:r>
      <w:r>
        <w:br/>
        <w:br/>
      </w:r>
    </w:p>
    <w:p>
      <w:r>
        <w:rPr>
          <w:b/>
        </w:rPr>
        <w:t>nɯrmɤʑu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son intéressant.</w:t>
      </w:r>
    </w:p>
    <w:p>
      <w:r>
        <w:t xml:space="preserve">  </w:t>
      </w:r>
      <w:r>
        <w:rPr>
          <w:b/>
        </w:rPr>
        <w:t>jiɕqha nɯ wuma nɯrmɤʑu</w:t>
      </w:r>
    </w:p>
    <w:p>
      <w:r>
        <w:t xml:space="preserve">  </w:t>
      </w:r>
      <w:r>
        <w:rPr>
          <w:b/>
        </w:rPr>
        <w:t>ma-tɤ-tɯ-nɯrmɤʑu</w:t>
      </w:r>
    </w:p>
    <w:p>
      <w:r>
        <w:t xml:space="preserve">  </w:t>
      </w:r>
      <w:r>
        <w:rPr>
          <w:b/>
        </w:rPr>
        <w:t>tɤ-pɤtso ɲɯ-nɯrmɤʑu</w:t>
      </w:r>
      <w:r>
        <w:br/>
        <w:br/>
      </w:r>
    </w:p>
    <w:p>
      <w:r>
        <w:rPr>
          <w:b/>
        </w:rPr>
        <w:t>nɯrmɯ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coucher tard.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tɯrmɯ</w:t>
      </w:r>
      <w:r>
        <w:t xml:space="preserve"> </w:t>
      </w:r>
      <w:r>
        <w:rPr>
          <w:b/>
        </w:rPr>
        <w:t>nɯrmɯsoz</w:t>
      </w:r>
      <w:r>
        <w:t>.</w:t>
      </w:r>
      <w:r>
        <w:br/>
        <w:br/>
      </w:r>
    </w:p>
    <w:p>
      <w:r>
        <w:rPr>
          <w:b/>
        </w:rPr>
        <w:t>nɯrmɯsoz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lever tôt et se coucher tard.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soz</w:t>
      </w:r>
      <w:r>
        <w:t xml:space="preserve"> </w:t>
      </w:r>
      <w:r>
        <w:rPr>
          <w:b/>
        </w:rPr>
        <w:t>tɯrmɯ</w:t>
      </w:r>
      <w:r>
        <w:t>.</w:t>
      </w:r>
      <w:r>
        <w:br/>
        <w:br/>
      </w:r>
    </w:p>
    <w:p>
      <w:r>
        <w:rPr>
          <w:b/>
        </w:rPr>
        <w:t>nɯrŋgɯ</w:t>
      </w:r>
      <w:r/>
      <w:r/>
      <w:r>
        <w:t>.</w:t>
      </w:r>
      <w:r>
        <w:br/>
        <w:br/>
      </w:r>
    </w:p>
    <w:p>
      <w:r>
        <w:rPr>
          <w:b/>
        </w:rPr>
        <w:t>nɯrŋgɯmbri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comp</w:t>
      </w:r>
      <w:r>
        <w:t>].</w:t>
      </w:r>
      <w:r>
        <w:t xml:space="preserve"> gémir.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rŋgɯ1</w:t>
      </w:r>
      <w:r>
        <w:t xml:space="preserve"> </w:t>
      </w:r>
      <w:r>
        <w:rPr>
          <w:b/>
        </w:rPr>
        <w:t>mbri1</w:t>
      </w:r>
      <w:r>
        <w:t>.</w:t>
      </w:r>
      <w:r>
        <w:br/>
        <w:br/>
      </w:r>
    </w:p>
    <w:p>
      <w:r>
        <w:rPr>
          <w:b/>
        </w:rPr>
        <w:t>nɯrŋu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attraper une maladie de la peau.</w:t>
      </w:r>
    </w:p>
    <w:p>
      <w:r>
        <w:t xml:space="preserve">  </w:t>
      </w:r>
      <w:r>
        <w:rPr>
          <w:b/>
        </w:rPr>
        <w:t>paʁ ko-nɯrŋu</w:t>
      </w:r>
    </w:p>
    <w:p>
      <w:r>
        <w:t xml:space="preserve">  </w:t>
      </w:r>
      <w:r>
        <w:rPr>
          <w:b/>
        </w:rPr>
        <w:t>mbro ko-nɯrŋu</w:t>
      </w:r>
    </w:p>
    <w:p>
      <w:r>
        <w:t xml:space="preserve">  </w:t>
      </w:r>
      <w:r>
        <w:rPr>
          <w:b/>
        </w:rPr>
        <w:t>kɤ-kɯ-nɯrŋu</w:t>
      </w:r>
    </w:p>
    <w:p>
      <w:r>
        <w:t xml:space="preserve">  </w:t>
      </w:r>
      <w:r>
        <w:rPr>
          <w:b/>
        </w:rPr>
        <w:t>kɤ-kɯ-nɯrŋu nɯ tɯ-βri thamtɕɤt ʑo ʑmbɤr kɯ-fse ɲɯ-mtshɤt ʑo ɲɯ-ŋu, tɤ-rme ra chɯ-ɤʁɟa tɕe ɲɯ-pɣi ʑo ɲɯ-rʁom ʑo ɲɯ-ŋu</w:t>
      </w:r>
      <w:r>
        <w:br/>
        <w:br/>
      </w:r>
    </w:p>
    <w:p>
      <w:r>
        <w:rPr>
          <w:b/>
        </w:rPr>
        <w:t>nɯrpu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cogner.</w:t>
      </w:r>
    </w:p>
    <w:p>
      <w:r>
        <w:t xml:space="preserve">  </w:t>
      </w:r>
      <w:r>
        <w:rPr>
          <w:b/>
        </w:rPr>
        <w:t>alo iʑo ji-kha nɤ-ku ko-tɯ-nɯrput khi loβtɕi</w:t>
      </w:r>
    </w:p>
    <w:p>
      <w:r>
        <w:t xml:space="preserve">  </w:t>
      </w:r>
      <w:r>
        <w:rPr>
          <w:b/>
        </w:rPr>
        <w:t>a-mi kɤ-nɯ-rpu-t-a</w:t>
      </w:r>
      <w:r>
        <w:br/>
        <w:br/>
      </w:r>
    </w:p>
    <w:p>
      <w:r>
        <w:rPr>
          <w:b/>
        </w:rPr>
        <w:t>nɯrpu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autoben</w:t>
      </w:r>
      <w:r>
        <w:t>].</w:t>
      </w:r>
      <w:r>
        <w:t xml:space="preserve"> se cogner.</w:t>
      </w:r>
    </w:p>
    <w:p>
      <w:r>
        <w:t xml:space="preserve">  </w:t>
      </w:r>
      <w:r>
        <w:rPr>
          <w:b/>
        </w:rPr>
        <w:t>nɤ-ku ko-tɯ-nɯrpu-t tɕe pjɤ-tɯ-phɤβ pjɤ-ra</w:t>
      </w:r>
      <w:r>
        <w:br/>
        <w:br/>
      </w:r>
    </w:p>
    <w:p>
      <w:r>
        <w:rPr>
          <w:b/>
        </w:rPr>
        <w:t>nɯrqhoʁ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tirer au fusil sans arrêt.</w:t>
      </w:r>
    </w:p>
    <w:p>
      <w:r>
        <w:t xml:space="preserve">  </w:t>
      </w:r>
      <w:r>
        <w:rPr>
          <w:b/>
        </w:rPr>
        <w:t>ɕɤmɯɣdɯ ɲɯ-ɤz-nɯrqhoʁ ʑo ɲɯ-ɤsɯ-lɤt</w:t>
      </w:r>
      <w:r>
        <w:br/>
        <w:br/>
      </w:r>
    </w:p>
    <w:p>
      <w:r>
        <w:rPr>
          <w:b/>
        </w:rPr>
        <w:t>nɯrqhoʁ</w:t>
      </w:r>
      <w:r/>
      <w:r/>
      <w:r>
        <w:t>.</w:t>
      </w:r>
      <w:r>
        <w:br/>
        <w:br/>
      </w:r>
    </w:p>
    <w:p>
      <w:r>
        <w:rPr>
          <w:b/>
        </w:rPr>
        <w:t>nɯrʁe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autoben</w:t>
      </w:r>
      <w:r>
        <w:t>].</w:t>
      </w:r>
      <w:r>
        <w:t xml:space="preserve"> porter (un bracelet).</w:t>
      </w:r>
    </w:p>
    <w:p>
      <w:r>
        <w:t xml:space="preserve">  </w:t>
      </w:r>
      <w:r>
        <w:rPr>
          <w:b/>
        </w:rPr>
        <w:t>zgroʁ la-nɯrʁe</w:t>
      </w:r>
    </w:p>
    <w:p>
      <w:r>
        <w:t xml:space="preserve">  </w:t>
      </w:r>
      <w:r>
        <w:rPr>
          <w:b/>
        </w:rPr>
        <w:t>zgroʁ lɤ-nɯrʁe-t-a</w:t>
      </w:r>
    </w:p>
    <w:p>
      <w:r>
        <w:t xml:space="preserve">  </w:t>
      </w:r>
      <w:r>
        <w:rPr>
          <w:b/>
        </w:rPr>
        <w:t>rnɤjɯ la-nɯrʁe</w:t>
      </w:r>
    </w:p>
    <w:p>
      <w:r>
        <w:t xml:space="preserve">  </w:t>
      </w:r>
      <w:r>
        <w:rPr>
          <w:b/>
        </w:rPr>
        <w:t>srɯnloʁ lɤ-nɯrʁe-t-a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rʁe</w:t>
      </w:r>
      <w:r>
        <w:t>.</w:t>
      </w:r>
      <w:r>
        <w:br/>
        <w:br/>
      </w:r>
    </w:p>
    <w:p>
      <w:r>
        <w:rPr>
          <w:b/>
        </w:rPr>
        <w:t>nɯrʁe</w:t>
      </w:r>
      <w:r/>
      <w:r/>
      <w:r>
        <w:t>.</w:t>
      </w:r>
      <w:r>
        <w:br/>
        <w:br/>
      </w:r>
    </w:p>
    <w:p>
      <w:r>
        <w:rPr>
          <w:b/>
        </w:rPr>
        <w:t>nɯrʁɯrʁa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grimper.</w:t>
      </w:r>
    </w:p>
    <w:p>
      <w:r>
        <w:t xml:space="preserve">  </w:t>
      </w:r>
      <w:r>
        <w:rPr>
          <w:b/>
        </w:rPr>
        <w:t>znde ɯ-taʁ tɤ-nɯrʁɯrʁa</w:t>
      </w:r>
    </w:p>
    <w:p>
      <w:r>
        <w:t xml:space="preserve">  </w:t>
      </w:r>
      <w:r>
        <w:rPr>
          <w:b/>
        </w:rPr>
        <w:t>znde ɯ-taʁ ma-tɤ-tɯ-nɯrʁɯrʁa ma tɯ-atɤr</w:t>
      </w:r>
    </w:p>
    <w:p>
      <w:r>
        <w:t xml:space="preserve">  </w:t>
      </w:r>
      <w:r>
        <w:rPr>
          <w:b/>
        </w:rPr>
        <w:t>si ɯ-taʁ tɤ-nɯrʁɯrʁa</w:t>
      </w:r>
      <w:r>
        <w:br/>
        <w:br/>
      </w:r>
    </w:p>
    <w:p>
      <w:r>
        <w:rPr>
          <w:b/>
        </w:rPr>
        <w:t>nɯrtɕa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taquiner.</w:t>
      </w:r>
    </w:p>
    <w:p>
      <w:r>
        <w:t xml:space="preserve">  </w:t>
      </w:r>
      <w:r>
        <w:rPr>
          <w:b/>
        </w:rPr>
        <w:t>kɤ-nɯrtɕa-t-a</w:t>
      </w:r>
    </w:p>
    <w:p>
      <w:r>
        <w:t xml:space="preserve">  </w:t>
      </w:r>
      <w:r>
        <w:rPr>
          <w:b/>
        </w:rPr>
        <w:t>kɤ́-wɣ-nɯrtɕa-a</w:t>
      </w:r>
    </w:p>
    <w:p>
      <w:r>
        <w:t xml:space="preserve">  </w:t>
      </w:r>
      <w:r>
        <w:rPr>
          <w:b/>
        </w:rPr>
        <w:t>kɤ-ta-nɯrtɕa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sɤnɯrtɕa</w:t>
      </w:r>
      <w:r>
        <w:t>.</w:t>
      </w:r>
      <w:r>
        <w:br/>
        <w:br/>
      </w:r>
    </w:p>
    <w:p>
      <w:r>
        <w:rPr>
          <w:b/>
        </w:rPr>
        <w:t>nɯrtɕhɯɴɢɯɴɢaʁ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s'ouvrir par couche.</w:t>
      </w:r>
    </w:p>
    <w:p>
      <w:r>
        <w:t xml:space="preserve">  </w:t>
      </w:r>
      <w:r>
        <w:rPr>
          <w:b/>
        </w:rPr>
        <w:t>tɤtho ɯ-mat nɯ ɯ-rɣi nɯ-ɬoʁ tɤkha tɕe ɯ-rqhu nɯ lu-nɯrtɕhɯɴɢ̣ɴɢaʁ ŋu, tɕe ɯ-rqhu nɯ tɤ-ɴɢaʁ tɕe, nɯ ɯ-ŋgɯ ɯ-rɣi nɯ pjɯ-nɯɬoʁ ɲɯ-ŋu</w:t>
      </w:r>
    </w:p>
    <w:p>
      <w:r>
        <w:t xml:space="preserve">  </w:t>
      </w:r>
      <w:r>
        <w:rPr>
          <w:b/>
        </w:rPr>
        <w:t>pɯ-kɯ-ndʐaβ tɕe, tɯ-ndʐi lu-nɯrtɕhɯɴɢɯɴɢaʁ ŋgrɤl</w:t>
      </w:r>
      <w:r>
        <w:br/>
        <w:br/>
      </w:r>
    </w:p>
    <w:p>
      <w:r>
        <w:rPr>
          <w:b/>
        </w:rPr>
        <w:t>nɯrtɕɯɴɢɯɴɢaʁ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écaillé.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ɴɢaʁ</w:t>
      </w:r>
      <w:r>
        <w:t>.</w:t>
      </w:r>
      <w:r>
        <w:br/>
        <w:br/>
      </w:r>
    </w:p>
    <w:p>
      <w:r>
        <w:rPr>
          <w:b/>
        </w:rPr>
        <w:t>nɯrtɤβ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porter.</w:t>
      </w:r>
    </w:p>
    <w:p>
      <w:r>
        <w:t xml:space="preserve">  </w:t>
      </w:r>
      <w:r>
        <w:rPr>
          <w:b/>
        </w:rPr>
        <w:t>tɕhoma nɯ-nɯrtaβ-a</w:t>
      </w:r>
    </w:p>
    <w:p>
      <w:r>
        <w:t xml:space="preserve">  </w:t>
      </w:r>
      <w:r>
        <w:rPr>
          <w:b/>
        </w:rPr>
        <w:t>βʑɯndi nɯ-nɯrtaβ-a</w:t>
      </w:r>
    </w:p>
    <w:p>
      <w:r>
        <w:t xml:space="preserve">  </w:t>
      </w:r>
      <w:r>
        <w:rPr>
          <w:b/>
        </w:rPr>
        <w:t>mthɯxtɕɤr nɯ nɯ-nɯrtaβ-a</w:t>
      </w:r>
    </w:p>
    <w:p>
      <w:r>
        <w:t xml:space="preserve">  </w:t>
      </w:r>
      <w:r>
        <w:rPr>
          <w:b/>
        </w:rPr>
        <w:t>@weijin thɯ-nɯrtaβ-a</w:t>
      </w:r>
      <w:r>
        <w:br/>
        <w:br/>
      </w:r>
    </w:p>
    <w:p>
      <w:r>
        <w:rPr>
          <w:b/>
        </w:rPr>
        <w:t>nɯrtsɤtɯɣ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s'empoisonner en mangeant une herbe (bovidé).</w:t>
      </w:r>
    </w:p>
    <w:p>
      <w:r>
        <w:t xml:space="preserve">  </w:t>
      </w:r>
      <w:r>
        <w:rPr>
          <w:b/>
        </w:rPr>
        <w:t>jla pjɤ-nɯrtsɤtɯɣ</w:t>
      </w:r>
    </w:p>
    <w:p>
      <w:r>
        <w:t xml:space="preserve">  </w:t>
      </w:r>
      <w:r>
        <w:rPr>
          <w:b/>
        </w:rPr>
        <w:t>qambrɯ pjɤ-nɯrtsɤtɯɣ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nɯtɕhɯtɯɣ</w:t>
      </w:r>
      <w:r>
        <w:t>.</w:t>
      </w:r>
      <w:r>
        <w:br/>
        <w:br/>
      </w:r>
    </w:p>
    <w:p>
      <w:r>
        <w:rPr>
          <w:b/>
        </w:rPr>
        <w:t>nɯrtsɯ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ramper.</w:t>
      </w:r>
    </w:p>
    <w:p>
      <w:r>
        <w:t xml:space="preserve">  </w:t>
      </w:r>
      <w:r>
        <w:rPr>
          <w:b/>
        </w:rPr>
        <w:t>tɤ-pɤtso ɲɯ-nɯrtsɯ</w:t>
      </w:r>
      <w:r>
        <w:br/>
        <w:br/>
      </w:r>
    </w:p>
    <w:p>
      <w:r>
        <w:rPr>
          <w:b/>
        </w:rPr>
        <w:t>nɯrtsɯpɣaʁ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retourner la terre après la récolte.</w:t>
      </w:r>
    </w:p>
    <w:p>
      <w:r>
        <w:t xml:space="preserve">  </w:t>
      </w:r>
      <w:r>
        <w:rPr>
          <w:b/>
        </w:rPr>
        <w:t>tɯji lɤ-nɯrtsɯpɣaʁ-a</w:t>
      </w:r>
    </w:p>
    <w:p>
      <w:r>
        <w:t xml:space="preserve">  </w:t>
      </w:r>
      <w:r>
        <w:rPr>
          <w:b/>
        </w:rPr>
        <w:t>tɯtɣa pɯ-jɤɣ tɕe, kɤ-nɯrtsɯpɣaʁ mda</w:t>
      </w:r>
    </w:p>
    <w:p>
      <w:r>
        <w:t xml:space="preserve">  </w:t>
      </w:r>
      <w:r>
        <w:rPr>
          <w:b/>
        </w:rPr>
        <w:t>tɯji mɤ-kɤ-nɯrtsɯpɣaʁ mɤ-khɯ</w:t>
      </w:r>
    </w:p>
    <w:p>
      <w:r>
        <w:t xml:space="preserve">  </w:t>
      </w:r>
      <w:r>
        <w:rPr>
          <w:b/>
        </w:rPr>
        <w:t>pɯ-nɯrtsɯpɣaʁ-a ri mɯ́j-phɤn</w:t>
      </w:r>
    </w:p>
    <w:p>
      <w:r>
        <w:t xml:space="preserve">  </w:t>
      </w:r>
      <w:r>
        <w:rPr>
          <w:b/>
        </w:rPr>
        <w:t>mɤ-kɤ-tɣa kɤ-nɯrtsɯpɣaʁ mɤ-ŋgrɤl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pɣaʁ</w:t>
      </w:r>
      <w:r>
        <w:t xml:space="preserve"> </w:t>
      </w:r>
      <w:r>
        <w:rPr>
          <w:b/>
        </w:rPr>
        <w:t>rtsɯpɣaʁ</w:t>
      </w:r>
      <w:r>
        <w:t xml:space="preserve"> </w:t>
      </w:r>
      <w:r>
        <w:rPr>
          <w:b/>
        </w:rPr>
        <w:t>rɯrtsɯpɣaʁ</w:t>
      </w:r>
      <w:r>
        <w:t>.</w:t>
      </w:r>
      <w:r>
        <w:br/>
        <w:br/>
      </w:r>
    </w:p>
    <w:p>
      <w:r>
        <w:rPr>
          <w:b/>
        </w:rPr>
        <w:t>nɯru</w:t>
      </w:r>
      <w:r/>
      <w:r/>
      <w:r>
        <w:t>.</w:t>
      </w:r>
      <w:r/>
    </w:p>
    <w:p>
      <w:r>
        <w:t xml:space="preserve">  </w:t>
      </w:r>
      <w:r>
        <w:rPr>
          <w:b/>
        </w:rPr>
        <w:t>ʑ-lɤ-nɯ-ru-t-a</w:t>
      </w:r>
      <w:r>
        <w:br/>
        <w:br/>
      </w:r>
    </w:p>
    <w:p>
      <w:r>
        <w:rPr>
          <w:b/>
        </w:rPr>
        <w:t>nɯrɯ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brouter l'herbe.</w:t>
      </w:r>
    </w:p>
    <w:p>
      <w:r>
        <w:t xml:space="preserve">  </w:t>
      </w:r>
      <w:r>
        <w:rPr>
          <w:b/>
        </w:rPr>
        <w:t>fsapaʁ ɲɯ-nɯrɯ</w:t>
      </w:r>
    </w:p>
    <w:p>
      <w:r>
        <w:t xml:space="preserve">  </w:t>
      </w:r>
      <w:r>
        <w:rPr>
          <w:b/>
        </w:rPr>
        <w:t>fsapaʁ ra ɲɯ-nɯrɯ-nɯ</w:t>
      </w:r>
      <w:r>
        <w:br/>
        <w:br/>
      </w:r>
    </w:p>
    <w:p>
      <w:r>
        <w:rPr>
          <w:b/>
        </w:rPr>
        <w:t>nɯrɯtʂa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envier.</w:t>
      </w:r>
    </w:p>
    <w:p>
      <w:r>
        <w:t xml:space="preserve">  </w:t>
      </w:r>
      <w:r>
        <w:rPr>
          <w:b/>
        </w:rPr>
        <w:t>jiɕqha nɯ kɯ ɲɯ́-wɣ-nɯrɯtʂa-a</w:t>
      </w:r>
    </w:p>
    <w:p>
      <w:r>
        <w:t xml:space="preserve">  </w:t>
      </w:r>
      <w:r>
        <w:rPr>
          <w:b/>
        </w:rPr>
        <w:t>ma-tɤ-kɯ-nɯrɯtʂa-a</w:t>
      </w:r>
    </w:p>
    <w:p>
      <w:r>
        <w:t xml:space="preserve">  </w:t>
      </w:r>
      <w:r>
        <w:rPr>
          <w:b/>
        </w:rPr>
        <w:t>anɯrɯtʂɯtʂa</w:t>
      </w:r>
      <w:r>
        <w:t xml:space="preserve"> s'envier les uns les autres.</w:t>
      </w:r>
    </w:p>
    <w:p>
      <w:r>
        <w:t xml:space="preserve">  </w:t>
      </w:r>
      <w:r>
        <w:rPr>
          <w:b/>
        </w:rPr>
        <w:t>sɤnɯrɯtʂa</w:t>
      </w:r>
      <w:r>
        <w:t xml:space="preserve"> envier les gens.</w:t>
      </w:r>
      <w:r>
        <w:br/>
        <w:br/>
      </w:r>
    </w:p>
    <w:p>
      <w:r>
        <w:rPr>
          <w:b/>
        </w:rPr>
        <w:t>nɯrɯz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l'un après l'autre.</w:t>
      </w:r>
    </w:p>
    <w:p>
      <w:r>
        <w:t xml:space="preserve">  </w:t>
      </w:r>
      <w:r>
        <w:rPr>
          <w:b/>
        </w:rPr>
        <w:t>@zhiban chɯ-nɯrɯz-nɯ ɲɯ-ra</w:t>
      </w:r>
    </w:p>
    <w:p>
      <w:r>
        <w:t xml:space="preserve">  </w:t>
      </w:r>
      <w:r>
        <w:rPr>
          <w:b/>
        </w:rPr>
        <w:t>tɕiʑo ni kɤ-rɤma tu-nɯrɯz-tɕi ŋu</w:t>
      </w:r>
    </w:p>
    <w:p>
      <w:r>
        <w:t xml:space="preserve">  </w:t>
      </w:r>
      <w:r>
        <w:rPr>
          <w:b/>
        </w:rPr>
        <w:t>znɯrɯrɯz</w:t>
      </w:r>
      <w:r>
        <w:t xml:space="preserve"> utiliser l'un après l'autre.</w:t>
      </w:r>
      <w:r>
        <w:br/>
        <w:br/>
      </w:r>
    </w:p>
    <w:p>
      <w:r>
        <w:rPr>
          <w:b/>
        </w:rPr>
        <w:t>nɯrzandɤɣ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attraper le mal des hauteurs.</w:t>
      </w:r>
    </w:p>
    <w:p>
      <w:r>
        <w:t xml:space="preserve">  </w:t>
      </w:r>
      <w:r>
        <w:rPr>
          <w:b/>
        </w:rPr>
        <w:t>pjɤ-nɯrzandaɣ-a</w:t>
      </w:r>
    </w:p>
    <w:p>
      <w:r>
        <w:t xml:space="preserve">  </w:t>
      </w:r>
      <w:r>
        <w:rPr>
          <w:b/>
        </w:rPr>
        <w:t>aj mucin ʑo mɯ́j-nɯrzandaɣ-a</w:t>
      </w:r>
      <w:r>
        <w:br/>
        <w:br/>
      </w:r>
    </w:p>
    <w:p>
      <w:r>
        <w:rPr>
          <w:b/>
        </w:rPr>
        <w:t>nɯrʑɯɣ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couper très vite grâce à un couteau bien aiguisé.</w:t>
      </w:r>
    </w:p>
    <w:p>
      <w:r>
        <w:t xml:space="preserve">  </w:t>
      </w:r>
      <w:r>
        <w:rPr>
          <w:b/>
        </w:rPr>
        <w:t>paʁndza pa-nɯrʑɯɣ ʑo pa-rɤkrɯ</w:t>
      </w:r>
    </w:p>
    <w:p>
      <w:r>
        <w:t xml:space="preserve">  </w:t>
      </w:r>
      <w:r>
        <w:rPr>
          <w:b/>
        </w:rPr>
        <w:t>pɯ-nɯrʑɯɣ-a pɯ-ʁndzar-a</w:t>
      </w:r>
    </w:p>
    <w:p>
      <w:r>
        <w:t xml:space="preserve">  </w:t>
      </w:r>
      <w:r>
        <w:rPr>
          <w:b/>
        </w:rPr>
        <w:t>ftɕɤfkɤt pa-nɯrʑɯɣ ʑo</w:t>
      </w:r>
      <w:r>
        <w:br/>
        <w:br/>
      </w:r>
    </w:p>
    <w:p>
      <w:r>
        <w:rPr>
          <w:b/>
        </w:rPr>
        <w:t>nɯʁɤri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tourner vers.</w:t>
      </w:r>
    </w:p>
    <w:p>
      <w:r>
        <w:t xml:space="preserve">  </w:t>
      </w:r>
      <w:r>
        <w:rPr>
          <w:b/>
        </w:rPr>
        <w:t>aʑo tɕoχtsi lu-nɯʁɤri-a ŋu</w:t>
      </w:r>
    </w:p>
    <w:p>
      <w:r>
        <w:t xml:space="preserve">  </w:t>
      </w:r>
      <w:r>
        <w:rPr>
          <w:b/>
        </w:rPr>
        <w:t>aʑo khɯɣɲɟɯ nɯ-nɯʁɤri-t-a</w:t>
      </w:r>
    </w:p>
    <w:p>
      <w:r>
        <w:t xml:space="preserve">  </w:t>
      </w:r>
      <w:r>
        <w:rPr>
          <w:b/>
        </w:rPr>
        <w:t>aʑo nɤʑo tu-ta-nɯʁɤri jɤɣ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ɯ-ʁɤri</w:t>
      </w:r>
      <w:r>
        <w:t>.</w:t>
      </w:r>
      <w:r>
        <w:br/>
        <w:br/>
      </w:r>
    </w:p>
    <w:p>
      <w:r>
        <w:rPr>
          <w:b/>
        </w:rPr>
        <w:t>nɯʁgra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considérer comme un ennemi.</w:t>
      </w:r>
    </w:p>
    <w:p>
      <w:r>
        <w:t xml:space="preserve">  </w:t>
      </w:r>
      <w:r>
        <w:rPr>
          <w:b/>
        </w:rPr>
        <w:t>jiɕqha kɯ tú-wɣ-nɯʁgra-a ɲɯ-ŋu</w:t>
      </w:r>
    </w:p>
    <w:p>
      <w:r>
        <w:t xml:space="preserve">  </w:t>
      </w:r>
      <w:r>
        <w:rPr>
          <w:b/>
        </w:rPr>
        <w:t>anɯʁgrɯʁgra</w:t>
      </w:r>
      <w:r>
        <w:t xml:space="preserve"> se considérer les uns les autres comme des ennemis.</w:t>
      </w:r>
      <w:r>
        <w:br/>
        <w:br/>
      </w:r>
    </w:p>
    <w:p>
      <w:r>
        <w:rPr>
          <w:b/>
        </w:rPr>
        <w:t>nɯʁjoʁ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demander, commander. travailler pour quelqu'un.</w:t>
      </w:r>
    </w:p>
    <w:p>
      <w:r>
        <w:t xml:space="preserve">  </w:t>
      </w:r>
      <w:r>
        <w:rPr>
          <w:b/>
        </w:rPr>
        <w:t>nɤʑo kɯ aʑo ɲɯ-kɯ-nɯʁjoʁ-a ɲɯ-ŋu</w:t>
      </w:r>
    </w:p>
    <w:p>
      <w:r>
        <w:t xml:space="preserve">  </w:t>
      </w:r>
      <w:r>
        <w:rPr>
          <w:b/>
        </w:rPr>
        <w:t>aj ɲɯ-ta-nɯʁjoʁ, a-tʂha ci pɯ-rke</w:t>
      </w:r>
    </w:p>
    <w:p>
      <w:r>
        <w:t xml:space="preserve">  </w:t>
      </w:r>
      <w:r>
        <w:rPr>
          <w:b/>
        </w:rPr>
        <w:t>nɯ-nɯʁjoʁ-a tɕe laχtɕha ka-nɯxtʂɯ</w:t>
      </w:r>
    </w:p>
    <w:p>
      <w:r>
        <w:t xml:space="preserve">  </w:t>
      </w:r>
      <w:r>
        <w:rPr>
          <w:b/>
        </w:rPr>
        <w:t>nɯ-nɯʁjoʁ-a tɕe kɤ-z-nɯxtʂɯ-t-a</w:t>
      </w:r>
    </w:p>
    <w:p>
      <w:r>
        <w:t xml:space="preserve">  </w:t>
      </w:r>
      <w:r>
        <w:rPr>
          <w:b/>
        </w:rPr>
        <w:t>nɯ́-wɣ-nɯʁjoʁ-a tɕe kɤ-nɯxtʂɯ-t-a</w:t>
      </w:r>
    </w:p>
    <w:p>
      <w:r>
        <w:t xml:space="preserve">  </w:t>
      </w:r>
      <w:r>
        <w:rPr>
          <w:b/>
        </w:rPr>
        <w:t>a-kɯ-nɯʁjoʁ jɤ-sɯɣe-t-a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ʁjoʁ</w:t>
      </w:r>
      <w:r>
        <w:t>.</w:t>
      </w:r>
      <w:r>
        <w:br/>
        <w:br/>
      </w:r>
    </w:p>
    <w:p>
      <w:r>
        <w:rPr>
          <w:b/>
        </w:rPr>
        <w:t>nɯʁjɯβtshɤt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estimer.</w:t>
      </w:r>
    </w:p>
    <w:p>
      <w:r>
        <w:t xml:space="preserve">  </w:t>
      </w:r>
      <w:r>
        <w:rPr>
          <w:b/>
        </w:rPr>
        <w:t>fsusqi-tɯrpa tɤ-nɯʁjɯβtshat-a</w:t>
      </w:r>
    </w:p>
    <w:p>
      <w:r>
        <w:t xml:space="preserve">  </w:t>
      </w:r>
      <w:r>
        <w:rPr>
          <w:b/>
        </w:rPr>
        <w:t>tɤ-nɯʁjɯβtshat-a tɕe ɕoŋtɕa pɯ-ʁndzar-a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ʁjɯβtshɤt</w:t>
      </w:r>
      <w:r>
        <w:t>.</w:t>
      </w:r>
      <w:r>
        <w:br/>
        <w:br/>
      </w:r>
    </w:p>
    <w:p>
      <w:r>
        <w:rPr>
          <w:b/>
        </w:rPr>
        <w:t>nɯʁlɤwur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faire soudainement.</w:t>
      </w:r>
    </w:p>
    <w:p>
      <w:r>
        <w:t xml:space="preserve">  </w:t>
      </w:r>
      <w:r>
        <w:rPr>
          <w:b/>
        </w:rPr>
        <w:t>tɤ-nɯʁlɤwur ʑo tɕe jɤ-ari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ʁlɤwur</w:t>
      </w:r>
      <w:r>
        <w:t>.</w:t>
      </w:r>
      <w:r>
        <w:br/>
        <w:br/>
      </w:r>
    </w:p>
    <w:p>
      <w:r>
        <w:rPr>
          <w:b/>
        </w:rPr>
        <w:t>nɯʁlɯmbɯɣ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estimer.</w:t>
      </w:r>
    </w:p>
    <w:p>
      <w:r>
        <w:t xml:space="preserve">  </w:t>
      </w:r>
      <w:r>
        <w:rPr>
          <w:b/>
        </w:rPr>
        <w:t>tɤ-nɯʁlɯmbɯɣa</w:t>
      </w:r>
    </w:p>
    <w:p>
      <w:r>
        <w:t xml:space="preserve">  </w:t>
      </w:r>
      <w:r>
        <w:rPr>
          <w:b/>
        </w:rPr>
        <w:t>l@iangmi ɲɯ-ra ri tɤ-nɯʁlɯmbɯɣ-a tɕe pɯ-ʁndzar-a</w:t>
      </w:r>
    </w:p>
    <w:p>
      <w:r>
        <w:t xml:space="preserve">  </w:t>
      </w:r>
      <w:r>
        <w:rPr>
          <w:b/>
        </w:rPr>
        <w:t>fso tɕe tɯmɯ lɤt mɤ-lɤt mɤxsi ma aj tɤ-nɯʁlɯmbɯɣ-a ɕti</w:t>
      </w:r>
    </w:p>
    <w:p>
      <w:r>
        <w:t xml:space="preserve">  </w:t>
      </w:r>
      <w:r>
        <w:rPr>
          <w:b/>
        </w:rPr>
        <w:t>kɯki ŋu maʁ mɤxsi ma tɤ-nɯʁlɯmbɯɣ-a ɕti</w:t>
      </w:r>
    </w:p>
    <w:p>
      <w:r>
        <w:t xml:space="preserve">  </w:t>
      </w:r>
      <w:r>
        <w:rPr>
          <w:b/>
        </w:rPr>
        <w:t>tu-nɯʁlɯmbɯɣ-a ɕti wo</w:t>
      </w:r>
    </w:p>
    <w:p>
      <w:r>
        <w:t xml:space="preserve">  </w:t>
      </w:r>
      <w:r>
        <w:rPr>
          <w:b/>
        </w:rPr>
        <w:t>nɯ tu-nɯʁlɯmbɯɣa-ɕti ri, ɯʑo kɯ kɤnɤma nɯ sɤpe</w:t>
      </w:r>
      <w:r>
        <w:br/>
        <w:br/>
      </w:r>
    </w:p>
    <w:p>
      <w:r>
        <w:rPr>
          <w:b/>
        </w:rPr>
        <w:t>nɯʁmaʁmi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être soldat, faire son service militaire.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ʁmaʁmi</w:t>
      </w:r>
      <w:r>
        <w:t>.</w:t>
      </w:r>
      <w:r>
        <w:br/>
        <w:br/>
      </w:r>
    </w:p>
    <w:p>
      <w:r>
        <w:rPr>
          <w:b/>
        </w:rPr>
        <w:t>nɯʁndomnɤt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répéter sans arrêt , radoter.</w:t>
      </w:r>
    </w:p>
    <w:p>
      <w:r>
        <w:t xml:space="preserve">  </w:t>
      </w:r>
      <w:r>
        <w:rPr>
          <w:b/>
        </w:rPr>
        <w:t>ma-pɯ-tɯ-nɯʁndomnɤt ntsɯ</w:t>
      </w:r>
    </w:p>
    <w:p>
      <w:r>
        <w:t xml:space="preserve">  </w:t>
      </w:r>
      <w:r>
        <w:rPr>
          <w:b/>
        </w:rPr>
        <w:t>a-mu cho-rgɤz tɕe, wuma ʑo nɯʁndomnɤt</w:t>
      </w:r>
    </w:p>
    <w:p>
      <w:r>
        <w:t xml:space="preserve">  </w:t>
      </w:r>
      <w:r>
        <w:rPr>
          <w:b/>
        </w:rPr>
        <w:t>ɯʑo cha ku-tshi tɕe, tu-nɯʁndomnɤt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taʁndo</w:t>
      </w:r>
      <w:r>
        <w:t>.</w:t>
      </w:r>
      <w:r>
        <w:br/>
        <w:br/>
      </w:r>
    </w:p>
    <w:p>
      <w:r>
        <w:rPr>
          <w:b/>
        </w:rPr>
        <w:t>nɯʁɲɤlwa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souffrir le martyre.</w:t>
      </w:r>
    </w:p>
    <w:p>
      <w:r>
        <w:t xml:space="preserve">  </w:t>
      </w:r>
      <w:r>
        <w:rPr>
          <w:b/>
        </w:rPr>
        <w:t>pɯ-nɯʁɲɤlwa-a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ʁɲɤlwa</w:t>
      </w:r>
      <w:r>
        <w:t>.</w:t>
      </w:r>
      <w:r>
        <w:br/>
        <w:br/>
      </w:r>
    </w:p>
    <w:p>
      <w:r>
        <w:rPr>
          <w:b/>
        </w:rPr>
        <w:t>nɯʁzɯɣ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beau.</w:t>
      </w:r>
    </w:p>
    <w:p>
      <w:r>
        <w:t xml:space="preserve">  </w:t>
      </w:r>
      <w:r>
        <w:rPr>
          <w:b/>
        </w:rPr>
        <w:t>jiɕqha tɤ-tɕɯ nɯ ɲɯ-nɯʁzɯɣ</w:t>
      </w:r>
    </w:p>
    <w:p>
      <w:r>
        <w:t xml:space="preserve">  </w:t>
      </w:r>
      <w:r>
        <w:rPr>
          <w:b/>
        </w:rPr>
        <w:t>jiɕqha laχtɕha ɲɯ-nɯʁzɯɣ</w:t>
      </w:r>
      <w:r>
        <w:br/>
        <w:br/>
      </w:r>
    </w:p>
    <w:p>
      <w:r>
        <w:rPr>
          <w:b/>
        </w:rPr>
        <w:t>nɯʁʑɯnɯ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grandir et devenir un jeune homme.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nɯʁʑɯnɯ</w:t>
      </w:r>
      <w:r>
        <w:t>.</w:t>
      </w:r>
      <w:r>
        <w:br/>
        <w:br/>
      </w:r>
    </w:p>
    <w:p>
      <w:r>
        <w:rPr>
          <w:b/>
        </w:rPr>
        <w:t>nɯsarsi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ramasser des abricots.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sarsi</w:t>
      </w:r>
      <w:r>
        <w:t>.</w:t>
      </w:r>
      <w:r>
        <w:br/>
        <w:br/>
      </w:r>
    </w:p>
    <w:p>
      <w:r>
        <w:rPr>
          <w:b/>
        </w:rPr>
        <w:t>nɯsaχɕɯβ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une compétition.</w:t>
      </w:r>
    </w:p>
    <w:p>
      <w:r>
        <w:t xml:space="preserve">  </w:t>
      </w:r>
      <w:r>
        <w:rPr>
          <w:b/>
        </w:rPr>
        <w:t>tɕiʑo ni tɤ-nɯ-saχɕɯβ-tɕi ri, ɯʑo kɯ pɯ́-wɣ-ɕɯnŋo-a</w:t>
      </w:r>
      <w:r>
        <w:br/>
        <w:br/>
      </w:r>
    </w:p>
    <w:p>
      <w:r>
        <w:rPr>
          <w:b/>
        </w:rPr>
        <w:t>nɯsaχsɯ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prendre le repas de midi.</w:t>
      </w:r>
    </w:p>
    <w:p>
      <w:r>
        <w:t xml:space="preserve">  </w:t>
      </w:r>
      <w:r>
        <w:rPr>
          <w:b/>
        </w:rPr>
        <w:t>nɯ-saχsɯ-j</w:t>
      </w:r>
    </w:p>
    <w:p>
      <w:r>
        <w:t xml:space="preserve">  </w:t>
      </w:r>
      <w:r>
        <w:rPr>
          <w:b/>
        </w:rPr>
        <w:t>jɯfɕɯr sloχpɯn cho tɯɣrɤz tɤ-nɯsaχsɯ-j</w:t>
      </w:r>
    </w:p>
    <w:p>
      <w:r>
        <w:t xml:space="preserve">  </w:t>
      </w:r>
      <w:r>
        <w:rPr>
          <w:b/>
        </w:rPr>
        <w:t>ɯ-tɤ-tɯ-nɯsaχsɯ?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saχsɯ</w:t>
      </w:r>
      <w:r>
        <w:t>.</w:t>
      </w:r>
      <w:r>
        <w:br/>
        <w:br/>
      </w:r>
    </w:p>
    <w:p>
      <w:r>
        <w:rPr>
          <w:b/>
        </w:rPr>
        <w:t>nɯscɯʁzɯɣ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beau.</w:t>
      </w:r>
    </w:p>
    <w:p>
      <w:r>
        <w:t xml:space="preserve">  </w:t>
      </w:r>
      <w:r>
        <w:rPr>
          <w:b/>
        </w:rPr>
        <w:t>jiɕqha nɯ mɯ́j-nɯscɯʁzɯɣ</w:t>
      </w:r>
    </w:p>
    <w:p>
      <w:r>
        <w:t xml:space="preserve">  </w:t>
      </w:r>
      <w:r>
        <w:rPr>
          <w:b/>
        </w:rPr>
        <w:t>jiɕqha nɯ ɲɯ-nɯscɯʁzɯɣ</w:t>
      </w:r>
      <w:r>
        <w:br/>
        <w:br/>
      </w:r>
    </w:p>
    <w:p>
      <w:r>
        <w:rPr>
          <w:b/>
        </w:rPr>
        <w:t>nɯsɤlɤɣ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manger de l'herbe.</w:t>
      </w:r>
    </w:p>
    <w:p>
      <w:r>
        <w:t xml:space="preserve">  </w:t>
      </w:r>
      <w:r>
        <w:rPr>
          <w:b/>
        </w:rPr>
        <w:t>nɯŋa ɲɯ-nɯsɤlɤɣ</w:t>
      </w:r>
    </w:p>
    <w:p>
      <w:r>
        <w:t xml:space="preserve">  </w:t>
      </w:r>
      <w:r>
        <w:rPr>
          <w:b/>
        </w:rPr>
        <w:t>nɤʑo nɯ-nɯsɤlɤɣ</w:t>
      </w:r>
    </w:p>
    <w:p>
      <w:r>
        <w:t xml:space="preserve">  </w:t>
      </w:r>
      <w:r>
        <w:rPr>
          <w:b/>
        </w:rPr>
        <w:t>znɯsɤlɤɣ</w:t>
      </w:r>
      <w:r>
        <w:t xml:space="preserve"> faire manger de l'herbe.</w:t>
      </w:r>
      <w:r>
        <w:br/>
        <w:br/>
      </w:r>
    </w:p>
    <w:p>
      <w:r>
        <w:rPr>
          <w:b/>
        </w:rPr>
        <w:t>nɯsɤraʁ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parier.</w:t>
      </w:r>
    </w:p>
    <w:p>
      <w:r>
        <w:t xml:space="preserve">  </w:t>
      </w:r>
      <w:r>
        <w:rPr>
          <w:b/>
        </w:rPr>
        <w:t>nɯ-sɤraʁ-tɕi</w:t>
      </w:r>
    </w:p>
    <w:p>
      <w:r>
        <w:t xml:space="preserve">  </w:t>
      </w:r>
      <w:r>
        <w:rPr>
          <w:b/>
        </w:rPr>
        <w:t>tɤ-nɯsɤraʁ-tɕi</w:t>
      </w:r>
    </w:p>
    <w:p>
      <w:r>
        <w:t xml:space="preserve">  </w:t>
      </w:r>
      <w:r>
        <w:rPr>
          <w:b/>
        </w:rPr>
        <w:t>tɤ-sɯxtsɯɣ-a tɕe tɕhi a-tɤ-fse, mɯ-tɤ-sɯxtsɯɣ-a tɕe tɕhi fse nɯ-sɤraʁ-tɕi</w:t>
      </w:r>
      <w:r>
        <w:br/>
        <w:br/>
      </w:r>
    </w:p>
    <w:p>
      <w:r>
        <w:rPr>
          <w:b/>
        </w:rPr>
        <w:t>nɯsɣa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rouiller.</w:t>
      </w:r>
    </w:p>
    <w:p>
      <w:r>
        <w:t xml:space="preserve">  </w:t>
      </w:r>
      <w:r>
        <w:rPr>
          <w:b/>
        </w:rPr>
        <w:t>ɕom ko-nɯsɣa</w:t>
      </w:r>
    </w:p>
    <w:p>
      <w:r>
        <w:t xml:space="preserve">  </w:t>
      </w:r>
      <w:r>
        <w:rPr>
          <w:b/>
        </w:rPr>
        <w:t>laʁdɯn ɲɯ-nɯsɣa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sɣa</w:t>
      </w:r>
      <w:r>
        <w:t>.</w:t>
      </w:r>
      <w:r>
        <w:br/>
        <w:br/>
      </w:r>
    </w:p>
    <w:p>
      <w:r>
        <w:rPr>
          <w:b/>
        </w:rPr>
        <w:t>nɯskɤt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parler.</w:t>
      </w:r>
    </w:p>
    <w:p>
      <w:r>
        <w:t xml:space="preserve">  </w:t>
      </w:r>
      <w:r>
        <w:rPr>
          <w:b/>
        </w:rPr>
        <w:t>nɤʑo mɤ-tɯ-nɯskɤt me</w:t>
      </w:r>
    </w:p>
    <w:p>
      <w:r>
        <w:t xml:space="preserve">  </w:t>
      </w:r>
      <w:r>
        <w:rPr>
          <w:b/>
        </w:rPr>
        <w:t>ɯʑo kɯ mɯ-ta-nɯskɤt ʑo me</w:t>
      </w:r>
    </w:p>
    <w:p>
      <w:r>
        <w:t xml:space="preserve">  </w:t>
      </w:r>
      <w:r>
        <w:rPr>
          <w:b/>
        </w:rPr>
        <w:t>nɯ kɯ-fse kɤ-nɯskɤt mɤ-ra</w:t>
      </w:r>
    </w:p>
    <w:p>
      <w:r>
        <w:t xml:space="preserve">  </w:t>
      </w:r>
      <w:r>
        <w:rPr>
          <w:b/>
        </w:rPr>
        <w:t>mɤ-nɯskɤt-ndʑi ʑo maŋe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tɯ-skɤt</w:t>
      </w:r>
      <w:r>
        <w:t>.</w:t>
      </w:r>
      <w:r>
        <w:br/>
        <w:br/>
      </w:r>
    </w:p>
    <w:p>
      <w:r>
        <w:rPr>
          <w:b/>
        </w:rPr>
        <w:t>nɯskhrɯ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être enceinte d'un enfant.</w:t>
      </w:r>
    </w:p>
    <w:p>
      <w:r>
        <w:t xml:space="preserve">  </w:t>
      </w:r>
      <w:r>
        <w:rPr>
          <w:b/>
        </w:rPr>
        <w:t>ɯ-rɟit ko-nɯskhrɯ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tɯ-skhrɯ</w:t>
      </w:r>
      <w:r>
        <w:t>.</w:t>
      </w:r>
      <w:r>
        <w:br/>
        <w:br/>
      </w:r>
    </w:p>
    <w:p>
      <w:r>
        <w:rPr>
          <w:b/>
        </w:rPr>
        <w:t>nɯslɯɣ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hourdé de, être sali.</w:t>
      </w:r>
    </w:p>
    <w:p>
      <w:r>
        <w:t xml:space="preserve">  </w:t>
      </w:r>
      <w:r>
        <w:rPr>
          <w:b/>
        </w:rPr>
        <w:t>a-ŋga ɯ-thoʁ pjɤ-k-ɤtɤr-ci tɕe to-nɯslɯɣ</w:t>
      </w:r>
    </w:p>
    <w:p>
      <w:r>
        <w:t xml:space="preserve">  </w:t>
      </w:r>
      <w:r>
        <w:rPr>
          <w:b/>
        </w:rPr>
        <w:t>soʁma ɯ-ŋgɯ ju-kɯ-ɕe tɕe, tɯ-ŋga tu-nɯslɯɣ ŋu</w:t>
      </w:r>
    </w:p>
    <w:p>
      <w:r>
        <w:t xml:space="preserve">  </w:t>
      </w:r>
      <w:r>
        <w:rPr>
          <w:b/>
        </w:rPr>
        <w:t>znɯslɯɣ</w:t>
      </w:r>
      <w:r>
        <w:t xml:space="preserve"> salir avec.</w:t>
      </w:r>
      <w:r>
        <w:br/>
        <w:br/>
      </w:r>
    </w:p>
    <w:p>
      <w:r>
        <w:rPr>
          <w:b/>
        </w:rPr>
        <w:t>nɯslɯt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plein de poussières et de saletés (après avoir été laissé dans un endroit sale).</w:t>
      </w:r>
    </w:p>
    <w:p>
      <w:r>
        <w:t xml:space="preserve">  </w:t>
      </w:r>
      <w:r>
        <w:rPr>
          <w:b/>
        </w:rPr>
        <w:t>a-ŋga to-nɯslɯt</w:t>
      </w:r>
    </w:p>
    <w:p>
      <w:r>
        <w:t xml:space="preserve">  </w:t>
      </w:r>
      <w:r>
        <w:rPr>
          <w:b/>
        </w:rPr>
        <w:t>znɯslɯt</w:t>
      </w:r>
      <w:r/>
      <w:r>
        <w:br/>
        <w:br/>
      </w:r>
    </w:p>
    <w:p>
      <w:r>
        <w:rPr>
          <w:b/>
        </w:rPr>
        <w:t>nɯsmɤn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guérir.</w:t>
      </w:r>
    </w:p>
    <w:p>
      <w:r>
        <w:t xml:space="preserve">  </w:t>
      </w:r>
      <w:r>
        <w:rPr>
          <w:b/>
        </w:rPr>
        <w:t>nɯnɯ ɣɯ ɯ-jaʁ pjɤ-ɴɢraʁ tɕe to-nɯsmɤn</w:t>
      </w:r>
    </w:p>
    <w:p>
      <w:r>
        <w:t xml:space="preserve">  </w:t>
      </w:r>
      <w:r>
        <w:rPr>
          <w:b/>
        </w:rPr>
        <w:t>smɤnba kɯ to-nɯsmɤn</w:t>
      </w:r>
    </w:p>
    <w:p>
      <w:r>
        <w:t xml:space="preserve">  </w:t>
      </w:r>
      <w:r>
        <w:rPr>
          <w:b/>
        </w:rPr>
        <w:t>smɤnba kɯ smɤn to-βzu tɕe to-nɯsmɤn</w:t>
      </w:r>
    </w:p>
    <w:p>
      <w:r>
        <w:t xml:space="preserve">  </w:t>
      </w:r>
      <w:r>
        <w:rPr>
          <w:b/>
        </w:rPr>
        <w:t>ɲɯ-ngo tɕe ta-nɯsmɤn</w:t>
      </w:r>
    </w:p>
    <w:p>
      <w:r>
        <w:t xml:space="preserve">  </w:t>
      </w:r>
      <w:r>
        <w:rPr>
          <w:b/>
        </w:rPr>
        <w:t>smɤnba kɯ tɤ́-wɣ-nɯsman-a</w:t>
      </w:r>
    </w:p>
    <w:p>
      <w:r>
        <w:t xml:space="preserve">  </w:t>
      </w:r>
      <w:r>
        <w:rPr>
          <w:b/>
        </w:rPr>
        <w:t>ʑɣɤnɯsmɤn</w:t>
      </w:r>
      <w:r>
        <w:t xml:space="preserve"> se traiter.</w:t>
      </w:r>
    </w:p>
    <w:p>
      <w:r>
        <w:t xml:space="preserve">  </w:t>
      </w:r>
      <w:r>
        <w:rPr>
          <w:b/>
        </w:rPr>
        <w:t>znɯsmɤn</w:t>
      </w:r>
      <w:r>
        <w:t xml:space="preserve"> guérir avec.</w:t>
      </w:r>
      <w:r>
        <w:br/>
        <w:br/>
      </w:r>
    </w:p>
    <w:p>
      <w:r>
        <w:rPr>
          <w:b/>
        </w:rPr>
        <w:t>nɯsmɤphɤβ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humilier.</w:t>
      </w:r>
    </w:p>
    <w:p>
      <w:r>
        <w:t xml:space="preserve">  </w:t>
      </w:r>
      <w:r>
        <w:rPr>
          <w:b/>
        </w:rPr>
        <w:t>pjɤ-nɯsmɤphɤβ</w:t>
      </w:r>
    </w:p>
    <w:p>
      <w:r>
        <w:t xml:space="preserve">  </w:t>
      </w:r>
      <w:r>
        <w:rPr>
          <w:b/>
        </w:rPr>
        <w:t>pjɯ-kɯ-nɯsmɤphaβ-a ɲɯ-ŋu</w:t>
      </w:r>
      <w:r>
        <w:br/>
        <w:br/>
      </w:r>
    </w:p>
    <w:p>
      <w:r>
        <w:rPr>
          <w:b/>
        </w:rPr>
        <w:t>nɯsmɯɣjɯm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chauffer au feu.</w:t>
      </w:r>
      <w:r>
        <w:br/>
        <w:br/>
      </w:r>
    </w:p>
    <w:p>
      <w:r>
        <w:rPr>
          <w:b/>
        </w:rPr>
        <w:t>nɯsmɯlɤm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espérer.</w:t>
      </w:r>
    </w:p>
    <w:p>
      <w:r>
        <w:t xml:space="preserve">  </w:t>
      </w:r>
      <w:r>
        <w:rPr>
          <w:b/>
        </w:rPr>
        <w:t>ɬasa kɤ-ɕe ɲɯ-nɯsmɯlɤm</w:t>
      </w:r>
    </w:p>
    <w:p>
      <w:r>
        <w:t xml:space="preserve">  </w:t>
      </w:r>
      <w:r>
        <w:rPr>
          <w:b/>
        </w:rPr>
        <w:t>nɤ-kɤ-nɯsmɯlɤm nɯ a-pɯ-fse</w:t>
      </w:r>
    </w:p>
    <w:p>
      <w:r>
        <w:t xml:space="preserve">  </w:t>
      </w:r>
      <w:r>
        <w:rPr>
          <w:b/>
        </w:rPr>
        <w:t>pjɯ-kɤ-cha nɯ ɲɯ-nɯsmɯlam-a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smɯlɤm</w:t>
      </w:r>
      <w:r>
        <w:t>.</w:t>
      </w:r>
      <w:r>
        <w:br/>
        <w:br/>
      </w:r>
    </w:p>
    <w:p>
      <w:r>
        <w:rPr>
          <w:b/>
        </w:rPr>
        <w:t>nɯsmɯrjɯɣ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courber à la chaleur.</w:t>
      </w:r>
    </w:p>
    <w:p>
      <w:r>
        <w:t xml:space="preserve">  </w:t>
      </w:r>
      <w:r>
        <w:rPr>
          <w:b/>
        </w:rPr>
        <w:t>ʑmbrɯɟoʁ ci ɣɤʑu tɕe nɯ-nɯsmɯrjɯɣ-a</w:t>
      </w:r>
    </w:p>
    <w:p>
      <w:r>
        <w:t xml:space="preserve">  </w:t>
      </w:r>
      <w:r>
        <w:rPr>
          <w:b/>
        </w:rPr>
        <w:t>kɯki si ki thɯ-nɯsmɯrjɯɣ-a</w:t>
      </w:r>
    </w:p>
    <w:p>
      <w:r>
        <w:t xml:space="preserve">  </w:t>
      </w:r>
      <w:r>
        <w:rPr>
          <w:b/>
        </w:rPr>
        <w:t>kɯki ɲɯ-jpum tɕe, kɤ-nɯsmɯrjɯɣ mɯ́j-khɯ</w:t>
      </w:r>
      <w:r>
        <w:br/>
        <w:br/>
      </w:r>
    </w:p>
    <w:p>
      <w:r>
        <w:rPr>
          <w:b/>
        </w:rPr>
        <w:t>nɯsnɯɲaʁ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cause du mal.</w:t>
      </w:r>
    </w:p>
    <w:p>
      <w:r>
        <w:t xml:space="preserve">  </w:t>
      </w:r>
      <w:r>
        <w:rPr>
          <w:b/>
        </w:rPr>
        <w:t>tɤ-nɯsnɯɲaʁ-a</w:t>
      </w:r>
    </w:p>
    <w:p>
      <w:r>
        <w:t xml:space="preserve">  </w:t>
      </w:r>
      <w:r>
        <w:rPr>
          <w:b/>
        </w:rPr>
        <w:t>jiɕqha nɯ kɯ tú-wɣ-nɯsnɯsɲaʁ-a ɲɯ-ŋu</w:t>
      </w:r>
    </w:p>
    <w:p>
      <w:r>
        <w:t xml:space="preserve">  </w:t>
      </w:r>
      <w:r>
        <w:rPr>
          <w:b/>
        </w:rPr>
        <w:t>tɤ́-wɣ-nɯsnɯɲaʁ-a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snɯɲaʁ</w:t>
      </w:r>
      <w:r>
        <w:t>.</w:t>
      </w:r>
      <w:r>
        <w:br/>
        <w:br/>
      </w:r>
    </w:p>
    <w:p>
      <w:r>
        <w:rPr>
          <w:b/>
        </w:rPr>
        <w:t>nɯsɲaŋne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jeûner.</w:t>
      </w:r>
    </w:p>
    <w:p>
      <w:r>
        <w:t xml:space="preserve">  </w:t>
      </w:r>
      <w:r>
        <w:rPr>
          <w:b/>
        </w:rPr>
        <w:t>pɯ-nɯsɲaŋne-a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sɲaŋne</w:t>
      </w:r>
      <w:r>
        <w:t xml:space="preserve"> </w:t>
      </w:r>
      <w:r>
        <w:rPr>
          <w:b/>
        </w:rPr>
        <w:t>rɯsɲaŋne</w:t>
      </w:r>
      <w:r>
        <w:t>.</w:t>
      </w:r>
      <w:r>
        <w:br/>
        <w:br/>
      </w:r>
    </w:p>
    <w:p>
      <w:r>
        <w:rPr>
          <w:b/>
        </w:rPr>
        <w:t>nɯsɲɤtqha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faire une ruade (lorsque le cheval ne supporte plus sa selle).</w:t>
      </w:r>
    </w:p>
    <w:p>
      <w:r>
        <w:t xml:space="preserve">  </w:t>
      </w:r>
      <w:r>
        <w:rPr>
          <w:b/>
        </w:rPr>
        <w:t>mbro to-nɯsɲɤtqha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sɲɤt</w:t>
      </w:r>
      <w:r>
        <w:t xml:space="preserve"> </w:t>
      </w:r>
      <w:r>
        <w:rPr>
          <w:b/>
        </w:rPr>
        <w:t>qha</w:t>
      </w:r>
      <w:r>
        <w:t>.</w:t>
      </w:r>
      <w:r>
        <w:br/>
        <w:br/>
      </w:r>
    </w:p>
    <w:p>
      <w:r>
        <w:rPr>
          <w:b/>
        </w:rPr>
        <w:t>nɯsɲɯβri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chérir.</w:t>
      </w:r>
      <w:r>
        <w:br/>
        <w:br/>
      </w:r>
    </w:p>
    <w:p>
      <w:r>
        <w:rPr>
          <w:b/>
        </w:rPr>
        <w:t>nɯsŋom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appl</w:t>
      </w:r>
      <w:r>
        <w:t>].</w:t>
      </w:r>
      <w:r>
        <w:t xml:space="preserve"> désirer, convoiter.</w:t>
      </w:r>
    </w:p>
    <w:p>
      <w:r>
        <w:t xml:space="preserve">  </w:t>
      </w:r>
      <w:r>
        <w:rPr>
          <w:b/>
        </w:rPr>
        <w:t>nɯ-nɯsŋom-a</w:t>
      </w:r>
    </w:p>
    <w:p>
      <w:r>
        <w:t xml:space="preserve">  </w:t>
      </w:r>
      <w:r>
        <w:rPr>
          <w:b/>
        </w:rPr>
        <w:t>aʑo jiɕqha tɯ-xtsa nɯ ɲɯ-nɯsŋom-a</w:t>
      </w:r>
    </w:p>
    <w:p>
      <w:r>
        <w:t xml:space="preserve">  </w:t>
      </w:r>
      <w:r>
        <w:rPr>
          <w:b/>
        </w:rPr>
        <w:t>tɯ-ŋga nɯ ɲɯ-nɯsŋom-a</w:t>
      </w:r>
    </w:p>
    <w:p>
      <w:r>
        <w:t xml:space="preserve">  </w:t>
      </w:r>
      <w:r>
        <w:rPr>
          <w:b/>
        </w:rPr>
        <w:t>nɯ kɤ-χtɯ ma-nɯ-tɯ-nɯsŋom</w:t>
      </w:r>
    </w:p>
    <w:p>
      <w:r>
        <w:t xml:space="preserve">  </w:t>
      </w:r>
      <w:r>
        <w:rPr>
          <w:b/>
        </w:rPr>
        <w:t>tɯ-rɟɯ nɯ-nɯsŋom-a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sŋom</w:t>
      </w:r>
      <w:r>
        <w:t>.</w:t>
      </w:r>
      <w:r>
        <w:br/>
        <w:br/>
      </w:r>
    </w:p>
    <w:p>
      <w:r>
        <w:rPr>
          <w:b/>
        </w:rPr>
        <w:t>nɯspɯspa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pɯ-nɯspɯspa-t-a ɕti</w:t>
      </w:r>
    </w:p>
    <w:p>
      <w:r>
        <w:t xml:space="preserve">  </w:t>
      </w:r>
      <w:r>
        <w:rPr>
          <w:b/>
        </w:rPr>
        <w:t>@qiche kɤlɤt pa-nɯspɯspa ɕti</w:t>
      </w:r>
      <w:r>
        <w:br/>
        <w:br/>
      </w:r>
    </w:p>
    <w:p>
      <w:r>
        <w:rPr>
          <w:b/>
        </w:rPr>
        <w:t>nɯsqar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facile à séparer (fils).</w:t>
      </w:r>
      <w:r>
        <w:br/>
        <w:br/>
      </w:r>
    </w:p>
    <w:p>
      <w:r>
        <w:rPr>
          <w:b/>
        </w:rPr>
        <w:t>nɯsroʁmbrɤt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se débattre en agonisant.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mbrɤt</w:t>
      </w:r>
      <w:r>
        <w:t xml:space="preserve"> </w:t>
      </w:r>
      <w:r>
        <w:rPr>
          <w:b/>
        </w:rPr>
        <w:t>tɯ-sroʁ</w:t>
      </w:r>
      <w:r>
        <w:t>.</w:t>
      </w:r>
      <w:r>
        <w:br/>
        <w:br/>
      </w:r>
    </w:p>
    <w:p>
      <w:r>
        <w:rPr>
          <w:b/>
        </w:rPr>
        <w:t>nɯsrɯɣndɤr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de l'acné.</w:t>
      </w:r>
    </w:p>
    <w:p>
      <w:r>
        <w:t xml:space="preserve">  </w:t>
      </w:r>
      <w:r>
        <w:rPr>
          <w:b/>
        </w:rPr>
        <w:t>ɯʑo ɲɯ-nɯsrɯɣndɤr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srɯndɤr</w:t>
      </w:r>
      <w:r>
        <w:t>.</w:t>
      </w:r>
      <w:r>
        <w:br/>
        <w:br/>
      </w:r>
    </w:p>
    <w:p>
      <w:r>
        <w:rPr>
          <w:b/>
        </w:rPr>
        <w:t>nɯstɤraʁndo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parler à soi-même.</w:t>
      </w:r>
    </w:p>
    <w:p>
      <w:r>
        <w:t xml:space="preserve">  </w:t>
      </w:r>
      <w:r>
        <w:rPr>
          <w:b/>
        </w:rPr>
        <w:t>tɤ-nɯstɤraʁndo-a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taʁndo</w:t>
      </w:r>
      <w:r>
        <w:t>.</w:t>
      </w:r>
      <w:r>
        <w:br/>
        <w:br/>
      </w:r>
    </w:p>
    <w:p>
      <w:r>
        <w:rPr>
          <w:b/>
        </w:rPr>
        <w:t>nɯstɤrɟɯɣ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deidph</w:t>
      </w:r>
      <w:r>
        <w:t>].</w:t>
      </w:r>
      <w:r>
        <w:t xml:space="preserve"> courir.</w:t>
      </w:r>
    </w:p>
    <w:p>
      <w:r>
        <w:t xml:space="preserve">  </w:t>
      </w:r>
      <w:r>
        <w:rPr>
          <w:b/>
        </w:rPr>
        <w:t>ɲɯ-nɯstɤrɟɯɣ</w:t>
      </w:r>
    </w:p>
    <w:p>
      <w:r>
        <w:t xml:space="preserve">  </w:t>
      </w:r>
      <w:r>
        <w:rPr>
          <w:b/>
        </w:rPr>
        <w:t>ɲɯ-nɯstɤrɟɯɣ tɕe kɤ-ari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stɤrɟɯɣ</w:t>
      </w:r>
      <w:r>
        <w:t xml:space="preserve"> </w:t>
      </w:r>
      <w:r>
        <w:rPr>
          <w:b/>
        </w:rPr>
        <w:t>rɟɯɣ1</w:t>
      </w:r>
      <w:r>
        <w:t>.</w:t>
      </w:r>
      <w:r>
        <w:br/>
        <w:br/>
      </w:r>
    </w:p>
    <w:p>
      <w:r>
        <w:rPr>
          <w:b/>
        </w:rPr>
        <w:t>nɯsthamtɕɤt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autant.</w:t>
      </w:r>
      <w:r>
        <w:br/>
        <w:br/>
      </w:r>
    </w:p>
    <w:p>
      <w:r>
        <w:rPr>
          <w:b/>
        </w:rPr>
        <w:t>nɯsthoʁ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avoir des relations sexuelles.</w:t>
      </w:r>
    </w:p>
    <w:p>
      <w:r>
        <w:t xml:space="preserve">  </w:t>
      </w:r>
      <w:r>
        <w:rPr>
          <w:b/>
        </w:rPr>
        <w:t>tɕheme pɯ-nɯsthoʁ-a, pɯ-tɯ-nɯsthoʁ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sthoʁ</w:t>
      </w:r>
      <w:r>
        <w:t>.</w:t>
      </w:r>
      <w:r>
        <w:br/>
        <w:br/>
      </w:r>
    </w:p>
    <w:p>
      <w:r>
        <w:rPr>
          <w:b/>
        </w:rPr>
        <w:t>nɯsthɯt</w:t>
      </w:r>
      <w:r/>
      <w:r/>
      <w:r>
        <w:t>.</w:t>
      </w:r>
      <w:r>
        <w:br/>
        <w:br/>
      </w:r>
    </w:p>
    <w:p>
      <w:r>
        <w:rPr>
          <w:b/>
        </w:rPr>
        <w:t>nɯstu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correct.</w:t>
      </w:r>
    </w:p>
    <w:p>
      <w:r>
        <w:t xml:space="preserve">  </w:t>
      </w:r>
      <w:r>
        <w:rPr>
          <w:b/>
        </w:rPr>
        <w:t>ɯ-jaʁ ɲɯ-nɯstu</w:t>
      </w:r>
    </w:p>
    <w:p>
      <w:r>
        <w:t xml:space="preserve">  </w:t>
      </w:r>
      <w:r>
        <w:rPr>
          <w:b/>
        </w:rPr>
        <w:t>znɯstu</w:t>
      </w:r>
      <w:r/>
      <w:r>
        <w:t xml:space="preserve"> faire correctement.</w:t>
      </w:r>
      <w:r>
        <w:t xml:space="preserve"> atteindre la cible.</w:t>
      </w:r>
      <w:r>
        <w:br/>
        <w:br/>
      </w:r>
    </w:p>
    <w:p>
      <w:r>
        <w:rPr>
          <w:b/>
        </w:rPr>
        <w:t>nɯstu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considérer comme.</w:t>
      </w:r>
    </w:p>
    <w:p>
      <w:r>
        <w:t xml:space="preserve">  </w:t>
      </w:r>
      <w:r>
        <w:rPr>
          <w:b/>
        </w:rPr>
        <w:t>ɯ-rɟit ʑo tú-wɣ-nɯstu-a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sɤrtsi</w:t>
      </w:r>
      <w:r>
        <w:t>.</w:t>
      </w:r>
      <w:r>
        <w:br/>
        <w:br/>
      </w:r>
    </w:p>
    <w:p>
      <w:r>
        <w:rPr>
          <w:b/>
        </w:rPr>
        <w:t>nɯsuwa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monter la garde.</w:t>
      </w:r>
    </w:p>
    <w:p>
      <w:r>
        <w:t xml:space="preserve">  </w:t>
      </w:r>
      <w:r>
        <w:rPr>
          <w:b/>
        </w:rPr>
        <w:t>ɯʑo ku-nɯsuwa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suwa</w:t>
      </w:r>
      <w:r>
        <w:t>.</w:t>
      </w:r>
      <w:r>
        <w:br/>
        <w:br/>
      </w:r>
    </w:p>
    <w:p>
      <w:r>
        <w:rPr>
          <w:b/>
        </w:rPr>
        <w:t>nɯsɯkho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extorquer, dévaliser.</w:t>
      </w:r>
    </w:p>
    <w:p>
      <w:r>
        <w:t xml:space="preserve">  </w:t>
      </w:r>
      <w:r>
        <w:rPr>
          <w:b/>
        </w:rPr>
        <w:t>nɯ ma-nɯ-tɯ-nɯsɯkhɤm</w:t>
      </w:r>
    </w:p>
    <w:p>
      <w:r>
        <w:t xml:space="preserve">  </w:t>
      </w:r>
      <w:r>
        <w:rPr>
          <w:b/>
        </w:rPr>
        <w:t>paʁmu kɯ ɯ-rɟit kɤ-ndza ɲɯ-nɯsɯkhɤm ɲɯ-ŋu</w:t>
      </w:r>
    </w:p>
    <w:p>
      <w:r>
        <w:t xml:space="preserve">  </w:t>
      </w:r>
      <w:r>
        <w:rPr>
          <w:b/>
        </w:rPr>
        <w:t>tɤ-pɤtso kɯ ɯ-zda ɯ-kɯmtɕhɯ na-nɯsɯkho</w:t>
      </w:r>
    </w:p>
    <w:p>
      <w:r>
        <w:t xml:space="preserve">  </w:t>
      </w:r>
      <w:r>
        <w:rPr>
          <w:b/>
        </w:rPr>
        <w:t>ma-nɯ-kɯ-nɯsɯkho-a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kho1</w:t>
      </w:r>
      <w:r>
        <w:t xml:space="preserve"> </w:t>
      </w:r>
      <w:r>
        <w:rPr>
          <w:b/>
        </w:rPr>
        <w:t>anɯsɯkhɯkho</w:t>
      </w:r>
      <w:r>
        <w:t>.</w:t>
      </w:r>
    </w:p>
    <w:p>
      <w:r>
        <w:t xml:space="preserve">  </w:t>
      </w:r>
      <w:r>
        <w:rPr>
          <w:b/>
        </w:rPr>
        <w:t>sɤnɯsɯkho</w:t>
      </w:r>
      <w:r>
        <w:t xml:space="preserve"> extorquer, dévaliser les gens.</w:t>
      </w:r>
    </w:p>
    <w:p>
      <w:r>
        <w:t xml:space="preserve">  </w:t>
      </w:r>
      <w:r>
        <w:rPr>
          <w:b/>
        </w:rPr>
        <w:t>znɯsɤsɯkho</w:t>
      </w:r>
      <w:r>
        <w:t xml:space="preserve"> inciter / forcer à dévaliser les gens.</w:t>
      </w:r>
      <w:r>
        <w:br/>
        <w:br/>
      </w:r>
    </w:p>
    <w:p>
      <w:r>
        <w:rPr>
          <w:b/>
        </w:rPr>
        <w:t>nɯsɯku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grimper aux arbres.</w:t>
      </w:r>
    </w:p>
    <w:p>
      <w:r>
        <w:t xml:space="preserve">  </w:t>
      </w:r>
      <w:r>
        <w:rPr>
          <w:b/>
        </w:rPr>
        <w:t>ɣzɯ kɤ-nɯsɯku ɲɯ-cha</w:t>
      </w:r>
    </w:p>
    <w:p>
      <w:r>
        <w:t xml:space="preserve">  </w:t>
      </w:r>
      <w:r>
        <w:rPr>
          <w:b/>
        </w:rPr>
        <w:t>tɯrme kɤ-nɯsɯku kɯ-cha tu, nɯnɯ kɯ-cha mɤ-kɯ-cha tu</w:t>
      </w:r>
    </w:p>
    <w:p>
      <w:r>
        <w:t xml:space="preserve">  </w:t>
      </w:r>
      <w:r>
        <w:rPr>
          <w:b/>
        </w:rPr>
        <w:t>ma-tɯ-nɯsɯku ma t-atɤr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sɯku</w:t>
      </w:r>
      <w:r>
        <w:t>.</w:t>
      </w:r>
      <w:r>
        <w:br/>
        <w:br/>
      </w:r>
    </w:p>
    <w:p>
      <w:r>
        <w:rPr>
          <w:b/>
        </w:rPr>
        <w:t>nɯsɯmŋɤn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méfier.</w:t>
      </w:r>
    </w:p>
    <w:p>
      <w:r>
        <w:t xml:space="preserve">  </w:t>
      </w:r>
      <w:r>
        <w:rPr>
          <w:b/>
        </w:rPr>
        <w:t>jiɕqha nɯ ŋu maʁ mɤ-xsi ri tɤ-nɯsɯmŋan-a</w:t>
      </w:r>
    </w:p>
    <w:p>
      <w:r>
        <w:t xml:space="preserve">  </w:t>
      </w:r>
      <w:r>
        <w:rPr>
          <w:b/>
        </w:rPr>
        <w:t>ma-tɤ-kɯ-nɯsɯmŋan-a ma aʑo maʁ-a</w:t>
      </w:r>
    </w:p>
    <w:p>
      <w:r>
        <w:t xml:space="preserve">  </w:t>
      </w:r>
      <w:r>
        <w:rPr>
          <w:b/>
        </w:rPr>
        <w:t>ma-tɤ-tɯ-nɯsɯmŋɤn</w:t>
      </w:r>
    </w:p>
    <w:p>
      <w:r>
        <w:t xml:space="preserve">  </w:t>
      </w:r>
      <w:r>
        <w:rPr>
          <w:b/>
        </w:rPr>
        <w:t>sɯmŋɤn</w:t>
      </w:r>
      <w:r>
        <w:br/>
        <w:br/>
      </w:r>
    </w:p>
    <w:p>
      <w:r>
        <w:rPr>
          <w:b/>
        </w:rPr>
        <w:t>nɯsɯmʁɲɯz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hésiter.</w:t>
      </w:r>
    </w:p>
    <w:p>
      <w:r>
        <w:t xml:space="preserve">  </w:t>
      </w:r>
      <w:r>
        <w:rPr>
          <w:b/>
        </w:rPr>
        <w:t>nɤʑo ɲɯ-tɯ-nɯsɯmʁɲɯz netɕi</w:t>
      </w:r>
    </w:p>
    <w:p>
      <w:r>
        <w:t xml:space="preserve">  </w:t>
      </w:r>
      <w:r>
        <w:rPr>
          <w:b/>
        </w:rPr>
        <w:t>chɯ-ɕe-a ɕi ma-thɯ-ɕe-a kɯ ku-nɯsɯmɯʁɲɯz-a ma, kutɕu ku-rɤʑi-a sɤtɕha ɲɯ-mbro tɕe, a-rtshɤz kɯ-mŋɤm ɲɯ-ʁdɯɣ</w:t>
      </w:r>
      <w:r>
        <w:br/>
        <w:br/>
      </w:r>
    </w:p>
    <w:p>
      <w:r>
        <w:rPr>
          <w:b/>
        </w:rPr>
        <w:t>nɯsɯmɯzdɯɣ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sɯmɯzdɯɣ</w:t>
      </w:r>
      <w:r>
        <w:t>.</w:t>
      </w:r>
    </w:p>
    <w:p>
      <w:r>
        <w:t xml:space="preserve">  1)</w:t>
      </w:r>
      <w:r>
        <w:t xml:space="preserve"> être inquiet.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sɯmɯzdɯɣ</w:t>
      </w:r>
      <w:r>
        <w:t>.</w:t>
      </w:r>
    </w:p>
    <w:p>
      <w:r>
        <w:t xml:space="preserve">  2)</w:t>
      </w:r>
      <w:r>
        <w:t xml:space="preserve"> être malheureux, être triste.</w:t>
      </w:r>
    </w:p>
    <w:p>
      <w:r>
        <w:t xml:space="preserve">  </w:t>
      </w:r>
      <w:r>
        <w:rPr>
          <w:b/>
        </w:rPr>
        <w:t>thɯ-nɯsɯmɯzdɯɣ mɤ-ra</w:t>
      </w:r>
    </w:p>
    <w:p>
      <w:r>
        <w:t xml:space="preserve">  </w:t>
      </w:r>
      <w:r>
        <w:rPr>
          <w:b/>
        </w:rPr>
        <w:t>ma-tɯ-nɯsɯmɯzdɯɣ</w:t>
      </w:r>
    </w:p>
    <w:p>
      <w:r>
        <w:t xml:space="preserve">  </w:t>
      </w:r>
      <w:r>
        <w:rPr>
          <w:b/>
        </w:rPr>
        <w:t>nɤ-rɟit ɲɯ-ngo, ma-tɯ-nɯsɯmɯzdɯɣ</w:t>
      </w:r>
    </w:p>
    <w:p>
      <w:r>
        <w:t xml:space="preserve">  </w:t>
      </w:r>
      <w:r>
        <w:rPr>
          <w:b/>
        </w:rPr>
        <w:t>tɕhindʐa ku-tɯ-nɯsɯmɯzdɯɣ?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sɯmɯzdɯɣ</w:t>
      </w:r>
      <w:r>
        <w:t>.</w:t>
      </w:r>
      <w:r>
        <w:br/>
        <w:br/>
      </w:r>
    </w:p>
    <w:p>
      <w:r>
        <w:rPr>
          <w:b/>
        </w:rPr>
        <w:t>nɯsɯŋgɯ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aller dans la forêt.</w:t>
      </w:r>
    </w:p>
    <w:p>
      <w:r>
        <w:t xml:space="preserve">  </w:t>
      </w:r>
      <w:r>
        <w:rPr>
          <w:b/>
        </w:rPr>
        <w:t>kɯ-nɯsɯŋgɯ jɤ-ari-a</w:t>
      </w:r>
    </w:p>
    <w:p>
      <w:r>
        <w:t xml:space="preserve">  </w:t>
      </w:r>
      <w:r>
        <w:rPr>
          <w:b/>
        </w:rPr>
        <w:t>ɕɯ-nɯsɯŋgɯ-a</w:t>
      </w:r>
    </w:p>
    <w:p>
      <w:r>
        <w:t xml:space="preserve">  </w:t>
      </w:r>
      <w:r>
        <w:rPr>
          <w:b/>
        </w:rPr>
        <w:t>nɤʑo ɕɯ-tɯ-nɯsɯŋgɯ ɯ-ŋu?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sɯŋgɯ</w:t>
      </w:r>
      <w:r>
        <w:t>.</w:t>
      </w:r>
      <w:r>
        <w:br/>
        <w:br/>
      </w:r>
    </w:p>
    <w:p>
      <w:r>
        <w:rPr>
          <w:b/>
        </w:rPr>
        <w:t>nɯsɯɴɢoʁ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ramasser du bois mort.</w:t>
      </w:r>
    </w:p>
    <w:p>
      <w:r>
        <w:t xml:space="preserve">  </w:t>
      </w:r>
      <w:r>
        <w:rPr>
          <w:b/>
        </w:rPr>
        <w:t>ji-si chɯ-ɤrɕo tɕe, nɯ-nɯsɯɴɢoʁ-a</w:t>
      </w:r>
    </w:p>
    <w:p>
      <w:r>
        <w:t xml:space="preserve">  </w:t>
      </w:r>
      <w:r>
        <w:rPr>
          <w:b/>
        </w:rPr>
        <w:t>sɯŋgɯ pɯ-nɯsɯɴɢoʁ-a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si1</w:t>
      </w:r>
      <w:r>
        <w:t xml:space="preserve"> </w:t>
      </w:r>
      <w:r>
        <w:rPr>
          <w:b/>
        </w:rPr>
        <w:t>taɴɢoʁ</w:t>
      </w:r>
      <w:r>
        <w:t>.</w:t>
      </w:r>
      <w:r>
        <w:br/>
        <w:br/>
      </w:r>
    </w:p>
    <w:p>
      <w:r>
        <w:rPr>
          <w:b/>
        </w:rPr>
        <w:t>nɯsɯrtoʁ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s'apercevoir.</w:t>
      </w:r>
    </w:p>
    <w:p>
      <w:r>
        <w:t xml:space="preserve">  </w:t>
      </w:r>
      <w:r>
        <w:rPr>
          <w:b/>
        </w:rPr>
        <w:t>tɯʑo mɤ-kɯ-pe nɯ a-pɯ́-wɣ-nɯsɯrtoʁ tɕe pe</w:t>
      </w:r>
    </w:p>
    <w:p>
      <w:r>
        <w:t xml:space="preserve">  </w:t>
      </w:r>
      <w:r>
        <w:rPr>
          <w:b/>
        </w:rPr>
        <w:t>ɲɯ-nɯsɯrtoʁ-a</w:t>
      </w:r>
    </w:p>
    <w:p>
      <w:r>
        <w:t xml:space="preserve">  </w:t>
      </w:r>
      <w:r>
        <w:rPr>
          <w:b/>
        </w:rPr>
        <w:t>nɤki tɤ-scoz nɯ kɤ-rɤt ɲɤ-tɯ-nɯkɯmaʁ ri, mɯ́j-tɯ-nɯsɯrtoʁ</w:t>
      </w:r>
    </w:p>
    <w:p>
      <w:r>
        <w:t xml:space="preserve">  </w:t>
      </w:r>
      <w:r>
        <w:rPr>
          <w:b/>
        </w:rPr>
        <w:t>nɤki tʂu kɯmaʁ jo-tɯ-nɯɕe ri mɯ́j-tɯ-nɯsɯrtoʁ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rtoʁ</w:t>
      </w:r>
      <w:r>
        <w:t>.</w:t>
      </w:r>
      <w:r>
        <w:br/>
        <w:br/>
      </w:r>
    </w:p>
    <w:p>
      <w:r>
        <w:rPr>
          <w:b/>
        </w:rPr>
        <w:t>nɯsɯzʁe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porter du bois (sur le dos).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si</w:t>
      </w:r>
      <w:r>
        <w:t xml:space="preserve"> </w:t>
      </w:r>
      <w:r>
        <w:rPr>
          <w:b/>
        </w:rPr>
        <w:t>nɯzʁe</w:t>
      </w:r>
      <w:r>
        <w:t xml:space="preserve"> </w:t>
      </w:r>
      <w:r>
        <w:rPr>
          <w:b/>
        </w:rPr>
        <w:t>sɯzʁe</w:t>
      </w:r>
      <w:r>
        <w:t>.</w:t>
      </w:r>
      <w:r>
        <w:br/>
        <w:br/>
      </w:r>
    </w:p>
    <w:p>
      <w:r>
        <w:rPr>
          <w:b/>
        </w:rPr>
        <w:t>nɯt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brûler.</w:t>
      </w:r>
    </w:p>
    <w:p>
      <w:r>
        <w:t xml:space="preserve">  </w:t>
      </w:r>
      <w:r>
        <w:rPr>
          <w:b/>
        </w:rPr>
        <w:t>smi to-nɯt</w:t>
      </w:r>
      <w:r>
        <w:br/>
        <w:br/>
      </w:r>
    </w:p>
    <w:p>
      <w:r>
        <w:rPr>
          <w:b/>
        </w:rPr>
        <w:t>nɯta</w:t>
      </w:r>
      <w:r/>
      <w:r/>
      <w:r>
        <w:t>.</w:t>
      </w:r>
      <w:r>
        <w:br/>
        <w:br/>
      </w:r>
    </w:p>
    <w:p>
      <w:r>
        <w:rPr>
          <w:b/>
        </w:rPr>
        <w:t>nɯta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épouser.</w:t>
      </w:r>
    </w:p>
    <w:p>
      <w:r>
        <w:t xml:space="preserve">  </w:t>
      </w:r>
      <w:r>
        <w:rPr>
          <w:b/>
        </w:rPr>
        <w:t>rɟɤlpu kɯ ɯ-rʑaβ ko-nɯ-ta</w:t>
      </w:r>
    </w:p>
    <w:p>
      <w:r>
        <w:t xml:space="preserve">  </w:t>
      </w:r>
      <w:r>
        <w:rPr>
          <w:b/>
        </w:rPr>
        <w:t>a-me nɤ-rʑaβ ku-tɯ-nɯte jɤɣ</w:t>
      </w:r>
      <w:r>
        <w:br/>
        <w:br/>
      </w:r>
    </w:p>
    <w:p>
      <w:r>
        <w:rPr>
          <w:b/>
        </w:rPr>
        <w:t>nɯtɕarloŋ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une sensation désagréable (après avoir bu un thé trop fort).</w:t>
      </w:r>
    </w:p>
    <w:p>
      <w:r>
        <w:t xml:space="preserve">  </w:t>
      </w:r>
      <w:r>
        <w:rPr>
          <w:b/>
        </w:rPr>
        <w:t>znɯtɕarloŋ</w:t>
      </w:r>
      <w:r>
        <w:t xml:space="preserve"> causer une réaction désagréable (thé).</w:t>
      </w:r>
      <w:r>
        <w:br/>
        <w:br/>
      </w:r>
    </w:p>
    <w:p>
      <w:r>
        <w:rPr>
          <w:b/>
        </w:rPr>
        <w:t>nɯtɕaχpa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extorquer.</w:t>
      </w:r>
    </w:p>
    <w:p>
      <w:r>
        <w:t xml:space="preserve">  </w:t>
      </w:r>
      <w:r>
        <w:rPr>
          <w:b/>
        </w:rPr>
        <w:t>tʂu tɕe pjɤ́-wɣ-nɯtɕaχpa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tɕaχpa</w:t>
      </w:r>
      <w:r>
        <w:t>.</w:t>
      </w:r>
      <w:r>
        <w:br/>
        <w:br/>
      </w:r>
    </w:p>
    <w:p>
      <w:r>
        <w:rPr>
          <w:b/>
        </w:rPr>
        <w:t>nɯtɕetha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sonder.</w:t>
      </w:r>
    </w:p>
    <w:p>
      <w:r>
        <w:t xml:space="preserve">  </w:t>
      </w:r>
      <w:r>
        <w:rPr>
          <w:b/>
        </w:rPr>
        <w:t>ɯʑo kɯ kɤ́-wɣ-nɯtɕetha</w:t>
      </w:r>
    </w:p>
    <w:p>
      <w:r>
        <w:t xml:space="preserve">  </w:t>
      </w:r>
      <w:r>
        <w:rPr>
          <w:b/>
        </w:rPr>
        <w:t>sɤnɯtɕetha</w:t>
      </w:r>
      <w:r>
        <w:t xml:space="preserve"> sonder les gens.</w:t>
      </w:r>
      <w:r>
        <w:br/>
        <w:br/>
      </w:r>
    </w:p>
    <w:p>
      <w:r>
        <w:rPr>
          <w:b/>
        </w:rPr>
        <w:t>nɯtɕɤmɯ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devenir none.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tɕɤmɯ</w:t>
      </w:r>
      <w:r>
        <w:t xml:space="preserve"> </w:t>
      </w:r>
      <w:r>
        <w:rPr>
          <w:b/>
        </w:rPr>
        <w:t>rɯtɕɤmɯ</w:t>
      </w:r>
      <w:r>
        <w:t>.</w:t>
      </w:r>
      <w:r>
        <w:br/>
        <w:br/>
      </w:r>
    </w:p>
    <w:p>
      <w:r>
        <w:rPr>
          <w:b/>
        </w:rPr>
        <w:t>nɯtɕɤtha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interroger.</w:t>
      </w:r>
      <w:r>
        <w:br/>
        <w:br/>
      </w:r>
    </w:p>
    <w:p>
      <w:r>
        <w:rPr>
          <w:b/>
        </w:rPr>
        <w:t>nɯtɕɣom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ramasser du xanthoxyle.</w:t>
      </w:r>
    </w:p>
    <w:p>
      <w:r>
        <w:t xml:space="preserve">  </w:t>
      </w:r>
      <w:r>
        <w:rPr>
          <w:b/>
        </w:rPr>
        <w:t>ɕ-pɯ-tɕɣom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tɕɣom</w:t>
      </w:r>
      <w:r>
        <w:t>.</w:t>
      </w:r>
      <w:r>
        <w:br/>
        <w:br/>
      </w:r>
    </w:p>
    <w:p>
      <w:r>
        <w:rPr>
          <w:b/>
        </w:rPr>
        <w:t>nɯtɕhaʁ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manger du fourrage (cheval).</w:t>
      </w:r>
    </w:p>
    <w:p>
      <w:r>
        <w:t xml:space="preserve">  </w:t>
      </w:r>
      <w:r>
        <w:rPr>
          <w:b/>
        </w:rPr>
        <w:t>mbro ɲɯ-nɯtɕhaʁ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ɯ-tɕhaʁ1</w:t>
      </w:r>
      <w:r>
        <w:t>.</w:t>
      </w:r>
      <w:r>
        <w:br/>
        <w:br/>
      </w:r>
    </w:p>
    <w:p>
      <w:r>
        <w:rPr>
          <w:b/>
        </w:rPr>
        <w:t>nɯtɕhɤjlɯz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observer une coutume.</w:t>
      </w:r>
    </w:p>
    <w:p>
      <w:r>
        <w:t xml:space="preserve">  </w:t>
      </w:r>
      <w:r>
        <w:rPr>
          <w:b/>
        </w:rPr>
        <w:t>kɯki kɯ-fse aʑo kɤ-nɯtɕhɤjlɯz mɤ-cha-a</w:t>
      </w:r>
      <w:r>
        <w:br/>
        <w:br/>
      </w:r>
    </w:p>
    <w:p>
      <w:r>
        <w:rPr>
          <w:b/>
        </w:rPr>
        <w:t>nɯtɕhɤjʁo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en état d'ébriété.</w:t>
      </w:r>
    </w:p>
    <w:p>
      <w:r>
        <w:t xml:space="preserve">  </w:t>
      </w:r>
      <w:r>
        <w:rPr>
          <w:b/>
        </w:rPr>
        <w:t>jɯfɕɯr lɤ-βzi tɕe tɤ-nɯtɕhɤjʁo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tɕhɤjʁo</w:t>
      </w:r>
      <w:r>
        <w:t>.</w:t>
      </w:r>
      <w:r>
        <w:br/>
        <w:br/>
      </w:r>
    </w:p>
    <w:p>
      <w:r>
        <w:rPr>
          <w:b/>
        </w:rPr>
        <w:t>nɯtɕhɤl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puni.</w:t>
      </w:r>
    </w:p>
    <w:p>
      <w:r>
        <w:t xml:space="preserve">  </w:t>
      </w:r>
      <w:r>
        <w:rPr>
          <w:b/>
        </w:rPr>
        <w:t>znɯtɕhɤl</w:t>
      </w:r>
      <w:r>
        <w:t xml:space="preserve"> punir.</w:t>
      </w:r>
      <w:r>
        <w:br/>
        <w:br/>
      </w:r>
    </w:p>
    <w:p>
      <w:r>
        <w:rPr>
          <w:b/>
        </w:rPr>
        <w:t>nɯtɕhitɕinpaχɕi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aller cueillir des poires.</w:t>
      </w:r>
      <w:r>
        <w:br/>
        <w:br/>
      </w:r>
    </w:p>
    <w:p>
      <w:r>
        <w:rPr>
          <w:b/>
        </w:rPr>
        <w:t>nɯtɕhomba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attraper un rhume.</w:t>
      </w:r>
    </w:p>
    <w:p>
      <w:r>
        <w:t xml:space="preserve">  </w:t>
      </w:r>
      <w:r>
        <w:rPr>
          <w:b/>
        </w:rPr>
        <w:t>adianhua jɤ-tɯ-lɤt ri, pɯ-nɯtɕhomba-a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tɕhomba</w:t>
      </w:r>
      <w:r>
        <w:t>.</w:t>
      </w:r>
      <w:r>
        <w:br/>
        <w:br/>
      </w:r>
    </w:p>
    <w:p>
      <w:r>
        <w:rPr>
          <w:b/>
        </w:rPr>
        <w:t>nɯtɕhʁɯβ</w:t>
      </w:r>
      <w:r/>
      <w:r/>
      <w:r>
        <w:t>.</w:t>
      </w:r>
      <w:r>
        <w:br/>
        <w:br/>
      </w:r>
    </w:p>
    <w:p>
      <w:r>
        <w:rPr>
          <w:b/>
        </w:rPr>
        <w:t>nɯtɕhʁɯβ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croquer.</w:t>
      </w:r>
      <w:r>
        <w:br/>
        <w:br/>
      </w:r>
    </w:p>
    <w:p>
      <w:r>
        <w:rPr>
          <w:b/>
        </w:rPr>
        <w:t>nɯtɕhɯrɟɯɣ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où l'eau coule vite.</w:t>
      </w:r>
    </w:p>
    <w:p>
      <w:r>
        <w:t xml:space="preserve">  </w:t>
      </w:r>
      <w:r>
        <w:rPr>
          <w:b/>
        </w:rPr>
        <w:t>ɯ-sta a-pɯ-ɣɤʑin tɕe nɯtɕhɯrɟɯɣ</w:t>
      </w:r>
      <w:r>
        <w:br/>
        <w:br/>
      </w:r>
    </w:p>
    <w:p>
      <w:r>
        <w:rPr>
          <w:b/>
        </w:rPr>
        <w:t>nɯtɕhɯtɯɣ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s'empoisonner en buvant de l'eau (bovidé).</w:t>
      </w:r>
    </w:p>
    <w:p>
      <w:r>
        <w:t xml:space="preserve">  </w:t>
      </w:r>
      <w:r>
        <w:rPr>
          <w:b/>
        </w:rPr>
        <w:t>jla pjɤ-nɯtɕhɯtɯɣ</w:t>
      </w:r>
    </w:p>
    <w:p>
      <w:r>
        <w:t xml:space="preserve">  </w:t>
      </w:r>
      <w:r>
        <w:rPr>
          <w:b/>
        </w:rPr>
        <w:t>qambrɯ pjɤ-nɯtɕhɯtɯɣ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nɯrtsɤtɯɣ</w:t>
      </w:r>
      <w:r>
        <w:t>.</w:t>
      </w:r>
      <w:r>
        <w:br/>
        <w:br/>
      </w:r>
    </w:p>
    <w:p>
      <w:r>
        <w:rPr>
          <w:b/>
        </w:rPr>
        <w:t>nɯtɕhɯwɯt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faire bouillir la peau afin de pouvoir enlever les poils.</w:t>
      </w:r>
    </w:p>
    <w:p>
      <w:r>
        <w:t xml:space="preserve">  </w:t>
      </w:r>
      <w:r>
        <w:rPr>
          <w:b/>
        </w:rPr>
        <w:t>paʁ ɲɤ-nɯtɕhɯwɯt</w:t>
      </w:r>
      <w:r>
        <w:br/>
        <w:br/>
      </w:r>
    </w:p>
    <w:p>
      <w:r>
        <w:rPr>
          <w:b/>
        </w:rPr>
        <w:t>nɯtɕʁɯβ</w:t>
      </w:r>
      <w:r/>
      <w:r/>
      <w:r>
        <w:t>.</w:t>
      </w:r>
      <w:r>
        <w:br/>
        <w:br/>
      </w:r>
    </w:p>
    <w:p>
      <w:r>
        <w:rPr>
          <w:b/>
        </w:rPr>
        <w:t>nɯtɕʁɯβ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croquer.</w:t>
      </w:r>
    </w:p>
    <w:p>
      <w:r>
        <w:t xml:space="preserve">  </w:t>
      </w:r>
      <w:r>
        <w:rPr>
          <w:b/>
        </w:rPr>
        <w:t>paχɕi tɤ-nɯtɕʁɯβ-a ʑo tɤ-ndza-t-a</w:t>
      </w:r>
      <w:r>
        <w:br/>
        <w:br/>
      </w:r>
    </w:p>
    <w:p>
      <w:r>
        <w:rPr>
          <w:b/>
        </w:rPr>
        <w:t>nɯtɕu</w:t>
      </w:r>
      <w:r/>
      <w:r/>
      <w:r>
        <w:t xml:space="preserve">. </w:t>
      </w:r>
      <w:r>
        <w:rPr>
          <w:i/>
        </w:rPr>
        <w:t>adverb</w:t>
      </w:r>
      <w:r>
        <w:t>.</w:t>
      </w:r>
    </w:p>
    <w:p>
      <w:r>
        <w:t xml:space="preserve">  1)</w:t>
      </w:r>
      <w:r>
        <w:t xml:space="preserve"> là-bas.</w:t>
      </w:r>
    </w:p>
    <w:p>
      <w:r>
        <w:t xml:space="preserve">  2)</w:t>
      </w:r>
      <w:r>
        <w:t xml:space="preserve"> à ce moment-là.</w:t>
      </w:r>
      <w:r>
        <w:br/>
        <w:br/>
      </w:r>
    </w:p>
    <w:p>
      <w:r>
        <w:rPr>
          <w:b/>
        </w:rPr>
        <w:t>nɯtɤpɤtso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considérer comme un enfant.</w:t>
      </w:r>
    </w:p>
    <w:p>
      <w:r>
        <w:t xml:space="preserve">  </w:t>
      </w:r>
      <w:r>
        <w:rPr>
          <w:b/>
        </w:rPr>
        <w:t>tú-wɣ-nɯtɤpɤtso-a ŋgrɤl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tɤ-pɤtso</w:t>
      </w:r>
      <w:r>
        <w:t>.</w:t>
      </w:r>
      <w:r>
        <w:br/>
        <w:br/>
      </w:r>
    </w:p>
    <w:p>
      <w:r>
        <w:rPr>
          <w:b/>
        </w:rPr>
        <w:t>nɯtɤraʁ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parier.</w:t>
      </w:r>
    </w:p>
    <w:p>
      <w:r>
        <w:t xml:space="preserve">  </w:t>
      </w:r>
      <w:r>
        <w:rPr>
          <w:b/>
        </w:rPr>
        <w:t>tɤ-nɯtɤraʁ-ndʑi</w:t>
      </w:r>
      <w:r>
        <w:br/>
        <w:br/>
      </w:r>
    </w:p>
    <w:p>
      <w:r>
        <w:rPr>
          <w:b/>
        </w:rPr>
        <w:t>nɯthaj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lever.</w:t>
      </w:r>
    </w:p>
    <w:p>
      <w:r>
        <w:t xml:space="preserve">  </w:t>
      </w:r>
      <w:r>
        <w:rPr>
          <w:b/>
        </w:rPr>
        <w:t>ɕoŋtɕa tɤ-nɯthaj-tɕi</w:t>
      </w:r>
      <w:r>
        <w:br/>
        <w:br/>
      </w:r>
    </w:p>
    <w:p>
      <w:r>
        <w:rPr>
          <w:b/>
        </w:rPr>
        <w:t>nɯthɤstɯɣ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jouer à un jeu de hasard (où il faut deviner combien d'objets son adversaire tient dans la main).</w:t>
      </w:r>
    </w:p>
    <w:p>
      <w:r>
        <w:t xml:space="preserve">  </w:t>
      </w:r>
      <w:r>
        <w:rPr>
          <w:b/>
        </w:rPr>
        <w:t>stoʁ tɤ-nɯthɤstɯɣ-tɕi</w:t>
      </w:r>
    </w:p>
    <w:p>
      <w:r>
        <w:t xml:space="preserve">  </w:t>
      </w:r>
      <w:r>
        <w:rPr>
          <w:b/>
        </w:rPr>
        <w:t>khɯtsa ɯ-ŋgɯ stoʁ tɤ-rku-tɕi tɕe tɤ-nɯthɤstɯɣ-tɕi, a-pɯ-tɕhaʁ tɕe nɤʑo ɲɯ-kɯ-ɣɤjɯ-a, ɯ-tsa ɲɯ-βze nɤ nɤʑo jɤ-nɯtsɯm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thɤstɯɣ</w:t>
      </w:r>
      <w:r>
        <w:t>.</w:t>
      </w:r>
      <w:r>
        <w:br/>
        <w:br/>
      </w:r>
    </w:p>
    <w:p>
      <w:r>
        <w:rPr>
          <w:b/>
        </w:rPr>
        <w:t>nɯthɣe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ramasser des glands.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thɣe</w:t>
      </w:r>
      <w:r>
        <w:t>.</w:t>
      </w:r>
      <w:r>
        <w:br/>
        <w:br/>
      </w:r>
    </w:p>
    <w:p>
      <w:r>
        <w:rPr>
          <w:b/>
        </w:rPr>
        <w:t>nɯthɯ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utiliser comme une casserole.</w:t>
      </w:r>
    </w:p>
    <w:p>
      <w:r>
        <w:t xml:space="preserve">  </w:t>
      </w:r>
      <w:r>
        <w:rPr>
          <w:b/>
        </w:rPr>
        <w:t>nɤʑo tʂha kɤ-tɯ-ta-t tɕe ko-tɯ-nɯthɯ-t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tɯthɯ</w:t>
      </w:r>
      <w:r>
        <w:t>.</w:t>
      </w:r>
      <w:r>
        <w:br/>
        <w:br/>
      </w:r>
    </w:p>
    <w:p>
      <w:r>
        <w:rPr>
          <w:b/>
        </w:rPr>
        <w:t>nɯtsa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convenir.</w:t>
      </w:r>
    </w:p>
    <w:p>
      <w:r>
        <w:t xml:space="preserve">  </w:t>
      </w:r>
      <w:r>
        <w:rPr>
          <w:b/>
        </w:rPr>
        <w:t>ki tɤ-rte ki nɤʑɯɣ ɲɯ-nɯtsa</w:t>
      </w:r>
    </w:p>
    <w:p>
      <w:r>
        <w:t xml:space="preserve">  </w:t>
      </w:r>
      <w:r>
        <w:rPr>
          <w:b/>
        </w:rPr>
        <w:t>ki tɤ-rte ki ɲɯ-tɯ-nɯtsa</w:t>
      </w:r>
    </w:p>
    <w:p>
      <w:r>
        <w:t xml:space="preserve">  </w:t>
      </w:r>
      <w:r>
        <w:rPr>
          <w:b/>
        </w:rPr>
        <w:t>tu-tɯ-nɯtsa ʑo tɕe phɣo-a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ɯ-tsa</w:t>
      </w:r>
      <w:r>
        <w:t xml:space="preserve"> </w:t>
      </w:r>
      <w:r>
        <w:rPr>
          <w:b/>
        </w:rPr>
        <w:t>nɤtsa</w:t>
      </w:r>
      <w:r>
        <w:t>.</w:t>
      </w:r>
      <w:r>
        <w:br/>
        <w:br/>
      </w:r>
    </w:p>
    <w:p>
      <w:r>
        <w:rPr>
          <w:b/>
        </w:rPr>
        <w:t>nɯtshɤβ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confronter ensemble. faire ensemble.</w:t>
      </w:r>
    </w:p>
    <w:p>
      <w:r>
        <w:t xml:space="preserve">  </w:t>
      </w:r>
      <w:r>
        <w:rPr>
          <w:b/>
        </w:rPr>
        <w:t>ʑara kɯ ɯʑo kɤ-ʁndɯ ko-nɯtshɤβ-nɯ</w:t>
      </w:r>
    </w:p>
    <w:p>
      <w:r>
        <w:t xml:space="preserve">  </w:t>
      </w:r>
      <w:r>
        <w:rPr>
          <w:b/>
        </w:rPr>
        <w:t>ʑara kɯ ɯʑo ko-nɯtshɤβ-nɯ ʑo to-nɤmqe-nɯ</w:t>
      </w:r>
    </w:p>
    <w:p>
      <w:r>
        <w:t xml:space="preserve">  </w:t>
      </w:r>
      <w:r>
        <w:rPr>
          <w:b/>
        </w:rPr>
        <w:t>tɕiʑo kɯki laχtɕha kɤ-χtɯ tɤ-nɯtshɤβ-tɕi ŋu</w:t>
      </w:r>
    </w:p>
    <w:p>
      <w:r>
        <w:t xml:space="preserve">  </w:t>
      </w:r>
      <w:r>
        <w:rPr>
          <w:b/>
        </w:rPr>
        <w:t>ki tɯ-khɯtsa kɤndza tɤ-nɯtshɤβ-tɕi</w:t>
      </w:r>
      <w:r>
        <w:br/>
        <w:br/>
      </w:r>
    </w:p>
    <w:p>
      <w:r>
        <w:rPr>
          <w:b/>
        </w:rPr>
        <w:t>nɯtshɤdɯɣ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supporter la chaleur.</w:t>
      </w:r>
    </w:p>
    <w:p>
      <w:r>
        <w:t xml:space="preserve">  </w:t>
      </w:r>
      <w:r>
        <w:rPr>
          <w:b/>
        </w:rPr>
        <w:t>tɤŋe ɲɯ-wxti nɯ-nɯtshɤdɯɣ-a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tshɤdɯɣ</w:t>
      </w:r>
      <w:r>
        <w:t xml:space="preserve"> </w:t>
      </w:r>
      <w:r>
        <w:rPr>
          <w:b/>
        </w:rPr>
        <w:t>ɣɯtshɤdɯɣ</w:t>
      </w:r>
      <w:r>
        <w:t>.</w:t>
      </w:r>
      <w:r>
        <w:br/>
        <w:br/>
      </w:r>
    </w:p>
    <w:p>
      <w:r>
        <w:rPr>
          <w:b/>
        </w:rPr>
        <w:t>nɯtshɤtʂot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avoir la fièvre.</w:t>
      </w:r>
    </w:p>
    <w:p>
      <w:r>
        <w:t xml:space="preserve">  </w:t>
      </w:r>
      <w:r>
        <w:rPr>
          <w:b/>
        </w:rPr>
        <w:t>ɲɯ-nɯtɕhomba tɕe ɲɯ-nɯtshɤtʂot</w:t>
      </w:r>
    </w:p>
    <w:p>
      <w:r>
        <w:t xml:space="preserve">  </w:t>
      </w:r>
      <w:r>
        <w:rPr>
          <w:b/>
        </w:rPr>
        <w:t>nɯ-nɯtshɤtʂot-a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tshɤtʂot</w:t>
      </w:r>
      <w:r>
        <w:t>.</w:t>
      </w:r>
      <w:r>
        <w:br/>
        <w:br/>
      </w:r>
    </w:p>
    <w:p>
      <w:r>
        <w:rPr>
          <w:b/>
        </w:rPr>
        <w:t>nɯtsɯʁot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chasser le faisan.</w:t>
      </w:r>
    </w:p>
    <w:p>
      <w:r>
        <w:t xml:space="preserve">  </w:t>
      </w:r>
      <w:r>
        <w:rPr>
          <w:b/>
        </w:rPr>
        <w:t>ɯʑo ɕ-pɯ-nɯtsɯʁot ri, mɯ-pjɤ-cha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tsɯʁot</w:t>
      </w:r>
      <w:r>
        <w:t>.</w:t>
      </w:r>
      <w:r>
        <w:br/>
        <w:br/>
      </w:r>
    </w:p>
    <w:p>
      <w:r>
        <w:rPr>
          <w:b/>
        </w:rPr>
        <w:t>nɯtʂawku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prendre soin.</w:t>
      </w:r>
    </w:p>
    <w:p>
      <w:r>
        <w:t xml:space="preserve">  </w:t>
      </w:r>
      <w:r>
        <w:rPr>
          <w:b/>
        </w:rPr>
        <w:t>ʑɣɤnɯtʂawku</w:t>
      </w:r>
      <w:r>
        <w:t xml:space="preserve"> prendre soin de soi.</w:t>
      </w:r>
      <w:r>
        <w:br/>
        <w:br/>
      </w:r>
    </w:p>
    <w:p>
      <w:r>
        <w:rPr>
          <w:b/>
        </w:rPr>
        <w:t>nɯtʂɤqɤsti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bloquer le chemin.</w:t>
      </w:r>
    </w:p>
    <w:p>
      <w:r>
        <w:t xml:space="preserve">  </w:t>
      </w:r>
      <w:r>
        <w:rPr>
          <w:b/>
        </w:rPr>
        <w:t>ma-tɤ-kɯ-nɯtʂɤqɤsti-a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sti1</w:t>
      </w:r>
      <w:r>
        <w:t xml:space="preserve"> </w:t>
      </w:r>
      <w:r>
        <w:rPr>
          <w:b/>
        </w:rPr>
        <w:t>tʂu</w:t>
      </w:r>
      <w:r>
        <w:t>.</w:t>
      </w:r>
      <w:r>
        <w:br/>
        <w:br/>
      </w:r>
    </w:p>
    <w:p>
      <w:r>
        <w:rPr>
          <w:b/>
        </w:rPr>
        <w:t>nɯtʂha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prendre le petit déjeuner.</w:t>
      </w:r>
    </w:p>
    <w:p>
      <w:r>
        <w:t xml:space="preserve">  </w:t>
      </w:r>
      <w:r>
        <w:rPr>
          <w:b/>
        </w:rPr>
        <w:t>kɤ-nɯtʂha-ndʑi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tʂha</w:t>
      </w:r>
      <w:r>
        <w:t>.</w:t>
      </w:r>
      <w:r>
        <w:br/>
        <w:br/>
      </w:r>
    </w:p>
    <w:p>
      <w:r>
        <w:rPr>
          <w:b/>
        </w:rPr>
        <w:t>nɯtʂhɤɣndʑɤr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manger (serviteur).</w:t>
      </w:r>
    </w:p>
    <w:p>
      <w:r>
        <w:t xml:space="preserve">  </w:t>
      </w:r>
      <w:r>
        <w:rPr>
          <w:b/>
        </w:rPr>
        <w:t>soz to-nɯtʂhɤɣndʑɤr-ndʑi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tɯ-ɣndʑɤr</w:t>
      </w:r>
      <w:r>
        <w:t>.</w:t>
      </w:r>
      <w:r>
        <w:br/>
        <w:br/>
      </w:r>
    </w:p>
    <w:p>
      <w:r>
        <w:rPr>
          <w:b/>
        </w:rPr>
        <w:t>nɯtʂhɤlu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verser du lait dans le thé.</w:t>
      </w:r>
    </w:p>
    <w:p>
      <w:r>
        <w:t xml:space="preserve">  </w:t>
      </w:r>
      <w:r>
        <w:rPr>
          <w:b/>
        </w:rPr>
        <w:t>alo ji-tɤ-lu tha-ɣɯt-nɯ tɤ-nɯtʂhɤlu-j / (tʂhɤlu tɤ-nɯlɤt-i)</w:t>
      </w:r>
      <w:r>
        <w:br/>
        <w:br/>
      </w:r>
    </w:p>
    <w:p>
      <w:r>
        <w:rPr>
          <w:b/>
        </w:rPr>
        <w:t>nɯtʂu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bien se passer.</w:t>
      </w:r>
    </w:p>
    <w:p>
      <w:r>
        <w:t xml:space="preserve">  </w:t>
      </w:r>
      <w:r>
        <w:rPr>
          <w:b/>
        </w:rPr>
        <w:t>jɤxtshi tɕi-tɯtsɣe pɯ-nɯtʂu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tʂu</w:t>
      </w:r>
      <w:r>
        <w:t>.</w:t>
      </w:r>
      <w:r>
        <w:br/>
        <w:br/>
      </w:r>
    </w:p>
    <w:p>
      <w:r>
        <w:rPr>
          <w:b/>
        </w:rPr>
        <w:t>nɯtʂu (2)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prendre en passant.</w:t>
      </w:r>
    </w:p>
    <w:p>
      <w:r>
        <w:t xml:space="preserve">  </w:t>
      </w:r>
      <w:r>
        <w:rPr>
          <w:b/>
        </w:rPr>
        <w:t>sɯmat ɣɤʑu tɕe kɤ-nɯtʂu-t-a</w:t>
      </w:r>
    </w:p>
    <w:p>
      <w:r>
        <w:t xml:space="preserve">  </w:t>
      </w:r>
      <w:r>
        <w:rPr>
          <w:b/>
        </w:rPr>
        <w:t>paʁndza tʂɯtʂu kɤ-nɯtʂu-t-a, nɯ-phɯt-a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tʂu</w:t>
      </w:r>
      <w:r>
        <w:t>.</w:t>
      </w:r>
      <w:r>
        <w:br/>
        <w:br/>
      </w:r>
    </w:p>
    <w:p>
      <w:r>
        <w:rPr>
          <w:b/>
        </w:rPr>
        <w:t>nɯtɯcizʁe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transporter de l'eau.</w:t>
      </w:r>
    </w:p>
    <w:p>
      <w:r>
        <w:t xml:space="preserve">  </w:t>
      </w:r>
      <w:r>
        <w:rPr>
          <w:b/>
        </w:rPr>
        <w:t>ɕ-pɯ-nɯtɯcizʁe-a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tɯ-ci</w:t>
      </w:r>
      <w:r>
        <w:t xml:space="preserve"> </w:t>
      </w:r>
      <w:r>
        <w:rPr>
          <w:b/>
        </w:rPr>
        <w:t>tɯcizʁe</w:t>
      </w:r>
      <w:r>
        <w:t xml:space="preserve"> </w:t>
      </w:r>
      <w:r>
        <w:rPr>
          <w:b/>
        </w:rPr>
        <w:t>nɯzʁe</w:t>
      </w:r>
      <w:r>
        <w:t>.</w:t>
      </w:r>
      <w:r>
        <w:br/>
        <w:br/>
      </w:r>
    </w:p>
    <w:p>
      <w:r>
        <w:rPr>
          <w:b/>
        </w:rPr>
        <w:t>nɯtɯfɕɤl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avoir la diarrhée.</w:t>
      </w:r>
    </w:p>
    <w:p>
      <w:r>
        <w:t xml:space="preserve">  </w:t>
      </w:r>
      <w:r>
        <w:rPr>
          <w:b/>
        </w:rPr>
        <w:t>nɯ-nɯtɯfɕal-a</w:t>
      </w:r>
    </w:p>
    <w:p>
      <w:r>
        <w:t xml:space="preserve">  </w:t>
      </w:r>
      <w:r>
        <w:rPr>
          <w:b/>
        </w:rPr>
        <w:t>a-xtu ɲɯ-mŋɤm tɕe nɯ-nɯtɯfɕal-a</w:t>
      </w:r>
    </w:p>
    <w:p>
      <w:r>
        <w:t xml:space="preserve">  </w:t>
      </w:r>
      <w:r>
        <w:rPr>
          <w:b/>
        </w:rPr>
        <w:t>znɯtɯfɕɤl</w:t>
      </w:r>
      <w:r>
        <w:t xml:space="preserve"> causer la diarrhée.</w:t>
      </w:r>
      <w:r>
        <w:br/>
        <w:br/>
      </w:r>
    </w:p>
    <w:p>
      <w:r>
        <w:rPr>
          <w:b/>
        </w:rPr>
        <w:t>nɯtɯrgi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couper et ramasser des branches de sapin pour faire des fumigations.</w:t>
      </w:r>
      <w:r>
        <w:br/>
        <w:br/>
      </w:r>
    </w:p>
    <w:p>
      <w:r>
        <w:rPr>
          <w:b/>
        </w:rPr>
        <w:t>nɯtɯrgilaŋlaŋ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ramasser des cônes de pin.</w:t>
      </w:r>
    </w:p>
    <w:p>
      <w:r>
        <w:t xml:space="preserve">  </w:t>
      </w:r>
      <w:r>
        <w:rPr>
          <w:b/>
        </w:rPr>
        <w:t>ɕ-pɯ-nɯtɯrgilaŋlaŋ-a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tɯrgilaŋlaŋ</w:t>
      </w:r>
      <w:r>
        <w:t>.</w:t>
      </w:r>
      <w:r>
        <w:br/>
        <w:br/>
      </w:r>
    </w:p>
    <w:p>
      <w:r>
        <w:rPr>
          <w:b/>
        </w:rPr>
        <w:t>nɯtɯtɕhɯ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poignarder.</w:t>
      </w:r>
    </w:p>
    <w:p>
      <w:r>
        <w:t xml:space="preserve">  </w:t>
      </w:r>
      <w:r>
        <w:rPr>
          <w:b/>
        </w:rPr>
        <w:t>tshjencɯ kɯ to-znɯtɯtɕhɯ tɕe pjɤ-sat</w:t>
      </w:r>
      <w:r>
        <w:br/>
        <w:br/>
      </w:r>
    </w:p>
    <w:p>
      <w:r>
        <w:rPr>
          <w:b/>
        </w:rPr>
        <w:t>nɯtɯtso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avoir de l'expérience.</w:t>
      </w:r>
    </w:p>
    <w:p>
      <w:r>
        <w:t xml:space="preserve">  </w:t>
      </w:r>
      <w:r>
        <w:rPr>
          <w:b/>
        </w:rPr>
        <w:t>pjɯ-kɯ-nɯtɯtso ra ma nɯ ɯ-qhu tɕe kɯmaʁ kɤ-nɤma tɤ-ra tɕe kɤ-sɤpe kɯ-cha (=tɯ-kɯ-tso pjɯ-tu ra)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tso</w:t>
      </w:r>
      <w:r>
        <w:t>.</w:t>
      </w:r>
      <w:r>
        <w:br/>
        <w:br/>
      </w:r>
    </w:p>
    <w:p>
      <w:r>
        <w:rPr>
          <w:b/>
        </w:rPr>
        <w:t>nɯtɯtʂaŋ</w:t>
      </w:r>
      <w:r/>
      <w:r/>
      <w:r>
        <w:t>.</w:t>
      </w:r>
      <w:r>
        <w:br/>
        <w:br/>
      </w:r>
    </w:p>
    <w:p>
      <w:r>
        <w:rPr>
          <w:b/>
        </w:rPr>
        <w:t>nɯtɯtʂaŋ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juste.</w:t>
      </w:r>
      <w:r>
        <w:br/>
        <w:br/>
      </w:r>
    </w:p>
    <w:p>
      <w:r>
        <w:rPr>
          <w:b/>
        </w:rPr>
        <w:t>nɯwɤtku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risquer sa vie.</w:t>
      </w:r>
    </w:p>
    <w:p>
      <w:r>
        <w:t xml:space="preserve">  </w:t>
      </w:r>
      <w:r>
        <w:rPr>
          <w:b/>
        </w:rPr>
        <w:t>a-sroʁ ku-nɯwɤtke-a ɕti</w:t>
      </w:r>
    </w:p>
    <w:p>
      <w:r>
        <w:t xml:space="preserve">  </w:t>
      </w:r>
      <w:r>
        <w:rPr>
          <w:b/>
        </w:rPr>
        <w:t>a-sroʁ kɤnɯwɤtku ʑo kutɕu jɤ-ɣe-a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tɯ-wɤtku</w:t>
      </w:r>
      <w:r>
        <w:t>.</w:t>
      </w:r>
      <w:r>
        <w:br/>
        <w:br/>
      </w:r>
    </w:p>
    <w:p>
      <w:r>
        <w:rPr>
          <w:b/>
        </w:rPr>
        <w:t>nɯxso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vide.</w:t>
      </w:r>
    </w:p>
    <w:p>
      <w:r>
        <w:t xml:space="preserve">  </w:t>
      </w:r>
      <w:r>
        <w:rPr>
          <w:b/>
        </w:rPr>
        <w:t>khɯtsa to-nɯxso tɕe ɯ-ŋgɯ kɤ-rku ɲɤ-me</w:t>
      </w:r>
    </w:p>
    <w:p>
      <w:r>
        <w:t xml:space="preserve">  </w:t>
      </w:r>
      <w:r>
        <w:rPr>
          <w:b/>
        </w:rPr>
        <w:t>so</w:t>
      </w:r>
      <w:r>
        <w:br/>
        <w:br/>
      </w:r>
    </w:p>
    <w:p>
      <w:r>
        <w:rPr>
          <w:b/>
        </w:rPr>
        <w:t>nɯxsɯ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regarder en cachette. laisser apparaître un petit bout.</w:t>
      </w:r>
    </w:p>
    <w:p>
      <w:r>
        <w:t xml:space="preserve">  </w:t>
      </w:r>
      <w:r>
        <w:rPr>
          <w:b/>
        </w:rPr>
        <w:t>ku-nɯxsɯ ɲɯ-ŋu</w:t>
      </w:r>
    </w:p>
    <w:p>
      <w:r>
        <w:t xml:space="preserve">  </w:t>
      </w:r>
      <w:r>
        <w:rPr>
          <w:b/>
        </w:rPr>
        <w:t>tɤ-pɤtso ɲɯ-nɯxsɯ</w:t>
      </w:r>
    </w:p>
    <w:p>
      <w:r>
        <w:t xml:space="preserve">  </w:t>
      </w:r>
      <w:r>
        <w:rPr>
          <w:b/>
        </w:rPr>
        <w:t>nɯ tɯrme ɲɯ-nɯxsɯ</w:t>
      </w:r>
    </w:p>
    <w:p>
      <w:r>
        <w:t xml:space="preserve">  </w:t>
      </w:r>
      <w:r>
        <w:rPr>
          <w:b/>
        </w:rPr>
        <w:t>ma-lɤ-tɯ-nɯxsɯ tɕe lɤ-ɣi</w:t>
      </w:r>
    </w:p>
    <w:p>
      <w:r>
        <w:t xml:space="preserve">  </w:t>
      </w:r>
      <w:r>
        <w:rPr>
          <w:b/>
        </w:rPr>
        <w:t>nɤ-laχtɕha ɲɯ-nɯxsɯ tɕe tɯ-nɯ-βde ma</w:t>
      </w:r>
      <w:r>
        <w:br/>
        <w:br/>
      </w:r>
    </w:p>
    <w:p>
      <w:r>
        <w:rPr>
          <w:b/>
        </w:rPr>
        <w:t>nɯxtɕhɤz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un tel tempérament, une telle habitude, une telle propension.</w:t>
      </w:r>
    </w:p>
    <w:p>
      <w:r>
        <w:t xml:space="preserve">  </w:t>
      </w:r>
      <w:r>
        <w:rPr>
          <w:b/>
        </w:rPr>
        <w:t>ɯʑo ɲɯ-nɯxtɕhɤz</w:t>
      </w:r>
    </w:p>
    <w:p>
      <w:r>
        <w:t xml:space="preserve">  </w:t>
      </w:r>
      <w:r>
        <w:rPr>
          <w:b/>
        </w:rPr>
        <w:t>nɤʑo kɯnɤ tɯ-nɯxtɕhɤz</w:t>
      </w:r>
    </w:p>
    <w:p>
      <w:r>
        <w:t xml:space="preserve">  </w:t>
      </w:r>
      <w:r>
        <w:rPr>
          <w:b/>
        </w:rPr>
        <w:t>aʑo ɲɯ-nɯxtɕhaz-a</w:t>
      </w:r>
    </w:p>
    <w:p>
      <w:r>
        <w:t xml:space="preserve">  </w:t>
      </w:r>
      <w:r>
        <w:rPr>
          <w:b/>
        </w:rPr>
        <w:t>nɤki nɤ-kɤ-fse nɯnɯ nɤʑo tɯ-nɯxtɕhɤz ɕti</w:t>
      </w:r>
    </w:p>
    <w:p>
      <w:r>
        <w:t xml:space="preserve">  </w:t>
      </w:r>
      <w:r>
        <w:rPr>
          <w:b/>
        </w:rPr>
        <w:t>nɯ kɯfse kɤ-ti tɯ-nɯxtɕhɤz ɕti</w:t>
      </w:r>
    </w:p>
    <w:p>
      <w:r>
        <w:t xml:space="preserve">  </w:t>
      </w:r>
      <w:r>
        <w:rPr>
          <w:b/>
        </w:rPr>
        <w:t>kɤ-ŋɤn tɯ-nɯxtɕhɤz ɕti</w:t>
      </w:r>
    </w:p>
    <w:p>
      <w:r>
        <w:t xml:space="preserve">  </w:t>
      </w:r>
      <w:r>
        <w:rPr>
          <w:b/>
        </w:rPr>
        <w:t>jiɕqha nɯ rɯkhramba nɯxtɕhɤz ɕti</w:t>
      </w:r>
    </w:p>
    <w:p>
      <w:r>
        <w:t xml:space="preserve">  </w:t>
      </w:r>
      <w:r>
        <w:rPr>
          <w:b/>
        </w:rPr>
        <w:t>jiɕqha nɯnɯ khramba βze nɯxtɕhɤz</w:t>
      </w:r>
    </w:p>
    <w:p>
      <w:r>
        <w:t xml:space="preserve">  </w:t>
      </w:r>
      <w:r>
        <w:rPr>
          <w:b/>
        </w:rPr>
        <w:t>alo ɕe nɯxtɕhɤz</w:t>
      </w:r>
    </w:p>
    <w:p>
      <w:r>
        <w:t xml:space="preserve">  </w:t>
      </w:r>
      <w:r>
        <w:rPr>
          <w:b/>
        </w:rPr>
        <w:t>nɯ kɯfse kɤ-βzu nɯxtɕhɤz</w:t>
      </w:r>
    </w:p>
    <w:p>
      <w:r>
        <w:t xml:space="preserve">  </w:t>
      </w:r>
      <w:r>
        <w:rPr>
          <w:b/>
        </w:rPr>
        <w:t>tɤresɤpɯpa kɤ-βzu nɯxtɕhɤz</w:t>
      </w:r>
    </w:p>
    <w:p>
      <w:r>
        <w:t xml:space="preserve">  </w:t>
      </w:r>
      <w:r>
        <w:rPr>
          <w:b/>
        </w:rPr>
        <w:t>khramba kɤ-βzu mɤ-nɯxtɕhɤz</w:t>
      </w:r>
      <w:r>
        <w:br/>
        <w:br/>
      </w:r>
    </w:p>
    <w:p>
      <w:r>
        <w:rPr>
          <w:b/>
        </w:rPr>
        <w:t>nɯxtshi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cette fois-là.</w:t>
      </w:r>
    </w:p>
    <w:p>
      <w:r>
        <w:t xml:space="preserve">  </w:t>
      </w:r>
      <w:r>
        <w:rPr>
          <w:b/>
        </w:rPr>
        <w:t>rgɯnba tɤ-ari tɕe, nɯ́xtshi nɯ tɯrme wuma pɯ-dɤn</w:t>
      </w:r>
      <w:r>
        <w:br/>
        <w:br/>
      </w:r>
    </w:p>
    <w:p>
      <w:r>
        <w:rPr>
          <w:b/>
        </w:rPr>
        <w:t>nɯχpjɤt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cela dépend de.</w:t>
      </w:r>
    </w:p>
    <w:p>
      <w:r>
        <w:t xml:space="preserve">  </w:t>
      </w:r>
      <w:r>
        <w:rPr>
          <w:b/>
        </w:rPr>
        <w:t>nɤʑo tɯ-ɕe mɤ-tɯ-ɕe, nɤʑo tɤ-nɯχpjɤt</w:t>
      </w:r>
    </w:p>
    <w:p>
      <w:r>
        <w:t xml:space="preserve">  </w:t>
      </w:r>
      <w:r>
        <w:rPr>
          <w:b/>
        </w:rPr>
        <w:t>nɤʑo ma-tɯ-ɤrju a-tɤ-nɯχpjɤt</w:t>
      </w:r>
      <w:r>
        <w:br/>
        <w:br/>
      </w:r>
    </w:p>
    <w:p>
      <w:r>
        <w:rPr>
          <w:b/>
        </w:rPr>
        <w:t>nɯχpɯn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devenir moine.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χpɯn</w:t>
      </w:r>
      <w:r>
        <w:t xml:space="preserve"> </w:t>
      </w:r>
      <w:r>
        <w:rPr>
          <w:b/>
        </w:rPr>
        <w:t>rɤχpɯn</w:t>
      </w:r>
      <w:r>
        <w:t>.</w:t>
      </w:r>
      <w:r>
        <w:br/>
        <w:br/>
      </w:r>
    </w:p>
    <w:p>
      <w:r>
        <w:rPr>
          <w:b/>
        </w:rPr>
        <w:t>nɯχsɯmtoʁ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vivre.</w:t>
      </w:r>
    </w:p>
    <w:p>
      <w:r>
        <w:t xml:space="preserve">  </w:t>
      </w:r>
      <w:r>
        <w:rPr>
          <w:b/>
        </w:rPr>
        <w:t>jiɕqha nɯ ɲɯ-nɯχsɯmtoʁ</w:t>
      </w:r>
    </w:p>
    <w:p>
      <w:r>
        <w:t xml:space="preserve">  </w:t>
      </w:r>
      <w:r>
        <w:rPr>
          <w:b/>
        </w:rPr>
        <w:t>kɯtɕu kɤ-nɯχsɯmtoʁ ɲɯ-ɴqa ɕti</w:t>
      </w:r>
    </w:p>
    <w:p>
      <w:r>
        <w:t xml:space="preserve">  </w:t>
      </w:r>
      <w:r>
        <w:rPr>
          <w:b/>
        </w:rPr>
        <w:t>ɯ-ɲɯ-nɯχsɯmtoʁ</w:t>
      </w:r>
      <w:r>
        <w:br/>
        <w:br/>
      </w:r>
    </w:p>
    <w:p>
      <w:r>
        <w:rPr>
          <w:b/>
        </w:rPr>
        <w:t>nɯχtɕɤn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terrible.</w:t>
      </w:r>
    </w:p>
    <w:p>
      <w:r>
        <w:t xml:space="preserve">  </w:t>
      </w:r>
      <w:r>
        <w:rPr>
          <w:b/>
        </w:rPr>
        <w:t>ndzaʁlaŋ tɯrme jo-ɣi tɕe, tɯ-ci kɤ-kɯ-nɯχtɕɤn ɯ-ŋgɯ ɕ-pjɯ́-wɣ-βde ɲɯ-ra</w:t>
      </w:r>
    </w:p>
    <w:p>
      <w:r>
        <w:t xml:space="preserve">  </w:t>
      </w:r>
      <w:r>
        <w:rPr>
          <w:b/>
        </w:rPr>
        <w:t>tɯ-ci kɤ-kɯ-nɯχtɕɤn nɯnɯ tɕe tɕe tu-ola ʑo kɯ-fse pjɤ-ɕti tɕe, nɯ pjɯ-tɯ-βde nɯ tɯrme pjɯ-kɯ-si pjɤ-ŋgrɤl</w:t>
      </w:r>
      <w:r>
        <w:br/>
        <w:br/>
      </w:r>
    </w:p>
    <w:p>
      <w:r>
        <w:rPr>
          <w:b/>
        </w:rPr>
        <w:t>nɯχtɕɯrɯ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déshabiller complètement.</w:t>
      </w:r>
    </w:p>
    <w:p>
      <w:r>
        <w:t xml:space="preserve">  </w:t>
      </w:r>
      <w:r>
        <w:rPr>
          <w:b/>
        </w:rPr>
        <w:t>znɯχtɕɯrɯ</w:t>
      </w:r>
      <w:r>
        <w:t xml:space="preserve"> déshabiller complètement.</w:t>
      </w:r>
      <w:r>
        <w:br/>
        <w:br/>
      </w:r>
    </w:p>
    <w:p>
      <w:r>
        <w:rPr>
          <w:b/>
        </w:rPr>
        <w:t>nɯχtɯntʂu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convivial , sociable.</w:t>
      </w:r>
    </w:p>
    <w:p>
      <w:r>
        <w:t xml:space="preserve">  </w:t>
      </w:r>
      <w:r>
        <w:rPr>
          <w:b/>
        </w:rPr>
        <w:t>jiɕqha nɯ ɲɯ-nɯχtɯntʂu</w:t>
      </w:r>
    </w:p>
    <w:p>
      <w:r>
        <w:t xml:space="preserve">  </w:t>
      </w:r>
      <w:r>
        <w:rPr>
          <w:b/>
        </w:rPr>
        <w:t>ɯ-zda ra nɯ-rca ɲɯ-nɯχtɯntʂu</w:t>
      </w:r>
    </w:p>
    <w:p>
      <w:r>
        <w:t xml:space="preserve">  </w:t>
      </w:r>
      <w:r>
        <w:rPr>
          <w:b/>
        </w:rPr>
        <w:t>jiɕqha nɯ mɯ́j-nɯχtɯntʂu</w:t>
      </w:r>
    </w:p>
    <w:p>
      <w:r>
        <w:t xml:space="preserve">  </w:t>
      </w:r>
      <w:r>
        <w:rPr>
          <w:b/>
        </w:rPr>
        <w:t>tu-nɯχtɯntʂu-a</w:t>
      </w:r>
      <w:r>
        <w:br/>
        <w:br/>
      </w:r>
    </w:p>
    <w:p>
      <w:r>
        <w:rPr>
          <w:b/>
        </w:rPr>
        <w:t>nɯzarzɯr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la tête qui tourne (ovins， tremblante du mouton?).</w:t>
      </w:r>
    </w:p>
    <w:p>
      <w:r>
        <w:t xml:space="preserve">  </w:t>
      </w:r>
      <w:r>
        <w:rPr>
          <w:b/>
        </w:rPr>
        <w:t>qaʑo pjɤ-nɯzarzɯr</w:t>
      </w:r>
    </w:p>
    <w:p>
      <w:r>
        <w:t xml:space="preserve">  </w:t>
      </w:r>
      <w:r>
        <w:rPr>
          <w:b/>
        </w:rPr>
        <w:t>tshɤt kɤ-nɯzarzɯr nɯxtɕhɤz</w:t>
      </w:r>
    </w:p>
    <w:p>
      <w:r>
        <w:t xml:space="preserve">  </w:t>
      </w:r>
      <w:r>
        <w:rPr>
          <w:b/>
        </w:rPr>
        <w:t>qaʑo cho tshɤt ɯ-kɤrnoʁ ɲɯ-mtɕɯr tɕe pjɯ-ndʐaβ tɕe nɯ pjɯ-nɯzarzɯr ŋu tɕe ɯ-rna ɯ-taʁ pjɯ́-wɣ-qraʁ tɕe tɤ-se a-pɯ-ɬoʁ tɕe tu-mna ŋgrɤl</w:t>
      </w:r>
      <w:r>
        <w:br/>
        <w:br/>
      </w:r>
    </w:p>
    <w:p>
      <w:r>
        <w:rPr>
          <w:b/>
        </w:rPr>
        <w:t>nɯzdɯɣ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s'inquiéter pour quelqu'un.</w:t>
      </w:r>
    </w:p>
    <w:p>
      <w:r>
        <w:t xml:space="preserve">  </w:t>
      </w:r>
      <w:r>
        <w:rPr>
          <w:b/>
        </w:rPr>
        <w:t>a-mu ɲɯ-nɯzdɯɣ-a</w:t>
      </w:r>
    </w:p>
    <w:p>
      <w:r>
        <w:t xml:space="preserve">  </w:t>
      </w:r>
      <w:r>
        <w:rPr>
          <w:b/>
        </w:rPr>
        <w:t>a-rɟit ɲɯ-nɯzdɯɣ-a</w:t>
      </w:r>
    </w:p>
    <w:p>
      <w:r>
        <w:t xml:space="preserve">  </w:t>
      </w:r>
      <w:r>
        <w:rPr>
          <w:b/>
        </w:rPr>
        <w:t>nɤj nɤ-rʑaβ ɲɯ-tɯ-nɯzdɯɣ</w:t>
      </w:r>
    </w:p>
    <w:p>
      <w:r>
        <w:t xml:space="preserve">  </w:t>
      </w:r>
      <w:r>
        <w:rPr>
          <w:b/>
        </w:rPr>
        <w:t>ɲɯ-ta-nɯzdɯɣ</w:t>
      </w:r>
    </w:p>
    <w:p>
      <w:r>
        <w:t xml:space="preserve">  </w:t>
      </w:r>
      <w:r>
        <w:rPr>
          <w:b/>
        </w:rPr>
        <w:t>znɯzdɯɣ</w:t>
      </w:r>
      <w:r>
        <w:t xml:space="preserve"> causer de l'inquiétude.</w:t>
      </w:r>
      <w:r>
        <w:br/>
        <w:br/>
      </w:r>
    </w:p>
    <w:p>
      <w:r>
        <w:rPr>
          <w:b/>
        </w:rPr>
        <w:t>nɯzdɯɣpa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avoir pitié de.</w:t>
      </w:r>
    </w:p>
    <w:p>
      <w:r>
        <w:t xml:space="preserve">  </w:t>
      </w:r>
      <w:r>
        <w:rPr>
          <w:b/>
        </w:rPr>
        <w:t>nɯ-nɯzdɯɣpa-t-a</w:t>
      </w:r>
    </w:p>
    <w:p>
      <w:r>
        <w:t xml:space="preserve">  </w:t>
      </w:r>
      <w:r>
        <w:rPr>
          <w:b/>
        </w:rPr>
        <w:t>jiɕqha nɯ ɯ-ŋgu mɯ́j-thon, ɲɯ-nɯzdɯɣpe-a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sɤzdɯɣpa</w:t>
      </w:r>
      <w:r>
        <w:t>.</w:t>
      </w:r>
      <w:r>
        <w:br/>
        <w:br/>
      </w:r>
    </w:p>
    <w:p>
      <w:r>
        <w:rPr>
          <w:b/>
        </w:rPr>
        <w:t>nɯzdɯsŋɤl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supporter toutes sortes de difficultés.</w:t>
      </w:r>
    </w:p>
    <w:p>
      <w:r>
        <w:t xml:space="preserve">  </w:t>
      </w:r>
      <w:r>
        <w:rPr>
          <w:b/>
        </w:rPr>
        <w:t>kɯ-rtaʁ ʑo pɯ-nɯzdɯsŋal-a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tɤzdɯɣ</w:t>
      </w:r>
      <w:r>
        <w:t>.</w:t>
      </w:r>
      <w:r>
        <w:br/>
        <w:br/>
      </w:r>
    </w:p>
    <w:p>
      <w:r>
        <w:rPr>
          <w:b/>
        </w:rPr>
        <w:t>nɯzɤsna</w:t>
      </w:r>
      <w:r/>
      <w:r/>
      <w:r>
        <w:t xml:space="preserve">. </w:t>
      </w:r>
      <w:r>
        <w:rPr>
          <w:i/>
        </w:rPr>
        <w:t>bitransitive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manger la nourriture pour les morts.</w:t>
      </w:r>
    </w:p>
    <w:p>
      <w:r>
        <w:t xml:space="preserve">  </w:t>
      </w:r>
      <w:r>
        <w:rPr>
          <w:b/>
        </w:rPr>
        <w:t>thɯ-nɯzɤsne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zɤsna</w:t>
      </w:r>
      <w:r>
        <w:t>.</w:t>
      </w:r>
      <w:r>
        <w:br/>
        <w:br/>
      </w:r>
    </w:p>
    <w:p>
      <w:r>
        <w:rPr>
          <w:b/>
        </w:rPr>
        <w:t>nɯzgomdʑo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promener dans la montagne et admirer le paysage.</w:t>
      </w:r>
    </w:p>
    <w:p>
      <w:r>
        <w:t xml:space="preserve">  </w:t>
      </w:r>
      <w:r>
        <w:rPr>
          <w:b/>
        </w:rPr>
        <w:t>jiɕqha nɯ kɯ-nɯzgomdʑo jɤ-ari</w:t>
      </w:r>
      <w:r>
        <w:br/>
        <w:br/>
      </w:r>
    </w:p>
    <w:p>
      <w:r>
        <w:rPr>
          <w:b/>
        </w:rPr>
        <w:t>nɯzgrɯtɕhɯ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donner un coup de coude.</w:t>
      </w:r>
    </w:p>
    <w:p>
      <w:r>
        <w:t xml:space="preserve">  </w:t>
      </w:r>
      <w:r>
        <w:rPr>
          <w:b/>
        </w:rPr>
        <w:t>tɤ́-wɣ-nɯzgrɯtɕhɯ-a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zgrɯtɕhɯ</w:t>
      </w:r>
      <w:r>
        <w:t>.</w:t>
      </w:r>
      <w:r>
        <w:br/>
        <w:br/>
      </w:r>
    </w:p>
    <w:p>
      <w:r>
        <w:rPr>
          <w:b/>
        </w:rPr>
        <w:t>nɯzɣɯt</w:t>
      </w:r>
      <w:r/>
      <w:r/>
      <w:r>
        <w:t>.</w:t>
      </w:r>
      <w:r>
        <w:br/>
        <w:br/>
      </w:r>
    </w:p>
    <w:p>
      <w:r>
        <w:rPr>
          <w:b/>
        </w:rPr>
        <w:t>nɯzɣɯt</w:t>
      </w:r>
      <w:r/>
      <w:r/>
      <w:r>
        <w:t>.</w:t>
      </w:r>
      <w:r>
        <w:t xml:space="preserve"> rentrer chez soi.</w:t>
      </w:r>
      <w:r>
        <w:br/>
        <w:br/>
      </w:r>
    </w:p>
    <w:p>
      <w:r>
        <w:rPr>
          <w:b/>
        </w:rPr>
        <w:t>nɯzjaŋ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nɯzjaŋ</w:t>
      </w:r>
      <w:r/>
      <w:r/>
      <w:r>
        <w:t>.</w:t>
      </w:r>
      <w:r>
        <w:br/>
        <w:br/>
      </w:r>
    </w:p>
    <w:p>
      <w:r>
        <w:rPr>
          <w:b/>
        </w:rPr>
        <w:t>nɯzɟɯ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pâtir de quelque chose.</w:t>
      </w:r>
    </w:p>
    <w:p>
      <w:r>
        <w:t xml:space="preserve">  </w:t>
      </w:r>
      <w:r>
        <w:rPr>
          <w:b/>
        </w:rPr>
        <w:t>pɯ-nɯzɟɯ</w:t>
      </w:r>
    </w:p>
    <w:p>
      <w:r>
        <w:t xml:space="preserve">  </w:t>
      </w:r>
      <w:r>
        <w:rPr>
          <w:b/>
        </w:rPr>
        <w:t>tɯtsɣe tɤ-βzu-tɕi, aʑo pɯ-nɯzɟɯ-a, nɤʑo pɯ-tɯ-nɤndʑe</w:t>
      </w:r>
    </w:p>
    <w:p>
      <w:r>
        <w:t xml:space="preserve">  </w:t>
      </w:r>
      <w:r>
        <w:rPr>
          <w:b/>
        </w:rPr>
        <w:t>ʑɴɢɯloʁ pɯ-nɯkro-tɕi, nɤʑo pɯ-tɯ-nɤndʑe, aʑo pɯ-nɯzɟɯ-a</w:t>
      </w:r>
    </w:p>
    <w:p>
      <w:r>
        <w:t xml:space="preserve">  </w:t>
      </w:r>
      <w:r>
        <w:rPr>
          <w:b/>
        </w:rPr>
        <w:t>znɯzɟɯ</w:t>
      </w:r>
      <w:r>
        <w:t xml:space="preserve"> faire pâtir quelqu'un de quelque chose.</w:t>
      </w:r>
      <w:r>
        <w:br/>
        <w:br/>
      </w:r>
    </w:p>
    <w:p>
      <w:r>
        <w:rPr>
          <w:b/>
        </w:rPr>
        <w:t>nɯzrɯɣru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chercher les poux.</w:t>
      </w:r>
    </w:p>
    <w:p>
      <w:r>
        <w:t xml:space="preserve">  </w:t>
      </w:r>
      <w:r>
        <w:rPr>
          <w:b/>
        </w:rPr>
        <w:t>jiɕqha mbroχpa ɲɯ-nɯzrɯɣru</w:t>
      </w:r>
    </w:p>
    <w:p>
      <w:r>
        <w:t xml:space="preserve">  </w:t>
      </w:r>
      <w:r>
        <w:rPr>
          <w:b/>
        </w:rPr>
        <w:t>pɯ-nɯzrɯɣru-a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zrɯɣru</w:t>
      </w:r>
      <w:r>
        <w:t>.</w:t>
      </w:r>
      <w:r>
        <w:br/>
        <w:br/>
      </w:r>
    </w:p>
    <w:p>
      <w:r>
        <w:rPr>
          <w:b/>
        </w:rPr>
        <w:t>nɯzʁe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transporter un par un.</w:t>
      </w:r>
    </w:p>
    <w:p>
      <w:r>
        <w:t xml:space="preserve">  </w:t>
      </w:r>
      <w:r>
        <w:rPr>
          <w:b/>
        </w:rPr>
        <w:t>rdɤstaʁ lɤ-nɯzʁe-t-a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nɯsɯzʁe</w:t>
      </w:r>
      <w:r>
        <w:t>.</w:t>
      </w:r>
      <w:r>
        <w:br/>
        <w:br/>
      </w:r>
    </w:p>
    <w:p>
      <w:r>
        <w:rPr>
          <w:b/>
        </w:rPr>
        <w:t>nɯʑɤŋɤn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taquiner.</w:t>
      </w:r>
    </w:p>
    <w:p>
      <w:r>
        <w:t xml:space="preserve">  </w:t>
      </w:r>
      <w:r>
        <w:rPr>
          <w:b/>
        </w:rPr>
        <w:t>tu-ta-nɯʑɤŋɤn ɕti tɕe ma-tɤ-tɯ-qhe je</w:t>
      </w:r>
      <w:r>
        <w:br/>
        <w:br/>
      </w:r>
    </w:p>
    <w:p>
      <w:r>
        <w:rPr>
          <w:b/>
        </w:rPr>
        <w:t>nɯʑɤzdaŋ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envier, vouloir imiter.</w:t>
      </w:r>
    </w:p>
    <w:p>
      <w:r>
        <w:t xml:space="preserve">  </w:t>
      </w:r>
      <w:r>
        <w:rPr>
          <w:b/>
        </w:rPr>
        <w:t>sɤnɯʑɤzdaŋ</w:t>
      </w:r>
      <w:r>
        <w:t xml:space="preserve"> envier les gens.</w:t>
      </w:r>
      <w:r>
        <w:br/>
        <w:br/>
      </w:r>
    </w:p>
    <w:p>
      <w:r>
        <w:rPr>
          <w:b/>
        </w:rPr>
        <w:t>nɯʑgrɤɣ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renverser avec force.</w:t>
      </w:r>
    </w:p>
    <w:p>
      <w:r>
        <w:t xml:space="preserve">  </w:t>
      </w:r>
      <w:r>
        <w:rPr>
          <w:b/>
        </w:rPr>
        <w:t>pa-nɯʑgrɤɣ ʑo pa-tʂaβ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ʑgrɤɣʑgrɤɣ</w:t>
      </w:r>
      <w:r>
        <w:t>.</w:t>
      </w:r>
      <w:r>
        <w:br/>
        <w:br/>
      </w:r>
    </w:p>
    <w:p>
      <w:r>
        <w:rPr>
          <w:b/>
        </w:rPr>
        <w:t>nɯʑɣɤβri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défendre.</w:t>
      </w:r>
      <w:r>
        <w:br/>
        <w:br/>
      </w:r>
    </w:p>
    <w:p>
      <w:r>
        <w:rPr>
          <w:b/>
        </w:rPr>
        <w:t>nɯʑɣɤβri</w:t>
      </w:r>
      <w:r/>
      <w:r/>
      <w:r>
        <w:t>.</w:t>
      </w:r>
      <w:r>
        <w:br/>
        <w:br/>
      </w:r>
    </w:p>
    <w:p>
      <w:r>
        <w:rPr>
          <w:b/>
        </w:rPr>
        <w:t>nɯʑɣɤpa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autoben</w:t>
      </w:r>
      <w:r>
        <w:t>].</w:t>
      </w:r>
      <w:r>
        <w:t xml:space="preserve"> se fermer par soi-même.</w:t>
      </w:r>
    </w:p>
    <w:p>
      <w:r>
        <w:t xml:space="preserve">  </w:t>
      </w:r>
      <w:r>
        <w:rPr>
          <w:b/>
        </w:rPr>
        <w:t>kɯm ko-nɯʑɣɤpa</w:t>
      </w:r>
      <w:r>
        <w:br/>
        <w:br/>
      </w:r>
    </w:p>
    <w:p>
      <w:r>
        <w:rPr>
          <w:b/>
        </w:rPr>
        <w:t>nɯʑmbɤr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avoir une pustule.</w:t>
      </w:r>
    </w:p>
    <w:p>
      <w:r>
        <w:t xml:space="preserve">  </w:t>
      </w:r>
      <w:r>
        <w:rPr>
          <w:b/>
        </w:rPr>
        <w:t>a-rŋa ɯ-ʑmbɤr ɲɤ-ɬoʁ, ɲɯ-nɯʑmbar-a</w:t>
      </w:r>
    </w:p>
    <w:p>
      <w:r>
        <w:t xml:space="preserve">  </w:t>
      </w:r>
      <w:r>
        <w:rPr>
          <w:b/>
        </w:rPr>
        <w:t>pɯ-nɯʑmbɤr, ɯ-jroʁ tu (ɯ-sta tu)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ʑmbɤr</w:t>
      </w:r>
      <w:r>
        <w:t>.</w:t>
      </w:r>
      <w:r>
        <w:br/>
        <w:br/>
      </w:r>
    </w:p>
    <w:p>
      <w:r>
        <w:rPr>
          <w:b/>
        </w:rPr>
        <w:t>nɯʑo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vous.</w:t>
      </w:r>
      <w:r>
        <w:br/>
        <w:br/>
      </w:r>
    </w:p>
    <w:p>
      <w:r>
        <w:rPr>
          <w:b/>
        </w:rPr>
        <w:t>nɯʑɯβ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s’endormir.</w:t>
      </w:r>
    </w:p>
    <w:p>
      <w:r>
        <w:t xml:space="preserve">  </w:t>
      </w:r>
      <w:r>
        <w:rPr>
          <w:b/>
        </w:rPr>
        <w:t>pɯ-nɯʑɯβ-a</w:t>
      </w:r>
    </w:p>
    <w:p>
      <w:r>
        <w:t xml:space="preserve">  </w:t>
      </w:r>
      <w:r>
        <w:rPr>
          <w:b/>
        </w:rPr>
        <w:t>ma-tɯ-ɤrju-nɯ tɕe, aj pjɯ-nɯʑɯβ-a</w:t>
      </w:r>
    </w:p>
    <w:p>
      <w:r>
        <w:t xml:space="preserve">  </w:t>
      </w:r>
      <w:r>
        <w:rPr>
          <w:b/>
        </w:rPr>
        <w:t>ɣɤnɯʑɯβ</w:t>
      </w:r>
      <w:r>
        <w:t xml:space="preserve"> qui arrive facilement à s'endormir.</w:t>
      </w:r>
      <w:r>
        <w:br/>
        <w:br/>
      </w:r>
    </w:p>
    <w:p>
      <w:r>
        <w:rPr>
          <w:b/>
        </w:rPr>
        <w:t>nɯʑɯβri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veiller.</w:t>
      </w:r>
    </w:p>
    <w:p>
      <w:r>
        <w:t xml:space="preserve">  </w:t>
      </w:r>
      <w:r>
        <w:rPr>
          <w:b/>
        </w:rPr>
        <w:t>pjɯ-nɯʑɯβri-a</w:t>
      </w:r>
    </w:p>
    <w:p>
      <w:r>
        <w:t xml:space="preserve">  </w:t>
      </w:r>
      <w:r>
        <w:rPr>
          <w:b/>
        </w:rPr>
        <w:t>jɯfɕɯr pɯ-nɯʑɯβri-a, jisŋi a-ʑɯβ ɲɯ-ɣi</w:t>
      </w:r>
      <w:r>
        <w:br/>
        <w:br/>
      </w:r>
    </w:p>
    <w:p>
      <w:r>
        <w:rPr>
          <w:b/>
        </w:rPr>
        <w:t>nɯ maʁ nɤ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ou bien, sinon.</w:t>
      </w:r>
      <w:r>
        <w:br/>
        <w:br/>
      </w:r>
    </w:p>
    <w:p>
      <w:r>
        <w:br w:type="page"/>
      </w:r>
    </w:p>
    <w:p>
      <w:pPr>
        <w:pStyle w:val="Heading1"/>
      </w:pPr>
      <w:r>
        <w:t>- ɲ -</w:t>
      </w:r>
    </w:p>
    <w:p>
      <w:r>
        <w:rPr>
          <w:b/>
        </w:rPr>
        <w:t>ɲakhri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lit.</w:t>
      </w:r>
      <w:r>
        <w:br/>
        <w:br/>
      </w:r>
    </w:p>
    <w:p>
      <w:r>
        <w:rPr>
          <w:b/>
        </w:rPr>
        <w:t>ɲaɲa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agneau.</w:t>
      </w:r>
    </w:p>
    <w:p>
      <w:r>
        <w:t xml:space="preserve">  </w:t>
      </w:r>
      <w:r>
        <w:rPr>
          <w:b/>
        </w:rPr>
        <w:t>ɲaɲa ɣɯ ɯ-rme</w:t>
      </w:r>
      <w:r>
        <w:br/>
        <w:br/>
      </w:r>
    </w:p>
    <w:p>
      <w:r>
        <w:rPr>
          <w:b/>
        </w:rPr>
        <w:t>ɲaʁ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noir.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sɯɣɲaʁ</w:t>
      </w:r>
      <w:r>
        <w:t>.</w:t>
      </w:r>
      <w:r>
        <w:br/>
        <w:br/>
      </w:r>
    </w:p>
    <w:p>
      <w:r>
        <w:rPr>
          <w:b/>
        </w:rPr>
        <w:t>ɲaʁtɣi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empan (pouce et majeur).</w:t>
      </w:r>
    </w:p>
    <w:p>
      <w:r>
        <w:t xml:space="preserve">  </w:t>
      </w:r>
      <w:r>
        <w:rPr>
          <w:b/>
        </w:rPr>
        <w:t>ɲaʁ-tɣi tɯ-tɣa</w:t>
      </w:r>
      <w:r>
        <w:br/>
        <w:br/>
      </w:r>
    </w:p>
    <w:p>
      <w:r>
        <w:rPr>
          <w:b/>
        </w:rPr>
        <w:t>ɲat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fatigué.</w:t>
      </w:r>
    </w:p>
    <w:p>
      <w:r>
        <w:t xml:space="preserve">  </w:t>
      </w:r>
      <w:r>
        <w:rPr>
          <w:b/>
        </w:rPr>
        <w:t>aʑo pɯ-rɤma-a tɕe ɲɤ-ɲat-a</w:t>
      </w:r>
    </w:p>
    <w:p>
      <w:r>
        <w:t xml:space="preserve">  </w:t>
      </w:r>
      <w:r>
        <w:rPr>
          <w:b/>
        </w:rPr>
        <w:t>sɯɣɲat</w:t>
      </w:r>
      <w:r>
        <w:t xml:space="preserve"> fatiguer.</w:t>
      </w:r>
      <w:r>
        <w:br/>
        <w:br/>
      </w:r>
    </w:p>
    <w:p>
      <w:r>
        <w:rPr>
          <w:b/>
        </w:rPr>
        <w:t>ɲawa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accouplement (animaux).</w:t>
      </w:r>
      <w:r>
        <w:br/>
        <w:br/>
      </w:r>
    </w:p>
    <w:p>
      <w:r>
        <w:rPr>
          <w:b/>
        </w:rPr>
        <w:t>ɲcɤr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appuyer.</w:t>
      </w:r>
    </w:p>
    <w:p>
      <w:r>
        <w:t xml:space="preserve">  </w:t>
      </w:r>
      <w:r>
        <w:rPr>
          <w:b/>
        </w:rPr>
        <w:t>rdɤstaʁ kɯ si nɯ pɯ-sɯ-ɲcɤr</w:t>
      </w:r>
    </w:p>
    <w:p>
      <w:r>
        <w:t xml:space="preserve">  </w:t>
      </w:r>
      <w:r>
        <w:rPr>
          <w:b/>
        </w:rPr>
        <w:t>ki ɕoʁɕoʁ ki thɯci kɯ pɯ-sɯ-ɲcɤr ma qale kɯ nɯtsɯm</w:t>
      </w:r>
    </w:p>
    <w:p>
      <w:r>
        <w:t xml:space="preserve">  </w:t>
      </w:r>
      <w:r>
        <w:rPr>
          <w:b/>
        </w:rPr>
        <w:t>paʁ pɯ-ɲcar-a</w:t>
      </w:r>
    </w:p>
    <w:p>
      <w:r>
        <w:t xml:space="preserve">  </w:t>
      </w:r>
      <w:r>
        <w:rPr>
          <w:b/>
        </w:rPr>
        <w:t>tɯrme ɯ-stu mɤ-kɯ-fse nɯ pjɯ́-wɣ-ɲcɤr tɕe ɯ-stu kú-wɣ-z-rɤʑi ŋu</w:t>
      </w:r>
      <w:r>
        <w:br/>
        <w:br/>
      </w:r>
    </w:p>
    <w:p>
      <w:r>
        <w:rPr>
          <w:b/>
        </w:rPr>
        <w:t>ɲcɣɤnɤɲcɣɤt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ɲcɣɤnɤɲcɣɤt ɲɯ-rɟaʁ-nɯ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ɣɤɲcɣɤɲcɣɤt</w:t>
      </w:r>
      <w:r>
        <w:t>.</w:t>
      </w:r>
      <w:r>
        <w:br/>
        <w:br/>
      </w:r>
    </w:p>
    <w:p>
      <w:r>
        <w:rPr>
          <w:b/>
        </w:rPr>
        <w:t>ɲcɣɤɲcɣɤt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très nombreux.</w:t>
      </w:r>
    </w:p>
    <w:p>
      <w:r>
        <w:t xml:space="preserve">  </w:t>
      </w:r>
      <w:r>
        <w:rPr>
          <w:b/>
        </w:rPr>
        <w:t>ɲcɣɤɲcɣɤt ʑo chɤ-k-ɤkhar-nɯ-ci</w:t>
      </w:r>
    </w:p>
    <w:p>
      <w:r>
        <w:t xml:space="preserve">  </w:t>
      </w:r>
      <w:r>
        <w:rPr>
          <w:b/>
        </w:rPr>
        <w:t>ɲcɣɤɲcɣɤt ʑo pjɤ-ɕkho</w:t>
      </w:r>
    </w:p>
    <w:p>
      <w:r>
        <w:t xml:space="preserve">  </w:t>
      </w:r>
      <w:r>
        <w:rPr>
          <w:b/>
        </w:rPr>
        <w:t>tɤtʂu ɲcɣɤɲcɣɤt ʑo to-zwɤr-nɯ</w:t>
      </w:r>
    </w:p>
    <w:p>
      <w:r>
        <w:t xml:space="preserve">  </w:t>
      </w:r>
      <w:r>
        <w:rPr>
          <w:b/>
        </w:rPr>
        <w:t>laχtɕha ɲcɣɤɲcɣɤt ʑo to-fɕɤm-nɯ</w:t>
      </w:r>
    </w:p>
    <w:p>
      <w:r>
        <w:t xml:space="preserve">  </w:t>
      </w:r>
      <w:r>
        <w:rPr>
          <w:b/>
        </w:rPr>
        <w:t>tɯrme ɲcɣɤɲcɣɤt ʑo ɲɤ-mdzɯt-nɯ</w:t>
      </w:r>
    </w:p>
    <w:p>
      <w:r>
        <w:t xml:space="preserve">  </w:t>
      </w:r>
      <w:r>
        <w:rPr>
          <w:b/>
        </w:rPr>
        <w:t>ɲcɣɤnɤɲcɣɤt</w:t>
      </w:r>
      <w:r/>
      <w:r>
        <w:br/>
        <w:br/>
      </w:r>
    </w:p>
    <w:p>
      <w:r>
        <w:rPr>
          <w:b/>
        </w:rPr>
        <w:t>ɲchaʁɲchaʁ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un peu froid.</w:t>
      </w:r>
    </w:p>
    <w:p>
      <w:r>
        <w:t xml:space="preserve">  </w:t>
      </w:r>
      <w:r>
        <w:rPr>
          <w:b/>
        </w:rPr>
        <w:t>jɯxɕo tɯmɯ ko-lɤt tɕe, ɯ-pɕi ɲɯ-mɯɕtaʁ ɲchaʁɲchaʁ</w:t>
      </w:r>
      <w:r>
        <w:br/>
        <w:br/>
      </w:r>
    </w:p>
    <w:p>
      <w:r>
        <w:rPr>
          <w:b/>
        </w:rPr>
        <w:t>ɲchɤɲchɤr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dilué.</w:t>
      </w:r>
    </w:p>
    <w:p>
      <w:r>
        <w:t xml:space="preserve">  </w:t>
      </w:r>
      <w:r>
        <w:rPr>
          <w:b/>
        </w:rPr>
        <w:t>a-rɟɤɣi ɯ-ci pjɤ-dɤn tɕe ɲɯ-ŋgri ʑo ɲchɤɲchɤr, tɕe kɤ-rɤlaj mɯ́j-khɯ</w:t>
      </w:r>
      <w:r>
        <w:br/>
        <w:br/>
      </w:r>
    </w:p>
    <w:p>
      <w:r>
        <w:rPr>
          <w:b/>
        </w:rPr>
        <w:t>ɲchɣaʁ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écorce de bouleau.</w:t>
      </w:r>
      <w:r>
        <w:br/>
        <w:br/>
      </w:r>
    </w:p>
    <w:p>
      <w:r>
        <w:rPr>
          <w:b/>
        </w:rPr>
        <w:t>ɲchɣaʁʑɤr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verglas.</w:t>
      </w:r>
      <w:r>
        <w:br/>
        <w:br/>
      </w:r>
    </w:p>
    <w:p>
      <w:r>
        <w:rPr>
          <w:b/>
        </w:rPr>
        <w:t>ɲchoʁ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dégonfler.</w:t>
      </w:r>
    </w:p>
    <w:p>
      <w:r>
        <w:t xml:space="preserve">  </w:t>
      </w:r>
      <w:r>
        <w:rPr>
          <w:b/>
        </w:rPr>
        <w:t>@piqiu pjɤ-ɲchoʁ</w:t>
      </w:r>
    </w:p>
    <w:p>
      <w:r>
        <w:t xml:space="preserve">  </w:t>
      </w:r>
      <w:r>
        <w:rPr>
          <w:b/>
        </w:rPr>
        <w:t>kɤrŋi kú-wɣ-sqa tɕe, lú-wɣ-sqa ɕɯmɯma dɤn ri, kɤ-smi tɕe tɕe ɲɯ-rkɯn ŋu tɕe tɕe ɲɤ-ɲchoʁ tu-kɯ-ti ŋu</w:t>
      </w:r>
    </w:p>
    <w:p>
      <w:r>
        <w:t xml:space="preserve">  </w:t>
      </w:r>
      <w:r>
        <w:rPr>
          <w:b/>
        </w:rPr>
        <w:t>ɯ-lɯm ɲɯ-kɯ-xtɕi nɯ tɕe ɲɯ-kɯ-ɲchoʁ tu-kɯ-ti</w:t>
      </w:r>
    </w:p>
    <w:p>
      <w:r>
        <w:t xml:space="preserve">  </w:t>
      </w:r>
      <w:r>
        <w:rPr>
          <w:b/>
        </w:rPr>
        <w:t>ɲɯ-mtsɯr-a tɕe a-xtu ɲɤ-ɲchoʁ</w:t>
      </w:r>
      <w:r>
        <w:br/>
        <w:br/>
      </w:r>
    </w:p>
    <w:p>
      <w:r>
        <w:rPr>
          <w:b/>
        </w:rPr>
        <w:t>ɲcriɲcri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liquide, dilué (boue).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ɲcrɯɣɲcrɯɣ</w:t>
      </w:r>
      <w:r>
        <w:t xml:space="preserve"> </w:t>
      </w:r>
      <w:r>
        <w:rPr>
          <w:b/>
        </w:rPr>
        <w:t>scrɯscri</w:t>
      </w:r>
      <w:r>
        <w:t xml:space="preserve"> </w:t>
      </w:r>
      <w:r>
        <w:rPr>
          <w:b/>
        </w:rPr>
        <w:t>χcrɯχcri</w:t>
      </w:r>
      <w:r>
        <w:t>.</w:t>
      </w:r>
      <w:r>
        <w:br/>
        <w:br/>
      </w:r>
    </w:p>
    <w:p>
      <w:r>
        <w:rPr>
          <w:b/>
        </w:rPr>
        <w:t>ɲcrɯɣɲcrɯɣ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mou et peu épais (boue, crotte).</w:t>
      </w:r>
    </w:p>
    <w:p>
      <w:r>
        <w:t xml:space="preserve">  </w:t>
      </w:r>
      <w:r>
        <w:rPr>
          <w:b/>
        </w:rPr>
        <w:t>tɤrcoʁ ɲcrɯɣɲcrɯɣ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ɲcriɲcri</w:t>
      </w:r>
      <w:r>
        <w:t xml:space="preserve"> </w:t>
      </w:r>
      <w:r>
        <w:rPr>
          <w:b/>
        </w:rPr>
        <w:t>scrɯscri</w:t>
      </w:r>
      <w:r>
        <w:t>.</w:t>
      </w:r>
      <w:r>
        <w:br/>
        <w:br/>
      </w:r>
    </w:p>
    <w:p>
      <w:r>
        <w:rPr>
          <w:b/>
        </w:rPr>
        <w:t>ɲɤβɲɤβ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très mou.</w:t>
      </w:r>
    </w:p>
    <w:p>
      <w:r>
        <w:t xml:space="preserve">  </w:t>
      </w:r>
      <w:r>
        <w:rPr>
          <w:b/>
        </w:rPr>
        <w:t>ɲɯ-ngo tɕe, ɲɤβɲɤβ ʑo ɲɯ-rɤʑi</w:t>
      </w:r>
    </w:p>
    <w:p>
      <w:r>
        <w:t xml:space="preserve">  </w:t>
      </w:r>
      <w:r>
        <w:rPr>
          <w:b/>
        </w:rPr>
        <w:t>ko-smi ɲɤβɲɤβ ʑo</w:t>
      </w:r>
      <w:r>
        <w:br/>
        <w:br/>
      </w:r>
    </w:p>
    <w:p>
      <w:r>
        <w:rPr>
          <w:b/>
        </w:rPr>
        <w:t>ɲɤβrɯɣ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d'arbre.</w:t>
      </w:r>
      <w:r>
        <w:br/>
        <w:br/>
      </w:r>
    </w:p>
    <w:p>
      <w:r>
        <w:rPr>
          <w:b/>
        </w:rPr>
        <w:t>ɲɤndɤpa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dans quatre ans.</w:t>
      </w:r>
      <w:r>
        <w:br/>
        <w:br/>
      </w:r>
    </w:p>
    <w:p>
      <w:r>
        <w:rPr>
          <w:b/>
        </w:rPr>
        <w:t>ɲɤndi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dans quatre jours.</w:t>
      </w:r>
      <w:r>
        <w:br/>
        <w:br/>
      </w:r>
    </w:p>
    <w:p>
      <w:r>
        <w:rPr>
          <w:b/>
        </w:rPr>
        <w:t>ɲɤntsho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pistolet.</w:t>
      </w:r>
      <w:r>
        <w:br/>
        <w:br/>
      </w:r>
    </w:p>
    <w:p>
      <w:r>
        <w:rPr>
          <w:b/>
        </w:rPr>
        <w:t>ɲɤspa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feu (homme décédé).</w:t>
      </w:r>
    </w:p>
    <w:p>
      <w:r>
        <w:t xml:space="preserve">  </w:t>
      </w:r>
      <w:r>
        <w:rPr>
          <w:b/>
        </w:rPr>
        <w:t>ɲɤspa a-nɯ-tɯ-βze</w:t>
      </w:r>
      <w:r>
        <w:br/>
        <w:br/>
      </w:r>
    </w:p>
    <w:p>
      <w:r>
        <w:rPr>
          <w:b/>
        </w:rPr>
        <w:t>ɲɤzma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feue (femme décédée).</w:t>
      </w:r>
      <w:r>
        <w:br/>
        <w:br/>
      </w:r>
    </w:p>
    <w:p>
      <w:r>
        <w:rPr>
          <w:b/>
        </w:rPr>
        <w:t>ɲɟa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trop vieux (animal).</w:t>
      </w:r>
    </w:p>
    <w:p>
      <w:r>
        <w:t xml:space="preserve">  </w:t>
      </w:r>
      <w:r>
        <w:rPr>
          <w:b/>
        </w:rPr>
        <w:t>jiɕqha nɯ ko-ɲɟa</w:t>
      </w:r>
    </w:p>
    <w:p>
      <w:r>
        <w:t xml:space="preserve">  </w:t>
      </w:r>
      <w:r>
        <w:rPr>
          <w:b/>
        </w:rPr>
        <w:t>fsapaʁ ko-ɲɟa</w:t>
      </w:r>
      <w:r>
        <w:br/>
        <w:br/>
      </w:r>
    </w:p>
    <w:p>
      <w:r>
        <w:rPr>
          <w:b/>
        </w:rPr>
        <w:t>ɲɟɤβ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chɤβ</w:t>
      </w:r>
      <w:r>
        <w:t>.</w:t>
      </w:r>
    </w:p>
    <w:p>
      <w:r>
        <w:t xml:space="preserve">  1)</w:t>
      </w:r>
      <w:r>
        <w:t xml:space="preserve"> s’aplatir.</w:t>
      </w:r>
    </w:p>
    <w:p>
      <w:r>
        <w:t xml:space="preserve">  </w:t>
      </w:r>
      <w:r>
        <w:rPr>
          <w:b/>
        </w:rPr>
        <w:t>tɯthɯ pjɤ-ɲɟɤβ</w:t>
      </w:r>
    </w:p>
    <w:p>
      <w:r>
        <w:t xml:space="preserve">  </w:t>
      </w:r>
      <w:r>
        <w:rPr>
          <w:b/>
        </w:rPr>
        <w:t>jɤmtsa pjɤ-ɲɟɤβ</w:t>
      </w:r>
    </w:p>
    <w:p>
      <w:r>
        <w:t xml:space="preserve">  </w:t>
      </w:r>
      <w:r>
        <w:rPr>
          <w:b/>
        </w:rPr>
        <w:t>khɯtsa pjɤ-ɲɟɤβ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chɤβ</w:t>
      </w:r>
      <w:r>
        <w:t>.</w:t>
      </w:r>
    </w:p>
    <w:p>
      <w:r>
        <w:t xml:space="preserve">  2)</w:t>
      </w:r>
      <w:r>
        <w:t xml:space="preserve"> avoir une fracture.</w:t>
      </w:r>
    </w:p>
    <w:p>
      <w:r>
        <w:t xml:space="preserve">  </w:t>
      </w:r>
      <w:r>
        <w:rPr>
          <w:b/>
        </w:rPr>
        <w:t>a-rnom ko-ɲɟɤβ</w:t>
      </w:r>
    </w:p>
    <w:p>
      <w:r>
        <w:t xml:space="preserve">  </w:t>
      </w:r>
      <w:r>
        <w:rPr>
          <w:b/>
        </w:rPr>
        <w:t>a-ɣrɯmke pjɤ-ɲɟɤβ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chɤβ</w:t>
      </w:r>
      <w:r>
        <w:t>.</w:t>
      </w:r>
      <w:r>
        <w:br/>
        <w:br/>
      </w:r>
    </w:p>
    <w:p>
      <w:r>
        <w:rPr>
          <w:b/>
        </w:rPr>
        <w:t>ɲɟɤlɤsnɯrsnɯr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viande séchée conservée dans les intestins.</w:t>
      </w:r>
      <w:r>
        <w:br/>
        <w:br/>
      </w:r>
    </w:p>
    <w:p>
      <w:r>
        <w:rPr>
          <w:b/>
        </w:rPr>
        <w:t>ɲɟɤrnɤɲɟɤr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kɯ-tshu ci ɲɟɤrnɤɲɟɤr ɲɯ-ŋu ɲɯ-nɤŋkɯŋke</w:t>
      </w:r>
    </w:p>
    <w:p>
      <w:r>
        <w:t xml:space="preserve">  </w:t>
      </w:r>
      <w:r>
        <w:rPr>
          <w:b/>
        </w:rPr>
        <w:t>paʁ ɲɟɤrnɤɲɟɤr ʑo ɲɯ-ŋke</w:t>
      </w:r>
      <w:r>
        <w:br/>
        <w:br/>
      </w:r>
    </w:p>
    <w:p>
      <w:r>
        <w:rPr>
          <w:b/>
        </w:rPr>
        <w:t>ɲɟɤrɲɟɤr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dodu.</w:t>
      </w:r>
    </w:p>
    <w:p>
      <w:r>
        <w:t xml:space="preserve">  </w:t>
      </w:r>
      <w:r>
        <w:rPr>
          <w:b/>
        </w:rPr>
        <w:t>mtshu ɲɟɤrɲɟɤr ʑo ɲɯ-pa</w:t>
      </w:r>
    </w:p>
    <w:p>
      <w:r>
        <w:t xml:space="preserve">  </w:t>
      </w:r>
      <w:r>
        <w:rPr>
          <w:b/>
        </w:rPr>
        <w:t>ɯʑo ɯ-tɯ-tshu kɯ ɲɟɤrɲɟɤr ʑo ɲɯ-pa</w:t>
      </w:r>
    </w:p>
    <w:p>
      <w:r>
        <w:t xml:space="preserve">  </w:t>
      </w:r>
      <w:r>
        <w:rPr>
          <w:b/>
        </w:rPr>
        <w:t>jla ɲɟɤrɲɟɤr ɲɯ-rɤʑi</w:t>
      </w:r>
    </w:p>
    <w:p>
      <w:r>
        <w:t xml:space="preserve">  </w:t>
      </w:r>
      <w:r>
        <w:rPr>
          <w:b/>
        </w:rPr>
        <w:t>paʁ ɲɯ-tshu ɲɟɤrɲɟɤr ʑo</w:t>
      </w:r>
    </w:p>
    <w:p>
      <w:r>
        <w:t xml:space="preserve">  </w:t>
      </w:r>
      <w:r>
        <w:rPr>
          <w:b/>
        </w:rPr>
        <w:t>tɤɕi tɯ-fkur ʑo ɲɟɤrɲɟɤr to-rku</w:t>
      </w:r>
    </w:p>
    <w:p>
      <w:r>
        <w:t xml:space="preserve">  </w:t>
      </w:r>
      <w:r>
        <w:rPr>
          <w:b/>
        </w:rPr>
        <w:t>ɲɟɤrnɤɲɟɤr</w:t>
      </w:r>
      <w:r/>
    </w:p>
    <w:p>
      <w:r>
        <w:t xml:space="preserve">  </w:t>
      </w:r>
      <w:r>
        <w:rPr>
          <w:b/>
        </w:rPr>
        <w:t>mɤlɤɲɟɤr</w:t>
      </w:r>
      <w:r>
        <w:t xml:space="preserve"> énorme.</w:t>
      </w:r>
      <w:r>
        <w:br/>
        <w:br/>
      </w:r>
    </w:p>
    <w:p>
      <w:r>
        <w:rPr>
          <w:b/>
        </w:rPr>
        <w:t>ɲɟɤt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regretter.</w:t>
      </w:r>
    </w:p>
    <w:p>
      <w:r>
        <w:t xml:space="preserve">  </w:t>
      </w:r>
      <w:r>
        <w:rPr>
          <w:b/>
        </w:rPr>
        <w:t>ɲɯ-ɲɟat-a</w:t>
      </w:r>
    </w:p>
    <w:p>
      <w:r>
        <w:t xml:space="preserve">  </w:t>
      </w:r>
      <w:r>
        <w:rPr>
          <w:b/>
        </w:rPr>
        <w:t>tɤ-ɲɟat-a</w:t>
      </w:r>
    </w:p>
    <w:p>
      <w:r>
        <w:t xml:space="preserve">  </w:t>
      </w:r>
      <w:r>
        <w:rPr>
          <w:b/>
        </w:rPr>
        <w:t>to-ɲɟɤt</w:t>
      </w:r>
    </w:p>
    <w:p>
      <w:r>
        <w:t xml:space="preserve">  </w:t>
      </w:r>
      <w:r>
        <w:rPr>
          <w:b/>
        </w:rPr>
        <w:t>jiɕqha tɤ-tɯt-a nɯ ɲɯ-ɲɟat-a</w:t>
      </w:r>
      <w:r>
        <w:br/>
        <w:br/>
      </w:r>
    </w:p>
    <w:p>
      <w:r>
        <w:rPr>
          <w:b/>
        </w:rPr>
        <w:t>ɲɟo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subir des dommages.</w:t>
      </w:r>
    </w:p>
    <w:p>
      <w:r>
        <w:t xml:space="preserve">  </w:t>
      </w:r>
      <w:r>
        <w:rPr>
          <w:b/>
        </w:rPr>
        <w:t>ɯʑo pɯ-ɲɟo</w:t>
      </w:r>
    </w:p>
    <w:p>
      <w:r>
        <w:t xml:space="preserve">  </w:t>
      </w:r>
      <w:r>
        <w:rPr>
          <w:b/>
        </w:rPr>
        <w:t>nɤʑo pɯ-tɯ-ɲɟo</w:t>
      </w:r>
    </w:p>
    <w:p>
      <w:r>
        <w:t xml:space="preserve">  </w:t>
      </w:r>
      <w:r>
        <w:rPr>
          <w:b/>
        </w:rPr>
        <w:t>laχtɕha pjɤ-ɲɟo</w:t>
      </w:r>
    </w:p>
    <w:p>
      <w:r>
        <w:t xml:space="preserve">  </w:t>
      </w:r>
      <w:r>
        <w:rPr>
          <w:b/>
        </w:rPr>
        <w:t>ɯ-mi pjɤ-ɲɟo</w:t>
      </w:r>
    </w:p>
    <w:p>
      <w:r>
        <w:t xml:space="preserve">  </w:t>
      </w:r>
      <w:r>
        <w:rPr>
          <w:b/>
        </w:rPr>
        <w:t>pɯ-ndʐaβ-a tɕe pɯ-ɲɟo-a</w:t>
      </w:r>
    </w:p>
    <w:p>
      <w:r>
        <w:t xml:space="preserve">  </w:t>
      </w:r>
      <w:r>
        <w:rPr>
          <w:b/>
        </w:rPr>
        <w:t>kɯ-ɲɟo a-pɯme tɕe mɤ-kɯ-pe me</w:t>
      </w:r>
    </w:p>
    <w:p>
      <w:r>
        <w:t xml:space="preserve">  </w:t>
      </w:r>
      <w:r>
        <w:rPr>
          <w:b/>
        </w:rPr>
        <w:t>ɣɯjpa tɯ-xpa kɯ-ɲɟo me</w:t>
      </w:r>
    </w:p>
    <w:p>
      <w:r>
        <w:t xml:space="preserve">  </w:t>
      </w:r>
      <w:r>
        <w:rPr>
          <w:b/>
        </w:rPr>
        <w:t>pɯ-kɯ-ɲɟo me-a</w:t>
      </w:r>
    </w:p>
    <w:p>
      <w:r>
        <w:t xml:space="preserve">  </w:t>
      </w:r>
      <w:r>
        <w:rPr>
          <w:b/>
        </w:rPr>
        <w:t>ɲɟɯ-ɲɟo ʑo pɯ-ɲɟo</w:t>
      </w:r>
    </w:p>
    <w:p>
      <w:r>
        <w:t xml:space="preserve">  </w:t>
      </w:r>
      <w:r>
        <w:rPr>
          <w:b/>
        </w:rPr>
        <w:t>sɯɣɲɟo</w:t>
      </w:r>
      <w:r>
        <w:t xml:space="preserve"> abîmer.</w:t>
      </w:r>
      <w:r>
        <w:br/>
        <w:br/>
      </w:r>
    </w:p>
    <w:p>
      <w:r>
        <w:rPr>
          <w:b/>
        </w:rPr>
        <w:t>ɲɟoʁ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coller.</w:t>
      </w:r>
    </w:p>
    <w:p>
      <w:r>
        <w:t xml:space="preserve">  </w:t>
      </w:r>
      <w:r>
        <w:rPr>
          <w:b/>
        </w:rPr>
        <w:t>nɯ-ɲɟoʁ-a, pɯ-ɲɟoʁ-a</w:t>
      </w:r>
    </w:p>
    <w:p>
      <w:r>
        <w:t xml:space="preserve">  </w:t>
      </w:r>
      <w:r>
        <w:rPr>
          <w:b/>
        </w:rPr>
        <w:t>tɕetu ki kɤ-ɲɟoʁ-a</w:t>
      </w:r>
    </w:p>
    <w:p>
      <w:r>
        <w:t xml:space="preserve">  </w:t>
      </w:r>
      <w:r>
        <w:rPr>
          <w:b/>
        </w:rPr>
        <w:t>znde ɯ-taʁ ko-ɲɟoʁ</w:t>
      </w:r>
    </w:p>
    <w:p>
      <w:r>
        <w:t xml:space="preserve">  </w:t>
      </w:r>
      <w:r>
        <w:rPr>
          <w:b/>
        </w:rPr>
        <w:t>aɲɟoʁ</w:t>
      </w:r>
      <w:r>
        <w:t xml:space="preserve"> être collé.</w:t>
      </w:r>
    </w:p>
    <w:p>
      <w:r>
        <w:t xml:space="preserve">  </w:t>
      </w:r>
      <w:r>
        <w:rPr>
          <w:b/>
        </w:rPr>
        <w:t>ʑɣɤsɤɲɟoʁ</w:t>
      </w:r>
      <w:r>
        <w:t xml:space="preserve"> se coller sur.</w:t>
      </w:r>
      <w:r>
        <w:br/>
        <w:br/>
      </w:r>
    </w:p>
    <w:p>
      <w:r>
        <w:rPr>
          <w:b/>
        </w:rPr>
        <w:t>ɲɟɯ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être ouvert , s'ouvrir.</w:t>
      </w:r>
    </w:p>
    <w:p>
      <w:r>
        <w:t xml:space="preserve">  </w:t>
      </w:r>
      <w:r>
        <w:rPr>
          <w:b/>
        </w:rPr>
        <w:t>qale ta-βzu tɕe, kɯm kɤ-ɲɟɯ</w:t>
      </w:r>
    </w:p>
    <w:p>
      <w:r>
        <w:t xml:space="preserve">  </w:t>
      </w:r>
      <w:r>
        <w:rPr>
          <w:b/>
        </w:rPr>
        <w:t>tʂu to-ɲɟɯ</w:t>
      </w:r>
    </w:p>
    <w:p>
      <w:r>
        <w:t xml:space="preserve">  </w:t>
      </w:r>
      <w:r>
        <w:rPr>
          <w:b/>
        </w:rPr>
        <w:t>rgɤm tɤ-ɲɟɯ</w:t>
      </w:r>
    </w:p>
    <w:p>
      <w:r>
        <w:t xml:space="preserve">  </w:t>
      </w:r>
      <w:r>
        <w:rPr>
          <w:b/>
        </w:rPr>
        <w:t>kɯm a-pɯ-nɯ-ɲɟɯ je!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cɯ</w:t>
      </w:r>
      <w:r>
        <w:t>.</w:t>
      </w:r>
      <w:r>
        <w:br/>
        <w:br/>
      </w:r>
    </w:p>
    <w:p>
      <w:r>
        <w:rPr>
          <w:b/>
        </w:rPr>
        <w:t>ɲɟɯɣ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s'entendre.</w:t>
      </w:r>
    </w:p>
    <w:p>
      <w:r>
        <w:t xml:space="preserve">  </w:t>
      </w:r>
      <w:r>
        <w:rPr>
          <w:b/>
        </w:rPr>
        <w:t>ɲɯ-ɲɟɯɣ-ndʑi</w:t>
      </w:r>
    </w:p>
    <w:p>
      <w:r>
        <w:t xml:space="preserve">  </w:t>
      </w:r>
      <w:r>
        <w:rPr>
          <w:b/>
        </w:rPr>
        <w:t>ki ɯ-ʁɤri mɯ-pɯ-amɯmi-ndʑi ri, tham to-ɲɟɯɣ-ndʑi</w:t>
      </w:r>
      <w:r>
        <w:br/>
        <w:br/>
      </w:r>
    </w:p>
    <w:p>
      <w:r>
        <w:rPr>
          <w:b/>
        </w:rPr>
        <w:t>ɲɟɯr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changer.</w:t>
      </w:r>
    </w:p>
    <w:p>
      <w:r>
        <w:t xml:space="preserve">  </w:t>
      </w:r>
      <w:r>
        <w:rPr>
          <w:b/>
        </w:rPr>
        <w:t>kutɕu kɤ-tɯ-nɤrʑaʁ tɕe nɤ-skɤt ɲɤ-ɲɟɯr</w:t>
      </w:r>
      <w:r>
        <w:br/>
        <w:br/>
      </w:r>
    </w:p>
    <w:p>
      <w:r>
        <w:rPr>
          <w:b/>
        </w:rPr>
        <w:t>ɲɟɯrnor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erreur.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sɤɲɟɯrnor</w:t>
      </w:r>
      <w:r>
        <w:t>.</w:t>
      </w:r>
      <w:r>
        <w:br/>
        <w:br/>
      </w:r>
    </w:p>
    <w:p>
      <w:r>
        <w:rPr>
          <w:b/>
        </w:rPr>
        <w:t>ɲo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déjà préparé.</w:t>
      </w:r>
    </w:p>
    <w:p>
      <w:r>
        <w:t xml:space="preserve">  </w:t>
      </w:r>
      <w:r>
        <w:rPr>
          <w:b/>
        </w:rPr>
        <w:t>ji-saχsɯ to-ɲo</w:t>
      </w:r>
    </w:p>
    <w:p>
      <w:r>
        <w:t xml:space="preserve">  </w:t>
      </w:r>
      <w:r>
        <w:rPr>
          <w:b/>
        </w:rPr>
        <w:t>tɤ-pɤri to-ɲo</w:t>
      </w:r>
    </w:p>
    <w:p>
      <w:r>
        <w:t xml:space="preserve">  </w:t>
      </w:r>
      <w:r>
        <w:rPr>
          <w:b/>
        </w:rPr>
        <w:t>kɯ-ɲo-ndza</w:t>
      </w:r>
    </w:p>
    <w:p>
      <w:r>
        <w:t xml:space="preserve">  </w:t>
      </w:r>
      <w:r>
        <w:rPr>
          <w:b/>
        </w:rPr>
        <w:t>kɯ-ɲo-ŋga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sɯɣɲo</w:t>
      </w:r>
      <w:r>
        <w:t>.</w:t>
      </w:r>
    </w:p>
    <w:p>
      <w:r>
        <w:t xml:space="preserve">  </w:t>
      </w:r>
      <w:r>
        <w:rPr>
          <w:b/>
        </w:rPr>
        <w:t>nɯɣɲo</w:t>
      </w:r>
      <w:r>
        <w:t xml:space="preserve"> être certain que.</w:t>
      </w:r>
      <w:r>
        <w:br/>
        <w:br/>
      </w:r>
    </w:p>
    <w:p>
      <w:r>
        <w:rPr>
          <w:b/>
        </w:rPr>
        <w:t>ɲur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fatigué.</w:t>
      </w:r>
      <w:r>
        <w:br/>
        <w:br/>
      </w:r>
    </w:p>
    <w:p>
      <w:r>
        <w:rPr>
          <w:b/>
        </w:rPr>
        <w:t>ɲɯɣnɤɲɯɣ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(se déplacer sur) un sol poudreux et mou.</w:t>
      </w:r>
    </w:p>
    <w:p>
      <w:r>
        <w:t xml:space="preserve">  </w:t>
      </w:r>
      <w:r>
        <w:rPr>
          <w:b/>
        </w:rPr>
        <w:t>nɯ ɯ-taʁ tu-kɯ-ŋke tɕe, ɲɯɣnɤɲɯɣ ʑo ɲɯ-ti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lɲɯɣlɲɯɣ</w:t>
      </w:r>
      <w:r>
        <w:t>.</w:t>
      </w:r>
      <w:r>
        <w:br/>
        <w:br/>
      </w:r>
    </w:p>
    <w:p>
      <w:r>
        <w:rPr>
          <w:b/>
        </w:rPr>
        <w:t>ɲɯɣɲɯɣ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objets granulaires entassés.</w:t>
      </w:r>
    </w:p>
    <w:p>
      <w:r>
        <w:t xml:space="preserve">  </w:t>
      </w:r>
      <w:r>
        <w:rPr>
          <w:b/>
        </w:rPr>
        <w:t>qajβɣi ɲɯɣɲɯɣ ʑo ɲɯ-ɤrmbɯ</w:t>
      </w:r>
    </w:p>
    <w:p>
      <w:r>
        <w:t xml:space="preserve">  </w:t>
      </w:r>
      <w:r>
        <w:rPr>
          <w:b/>
        </w:rPr>
        <w:t>ɲɯɣɲɯɣ ʑo ɲɯ-ɤta</w:t>
      </w:r>
    </w:p>
    <w:p>
      <w:r>
        <w:t xml:space="preserve">  </w:t>
      </w:r>
      <w:r>
        <w:rPr>
          <w:b/>
        </w:rPr>
        <w:t>qambɯt (tɤ-rɤku, tɯ-ɣli) ɲɯɣɲɯɣ ʑo ɲɯ-ɤrmbɯ</w:t>
      </w:r>
    </w:p>
    <w:p>
      <w:r>
        <w:t xml:space="preserve">  </w:t>
      </w:r>
      <w:r>
        <w:rPr>
          <w:b/>
        </w:rPr>
        <w:t>ɲɯɣnɤɲɯɣ</w:t>
      </w:r>
      <w:r>
        <w:t xml:space="preserve"> (se déplacer sur) un sol poudreux et mou.</w:t>
      </w:r>
      <w:r>
        <w:br/>
        <w:br/>
      </w:r>
    </w:p>
    <w:p>
      <w:r>
        <w:br w:type="page"/>
      </w:r>
    </w:p>
    <w:p>
      <w:pPr>
        <w:pStyle w:val="Heading1"/>
      </w:pPr>
      <w:r>
        <w:t>- ŋ -</w:t>
      </w:r>
    </w:p>
    <w:p>
      <w:r>
        <w:rPr>
          <w:b/>
        </w:rPr>
        <w:t>ŋa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devoir de l'argent, faire un crédit.</w:t>
      </w:r>
    </w:p>
    <w:p>
      <w:r>
        <w:t xml:space="preserve">  </w:t>
      </w:r>
      <w:r>
        <w:rPr>
          <w:b/>
        </w:rPr>
        <w:t>kɤ-ŋa-t-a</w:t>
      </w:r>
    </w:p>
    <w:p>
      <w:r>
        <w:t xml:space="preserve">  </w:t>
      </w:r>
      <w:r>
        <w:rPr>
          <w:b/>
        </w:rPr>
        <w:t>nɤ-rŋɯl kɤ-ŋa-t-a, ɯ-qhu tɕe ɲɯ-kham-a</w:t>
      </w:r>
    </w:p>
    <w:p>
      <w:r>
        <w:t xml:space="preserve">  </w:t>
      </w:r>
      <w:r>
        <w:rPr>
          <w:b/>
        </w:rPr>
        <w:t>ɣnɤsqi ɲɯ-ra, sqɯ-mpɕar nɯ-kho-t-a, nɯma mɯ́j-rtaʁ tɕe sqɯ-mpɕar kɤ-ŋa-t-a</w:t>
      </w:r>
    </w:p>
    <w:p>
      <w:r>
        <w:t xml:space="preserve">  </w:t>
      </w:r>
      <w:r>
        <w:rPr>
          <w:b/>
        </w:rPr>
        <w:t>kɯ-rɤχtɯ jɤ-ari-a ri, a-rŋɯl mɯ́j-rtaʁ tɕe kɤ-ŋa-t-a, tɕe a-nŋa nɯ-ɬoʁ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rɤnŋa</w:t>
      </w:r>
      <w:r>
        <w:t xml:space="preserve"> </w:t>
      </w:r>
      <w:r>
        <w:rPr>
          <w:b/>
        </w:rPr>
        <w:t>tɯ-nŋa</w:t>
      </w:r>
      <w:r>
        <w:t>.</w:t>
      </w:r>
      <w:r>
        <w:br/>
        <w:br/>
      </w:r>
    </w:p>
    <w:p>
      <w:r>
        <w:rPr>
          <w:b/>
        </w:rPr>
        <w:t>ŋaqa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champignon.</w:t>
      </w:r>
    </w:p>
    <w:p>
      <w:r>
        <w:t xml:space="preserve">  </w:t>
      </w:r>
      <w:r>
        <w:rPr>
          <w:b/>
        </w:rPr>
        <w:t>ŋaqa nɯ stɤmku ri tu-ɬoʁ ŋu tɕe, ɯ-mgɯr ɯ-qhu nɯ kɯ-wɣrum ŋu, ɯ-rʑɯɣ nɯ kɯ-ɤɣɯrnɯɕɯr ŋu, ɯ-ru nɯ li kɯ-wɣrum ŋu, kɤ-ndza mɯm, phaʁzla ɯ-ŋgɯ tu-ɬoʁ ŋu tɕe phazla ŋaqa kɤ-ti tu.</w:t>
      </w:r>
      <w:r>
        <w:br/>
        <w:br/>
      </w:r>
    </w:p>
    <w:p>
      <w:r>
        <w:rPr>
          <w:b/>
        </w:rPr>
        <w:t>ŋɤɣlitɕaʁmbɯm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bousier.</w:t>
      </w:r>
      <w:r>
        <w:br/>
        <w:br/>
      </w:r>
    </w:p>
    <w:p>
      <w:r>
        <w:rPr>
          <w:b/>
        </w:rPr>
        <w:t>ŋɤjstsa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chef de village.</w:t>
      </w:r>
      <w:r>
        <w:br/>
        <w:br/>
      </w:r>
    </w:p>
    <w:p>
      <w:r>
        <w:rPr>
          <w:b/>
        </w:rPr>
        <w:t>ŋɤn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1)</w:t>
      </w:r>
      <w:r>
        <w:t xml:space="preserve"> mauvais.</w:t>
      </w:r>
    </w:p>
    <w:p>
      <w:r>
        <w:t xml:space="preserve">  2)</w:t>
      </w:r>
      <w:r>
        <w:t xml:space="preserve"> féroce.</w:t>
      </w:r>
    </w:p>
    <w:p>
      <w:r>
        <w:t xml:space="preserve">  </w:t>
      </w:r>
      <w:r>
        <w:rPr>
          <w:b/>
        </w:rPr>
        <w:t>ɣɤŋɤn</w:t>
      </w:r>
      <w:r/>
      <w:r>
        <w:br/>
        <w:br/>
      </w:r>
    </w:p>
    <w:p>
      <w:r>
        <w:rPr>
          <w:b/>
        </w:rPr>
        <w:t>ŋɤn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br/>
        <w:br/>
      </w:r>
    </w:p>
    <w:p>
      <w:r>
        <w:rPr>
          <w:b/>
        </w:rPr>
        <w:t>ŋɤnŋɤt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la tête vers le bas.</w:t>
      </w:r>
    </w:p>
    <w:p>
      <w:r>
        <w:t xml:space="preserve">  </w:t>
      </w:r>
      <w:r>
        <w:rPr>
          <w:b/>
        </w:rPr>
        <w:t>pjɤ-nɯʑɯβ tɕe ɯ-ku ŋɤnŋɤt ʑo pjɤ-phɤβ</w:t>
      </w:r>
      <w:r>
        <w:br/>
        <w:br/>
      </w:r>
    </w:p>
    <w:p>
      <w:r>
        <w:rPr>
          <w:b/>
        </w:rPr>
        <w:t>ŋɤnɯ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pis de la vache.</w:t>
      </w:r>
      <w:r>
        <w:br/>
        <w:br/>
      </w:r>
    </w:p>
    <w:p>
      <w:r>
        <w:rPr>
          <w:b/>
        </w:rPr>
        <w:t>ŋɤnɯkɯmtsɯɣ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d'arbrisseau.</w:t>
      </w:r>
    </w:p>
    <w:p>
      <w:r>
        <w:t xml:space="preserve">  </w:t>
      </w:r>
      <w:r>
        <w:rPr>
          <w:b/>
        </w:rPr>
        <w:t>ŋɤnɯ kɯmtsɯɣ nɯ ruŋgu sɯŋgɯ arɤndɯndɤt ʑo tu-ɬoʁ ɕti, ɯ-zrɤm wuma ʑo wxti, kɯ-ɣɯrni ŋu. smɤnrɯɣ ci ɲɯ-ŋu. ɯ-ru nɯ kɯ-ɤβʑɯrdu ŋu, ɯ-jwaʁ kɯ-ɤβzɯrχsɯm ŋu, kɯ-pɣi tsa ŋu, ɯ-qhu nɯ ɯ-rme kɯ-fse tu, ɯ-ru kɯ-zri tsa tu-ɬoʁ tɕe, ɯ-rtaʁ ɲɯ-ɬoʁ ŋu, ɯ-mɯntoʁ nɯ ɯ-ru ɯ-taʁ lu-oʑɯrja ŋu, kɯ-ɣɯrni tsa ŋu. ɣʑo wuma ʑo rga.</w:t>
      </w:r>
      <w:r>
        <w:br/>
        <w:br/>
      </w:r>
    </w:p>
    <w:p>
      <w:r>
        <w:rPr>
          <w:b/>
        </w:rPr>
        <w:t>ŋɤqa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 type de champignon.</w:t>
      </w:r>
      <w:r>
        <w:br/>
        <w:br/>
      </w:r>
    </w:p>
    <w:p>
      <w:r>
        <w:rPr>
          <w:b/>
        </w:rPr>
        <w:t>ŋɤqe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bouse de vache.</w:t>
      </w:r>
      <w:r>
        <w:br/>
        <w:br/>
      </w:r>
    </w:p>
    <w:p>
      <w:r>
        <w:rPr>
          <w:b/>
        </w:rPr>
        <w:t>ŋɤrnɤŋɤr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br/>
        <w:br/>
      </w:r>
    </w:p>
    <w:p>
      <w:r>
        <w:rPr>
          <w:b/>
        </w:rPr>
        <w:t>ŋɤrŋɤr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qui tend le cou.</w:t>
      </w:r>
    </w:p>
    <w:p>
      <w:r>
        <w:t xml:space="preserve">  </w:t>
      </w:r>
      <w:r>
        <w:rPr>
          <w:b/>
        </w:rPr>
        <w:t>ɯ-ku ŋɤrŋɤr ʑo to-joʁ</w:t>
      </w:r>
    </w:p>
    <w:p>
      <w:r>
        <w:t xml:space="preserve">  </w:t>
      </w:r>
      <w:r>
        <w:rPr>
          <w:b/>
        </w:rPr>
        <w:t>ɯ-ku ŋɤrŋɤr ʑo chɤ-tɕɤt</w:t>
      </w:r>
    </w:p>
    <w:p>
      <w:r>
        <w:t xml:space="preserve">  </w:t>
      </w:r>
      <w:r>
        <w:rPr>
          <w:b/>
        </w:rPr>
        <w:t>ŋɤrnɤŋɤr</w:t>
      </w:r>
      <w:r>
        <w:br/>
        <w:br/>
      </w:r>
    </w:p>
    <w:p>
      <w:r>
        <w:rPr>
          <w:b/>
        </w:rPr>
        <w:t>ŋɤtɕɯkɤti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br/>
        <w:br/>
      </w:r>
    </w:p>
    <w:p>
      <w:r>
        <w:rPr>
          <w:b/>
        </w:rPr>
        <w:t>ŋɤtɕɯkɤti,khɯ</w:t>
      </w:r>
      <w:r/>
      <w:r/>
      <w:r>
        <w:t>.</w:t>
      </w:r>
      <w:r>
        <w:t xml:space="preserve"> obéir en tous points.</w:t>
      </w:r>
    </w:p>
    <w:p>
      <w:r>
        <w:t xml:space="preserve">  </w:t>
      </w:r>
      <w:r>
        <w:rPr>
          <w:b/>
        </w:rPr>
        <w:t>ŋɤtɕɯkɤti a-tɤ-tɯ-khɯ ra</w:t>
      </w:r>
    </w:p>
    <w:p>
      <w:r>
        <w:t xml:space="preserve">  </w:t>
      </w:r>
      <w:r>
        <w:rPr>
          <w:b/>
        </w:rPr>
        <w:t>ŋɤtɕɯkɤti tu-sɯkhi-a ra</w:t>
      </w:r>
      <w:r>
        <w:br/>
        <w:br/>
      </w:r>
    </w:p>
    <w:p>
      <w:r>
        <w:rPr>
          <w:b/>
        </w:rPr>
        <w:t>ŋga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mettre (un vêtement).</w:t>
      </w:r>
    </w:p>
    <w:p>
      <w:r>
        <w:t xml:space="preserve">  </w:t>
      </w:r>
      <w:r>
        <w:rPr>
          <w:b/>
        </w:rPr>
        <w:t>tɯ-xtsa tu-ŋge-a</w:t>
      </w:r>
    </w:p>
    <w:p>
      <w:r>
        <w:t xml:space="preserve">  </w:t>
      </w:r>
      <w:r>
        <w:rPr>
          <w:b/>
        </w:rPr>
        <w:t>tɤ-rte tɤ-ŋge</w:t>
      </w:r>
    </w:p>
    <w:p>
      <w:r>
        <w:t xml:space="preserve">  </w:t>
      </w:r>
      <w:r>
        <w:rPr>
          <w:b/>
        </w:rPr>
        <w:t>tɯ-ŋga pɯ-ŋga-t-a</w:t>
      </w:r>
    </w:p>
    <w:p>
      <w:r>
        <w:t xml:space="preserve">  </w:t>
      </w:r>
      <w:r>
        <w:rPr>
          <w:b/>
        </w:rPr>
        <w:t>nɯɣɯŋga</w:t>
      </w:r>
      <w:r>
        <w:t xml:space="preserve"> facile, agréable à mettre (habit).</w:t>
      </w:r>
    </w:p>
    <w:p>
      <w:r>
        <w:t xml:space="preserve">  </w:t>
      </w:r>
      <w:r>
        <w:rPr>
          <w:b/>
        </w:rPr>
        <w:t>nɤŋgɯŋga</w:t>
      </w:r>
      <w:r>
        <w:t xml:space="preserve"> mettre n'importe quel habit.</w:t>
      </w:r>
      <w:r>
        <w:br/>
        <w:br/>
      </w:r>
    </w:p>
    <w:p>
      <w:r>
        <w:rPr>
          <w:b/>
        </w:rPr>
        <w:t>ŋgɤɣ</w:t>
      </w:r>
      <w:r/>
      <w:r/>
      <w:r>
        <w:t xml:space="preserve">. </w:t>
      </w:r>
      <w:r>
        <w:rPr>
          <w:i/>
        </w:rPr>
        <w:t>non human 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courbé.</w:t>
      </w:r>
    </w:p>
    <w:p>
      <w:r>
        <w:t xml:space="preserve">  </w:t>
      </w:r>
      <w:r>
        <w:rPr>
          <w:b/>
        </w:rPr>
        <w:t>tɯɲcɣa chɯ-ŋgɤɣ ɲɯ-ŋu</w:t>
      </w:r>
    </w:p>
    <w:p>
      <w:r>
        <w:t xml:space="preserve">  </w:t>
      </w:r>
      <w:r>
        <w:rPr>
          <w:b/>
        </w:rPr>
        <w:t>ɕɤmiŋoʁ chɯ-ŋgɤɣ ɲɯ-ŋu</w:t>
      </w:r>
    </w:p>
    <w:p>
      <w:r>
        <w:t xml:space="preserve">  </w:t>
      </w:r>
      <w:r>
        <w:rPr>
          <w:b/>
        </w:rPr>
        <w:t>paχɕi ɲɤ-ɣɤmat tɕe, ɯ-rtaʁ ra pjɤ-ŋgɤɣ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kɤɣ</w:t>
      </w:r>
      <w:r>
        <w:t>.</w:t>
      </w:r>
      <w:r>
        <w:br/>
        <w:br/>
      </w:r>
    </w:p>
    <w:p>
      <w:r>
        <w:rPr>
          <w:b/>
        </w:rPr>
        <w:t>ŋgɤjpɤn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planche de bois.</w:t>
      </w:r>
    </w:p>
    <w:p>
      <w:r>
        <w:t xml:space="preserve">  </w:t>
      </w:r>
      <w:r>
        <w:rPr>
          <w:b/>
        </w:rPr>
        <w:t>ŋgɤjpɤn nɯ rɟoŋsoʁ kɯ thɯ-kɤ-sɯ-phaʁ ŋu. tɤrɤm nɯ tɯ-rpa kɯ ɯ-rɯmu thɯ-kɤ-z-nɯɴqhu tɕe thɯ-kɤ-phaʁ ŋu.</w:t>
      </w:r>
      <w:r>
        <w:br/>
        <w:br/>
      </w:r>
    </w:p>
    <w:p>
      <w:r>
        <w:rPr>
          <w:b/>
        </w:rPr>
        <w:t>ŋgɤjtshi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donner à boire et à manger.</w:t>
      </w:r>
    </w:p>
    <w:p>
      <w:r>
        <w:t xml:space="preserve">  </w:t>
      </w:r>
      <w:r>
        <w:rPr>
          <w:b/>
        </w:rPr>
        <w:t>tɤwɯ nɯ kɯ ɲó-wɣ-ŋgɤjtshi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mbijtshi</w:t>
      </w:r>
      <w:r>
        <w:t>.</w:t>
      </w:r>
      <w:r>
        <w:br/>
        <w:br/>
      </w:r>
    </w:p>
    <w:p>
      <w:r>
        <w:rPr>
          <w:b/>
        </w:rPr>
        <w:t>ŋgɤlɤʁɟa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chauve.</w:t>
      </w:r>
      <w:r>
        <w:br/>
        <w:br/>
      </w:r>
    </w:p>
    <w:p>
      <w:r>
        <w:rPr>
          <w:b/>
        </w:rPr>
        <w:t>ŋgɤm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pente de terre (à 90 degrés).</w:t>
      </w:r>
      <w:r>
        <w:br/>
        <w:br/>
      </w:r>
    </w:p>
    <w:p>
      <w:r>
        <w:rPr>
          <w:b/>
        </w:rPr>
        <w:t>ŋgɤr</w:t>
      </w:r>
      <w:r/>
      <w:r>
        <w:t xml:space="preserve"> [ɯ-ro ŋgɤr]</w:t>
      </w:r>
      <w:r>
        <w:t xml:space="preserve">. </w:t>
      </w:r>
      <w:r>
        <w:rPr>
          <w:i/>
        </w:rPr>
        <w:t>stative verb</w:t>
      </w:r>
      <w:r>
        <w:t>.</w:t>
      </w:r>
      <w:r>
        <w:t xml:space="preserve"> étroit.</w:t>
      </w:r>
    </w:p>
    <w:p>
      <w:r>
        <w:t xml:space="preserve">  </w:t>
      </w:r>
      <w:r>
        <w:rPr>
          <w:b/>
        </w:rPr>
        <w:t>kɯspoʁ ɲɯ-ŋgɤr</w:t>
      </w:r>
    </w:p>
    <w:p>
      <w:r>
        <w:t xml:space="preserve">  </w:t>
      </w:r>
      <w:r>
        <w:rPr>
          <w:b/>
        </w:rPr>
        <w:t>sɤxɕe ɲɯ-ŋgɤr</w:t>
      </w:r>
    </w:p>
    <w:p>
      <w:r>
        <w:t xml:space="preserve">  </w:t>
      </w:r>
      <w:r>
        <w:rPr>
          <w:b/>
        </w:rPr>
        <w:t>nɤ-ro ɯ-tɯ-ŋgɤr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aŋgɤrŋgɤr</w:t>
      </w:r>
      <w:r>
        <w:t>.</w:t>
      </w:r>
      <w:r>
        <w:br/>
        <w:br/>
      </w:r>
    </w:p>
    <w:p>
      <w:r>
        <w:rPr>
          <w:b/>
        </w:rPr>
        <w:t>ŋgɤrom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méthode de tissage.</w:t>
      </w:r>
      <w:r>
        <w:br/>
        <w:br/>
      </w:r>
    </w:p>
    <w:p>
      <w:r>
        <w:rPr>
          <w:b/>
        </w:rPr>
        <w:t>ŋgio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glisser.</w:t>
      </w:r>
    </w:p>
    <w:p>
      <w:r>
        <w:t xml:space="preserve">  </w:t>
      </w:r>
      <w:r>
        <w:rPr>
          <w:b/>
        </w:rPr>
        <w:t>pɯ-ŋgio</w:t>
      </w:r>
    </w:p>
    <w:p>
      <w:r>
        <w:t xml:space="preserve">  </w:t>
      </w:r>
      <w:r>
        <w:rPr>
          <w:b/>
        </w:rPr>
        <w:t>pɯ-ŋgio-a</w:t>
      </w:r>
    </w:p>
    <w:p>
      <w:r>
        <w:t xml:space="preserve">  </w:t>
      </w:r>
      <w:r>
        <w:rPr>
          <w:b/>
        </w:rPr>
        <w:t>ɕoŋtɕa pɯ-ŋgio</w:t>
      </w:r>
    </w:p>
    <w:p>
      <w:r>
        <w:t xml:space="preserve">  </w:t>
      </w:r>
      <w:r>
        <w:rPr>
          <w:b/>
        </w:rPr>
        <w:t>rdɤstaʁ pjɤ-ŋgio</w:t>
      </w:r>
    </w:p>
    <w:p>
      <w:r>
        <w:t xml:space="preserve">  </w:t>
      </w:r>
      <w:r>
        <w:rPr>
          <w:b/>
        </w:rPr>
        <w:t>ɯ-thoʁ ɲɯ-sɤŋgio tɕe, aj pɯ-ŋgio-a</w:t>
      </w:r>
    </w:p>
    <w:p>
      <w:r>
        <w:t xml:space="preserve">  </w:t>
      </w:r>
      <w:r>
        <w:rPr>
          <w:b/>
        </w:rPr>
        <w:t>nɤŋgiolo</w:t>
      </w:r>
      <w:r>
        <w:t xml:space="preserve"> glisser dans tous les sens.</w:t>
      </w:r>
      <w:r>
        <w:br/>
        <w:br/>
      </w:r>
    </w:p>
    <w:p>
      <w:r>
        <w:rPr>
          <w:b/>
        </w:rPr>
        <w:t>ŋgo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cuire (les momos).</w:t>
      </w:r>
    </w:p>
    <w:p>
      <w:r>
        <w:t xml:space="preserve">  </w:t>
      </w:r>
      <w:r>
        <w:rPr>
          <w:b/>
        </w:rPr>
        <w:t>qajɣi to-ŋgo</w:t>
      </w:r>
    </w:p>
    <w:p>
      <w:r>
        <w:t xml:space="preserve">  </w:t>
      </w:r>
      <w:r>
        <w:rPr>
          <w:b/>
        </w:rPr>
        <w:t>sɯŋgo</w:t>
      </w:r>
      <w:r/>
      <w:r>
        <w:br/>
        <w:br/>
      </w:r>
    </w:p>
    <w:p>
      <w:r>
        <w:rPr>
          <w:b/>
        </w:rPr>
        <w:t>ŋgoŋpu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désastre.</w:t>
      </w:r>
      <w:r>
        <w:br/>
        <w:br/>
      </w:r>
    </w:p>
    <w:p>
      <w:r>
        <w:rPr>
          <w:b/>
        </w:rPr>
        <w:t>ŋgorli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bovidé sans corne.</w:t>
      </w:r>
      <w:r>
        <w:br/>
        <w:br/>
      </w:r>
    </w:p>
    <w:p>
      <w:r>
        <w:rPr>
          <w:b/>
        </w:rPr>
        <w:t>ŋgra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tomber.</w:t>
      </w:r>
    </w:p>
    <w:p>
      <w:r>
        <w:t xml:space="preserve">  </w:t>
      </w:r>
      <w:r>
        <w:rPr>
          <w:b/>
        </w:rPr>
        <w:t>ʑɴɢɯloʁ pjɤ-ŋgra</w:t>
      </w:r>
    </w:p>
    <w:p>
      <w:r>
        <w:t xml:space="preserve">  </w:t>
      </w:r>
      <w:r>
        <w:rPr>
          <w:b/>
        </w:rPr>
        <w:t>sɯmat pjɤ-ŋgra</w:t>
      </w:r>
    </w:p>
    <w:p>
      <w:r>
        <w:t xml:space="preserve">  </w:t>
      </w:r>
      <w:r>
        <w:rPr>
          <w:b/>
        </w:rPr>
        <w:t>rdɤstaʁ pjɤ-ŋgra</w:t>
      </w:r>
    </w:p>
    <w:p>
      <w:r>
        <w:t xml:space="preserve">  </w:t>
      </w:r>
      <w:r>
        <w:rPr>
          <w:b/>
        </w:rPr>
        <w:t>tɤɕi ɲɯ-ŋgra</w:t>
      </w:r>
    </w:p>
    <w:p>
      <w:r>
        <w:t xml:space="preserve">  </w:t>
      </w:r>
      <w:r>
        <w:rPr>
          <w:b/>
        </w:rPr>
        <w:t>qaj ɯ-tɯ-mda thɯ-tɕhom tɕe kɤ́-wɣ-tɣa tɕe pjɯ-ŋgra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kra</w:t>
      </w:r>
      <w:r>
        <w:t>.</w:t>
      </w:r>
      <w:r>
        <w:br/>
        <w:br/>
      </w:r>
    </w:p>
    <w:p>
      <w:r>
        <w:rPr>
          <w:b/>
        </w:rPr>
        <w:t>ŋgrɤl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habituellement ainsi.</w:t>
      </w:r>
    </w:p>
    <w:p>
      <w:r>
        <w:t xml:space="preserve">  </w:t>
      </w:r>
      <w:r>
        <w:rPr>
          <w:b/>
        </w:rPr>
        <w:t>sɯŋgrɤl</w:t>
      </w:r>
      <w:r/>
    </w:p>
    <w:p>
      <w:r>
        <w:t xml:space="preserve">  </w:t>
      </w:r>
      <w:r>
        <w:rPr>
          <w:b/>
        </w:rPr>
        <w:t>zrɯŋgrɤl</w:t>
      </w:r>
      <w:r>
        <w:t xml:space="preserve"> changer de.</w:t>
      </w:r>
      <w:r>
        <w:br/>
        <w:br/>
      </w:r>
    </w:p>
    <w:p>
      <w:r>
        <w:rPr>
          <w:b/>
        </w:rPr>
        <w:t>ŋgri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fin (gruau).</w:t>
      </w:r>
    </w:p>
    <w:p>
      <w:r>
        <w:t xml:space="preserve">  </w:t>
      </w:r>
      <w:r>
        <w:rPr>
          <w:b/>
        </w:rPr>
        <w:t>tɯtshi ɲɯ-ŋgri</w:t>
      </w:r>
      <w:r>
        <w:br/>
        <w:br/>
      </w:r>
    </w:p>
    <w:p>
      <w:r>
        <w:rPr>
          <w:b/>
        </w:rPr>
        <w:t>ŋgro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puissant, important, honorable.</w:t>
      </w:r>
    </w:p>
    <w:p>
      <w:r>
        <w:t xml:space="preserve">  </w:t>
      </w:r>
      <w:r>
        <w:rPr>
          <w:b/>
        </w:rPr>
        <w:t>βlama ɲɯ-ŋgro</w:t>
      </w:r>
      <w:r>
        <w:br/>
        <w:br/>
      </w:r>
    </w:p>
    <w:p>
      <w:r>
        <w:rPr>
          <w:b/>
        </w:rPr>
        <w:t>ŋgrɯ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accomplir.</w:t>
      </w:r>
    </w:p>
    <w:p>
      <w:r>
        <w:t xml:space="preserve">  </w:t>
      </w:r>
      <w:r>
        <w:rPr>
          <w:b/>
        </w:rPr>
        <w:t>jisŋi ji-sɯphɯt pɯ-ŋgrɯ</w:t>
      </w:r>
    </w:p>
    <w:p>
      <w:r>
        <w:t xml:space="preserve">  </w:t>
      </w:r>
      <w:r>
        <w:rPr>
          <w:b/>
        </w:rPr>
        <w:t>jisŋi ji-ma pɯ-ŋgrɯ</w:t>
      </w:r>
    </w:p>
    <w:p>
      <w:r>
        <w:t xml:space="preserve">  </w:t>
      </w:r>
      <w:r>
        <w:rPr>
          <w:b/>
        </w:rPr>
        <w:t>qartsɤβ pɯ-ŋgrɯ</w:t>
      </w:r>
    </w:p>
    <w:p>
      <w:r>
        <w:t xml:space="preserve">  </w:t>
      </w:r>
      <w:r>
        <w:rPr>
          <w:b/>
        </w:rPr>
        <w:t>aʑɯɣ pɯ-ŋgrɯ</w:t>
      </w:r>
    </w:p>
    <w:p>
      <w:r>
        <w:t xml:space="preserve">  </w:t>
      </w:r>
      <w:r>
        <w:rPr>
          <w:b/>
        </w:rPr>
        <w:t>aʑo a-kɤ-sɯso nɯ pɯ-ŋgrɯ</w:t>
      </w:r>
    </w:p>
    <w:p>
      <w:r>
        <w:t xml:space="preserve">  </w:t>
      </w:r>
      <w:r>
        <w:rPr>
          <w:b/>
        </w:rPr>
        <w:t>aʑo a-kɤ-nɤma nɯ pɯ-ŋgrɯ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sɯŋgrɯ</w:t>
      </w:r>
      <w:r>
        <w:t>.</w:t>
      </w:r>
      <w:r>
        <w:br/>
        <w:br/>
      </w:r>
    </w:p>
    <w:p>
      <w:r>
        <w:rPr>
          <w:b/>
        </w:rPr>
        <w:t>ŋgumdʑɯɣ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chef.</w:t>
      </w:r>
      <w:r>
        <w:br/>
        <w:br/>
      </w:r>
    </w:p>
    <w:p>
      <w:r>
        <w:rPr>
          <w:b/>
        </w:rPr>
        <w:t>ŋgurtɕaʁ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de pas d'aiguille.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nɯŋgurtɕaʁ</w:t>
      </w:r>
      <w:r>
        <w:t>.</w:t>
      </w:r>
      <w:r>
        <w:br/>
        <w:br/>
      </w:r>
    </w:p>
    <w:p>
      <w:r>
        <w:rPr>
          <w:b/>
        </w:rPr>
        <w:t>ŋguskor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fouet.</w:t>
      </w:r>
      <w:r>
        <w:br/>
        <w:br/>
      </w:r>
    </w:p>
    <w:p>
      <w:r>
        <w:rPr>
          <w:b/>
        </w:rPr>
        <w:t>ŋgute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qui a une grande tête.</w:t>
      </w:r>
      <w:r>
        <w:br/>
        <w:br/>
      </w:r>
    </w:p>
    <w:p>
      <w:r>
        <w:rPr>
          <w:b/>
        </w:rPr>
        <w:t>ŋgɯ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pauvre.</w:t>
      </w:r>
    </w:p>
    <w:p>
      <w:r>
        <w:t xml:space="preserve">  </w:t>
      </w:r>
      <w:r>
        <w:rPr>
          <w:b/>
        </w:rPr>
        <w:t>jiɕqha nɯ kɯ-ŋgɯ ci ɲɯ-ŋu</w:t>
      </w:r>
      <w:r>
        <w:br/>
        <w:br/>
      </w:r>
    </w:p>
    <w:p>
      <w:r>
        <w:rPr>
          <w:b/>
        </w:rPr>
        <w:t>ŋgɯ (2)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s'énerver.</w:t>
      </w:r>
    </w:p>
    <w:p>
      <w:r>
        <w:t xml:space="preserve">  </w:t>
      </w:r>
      <w:r>
        <w:rPr>
          <w:b/>
        </w:rPr>
        <w:t>a-taʁ ɯ-mbrɯ ɲɯ-ŋgɯ</w:t>
      </w:r>
      <w:r>
        <w:br/>
        <w:br/>
      </w:r>
    </w:p>
    <w:p>
      <w:r>
        <w:rPr>
          <w:b/>
        </w:rPr>
        <w:t>ŋgɯŋgri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long et dur, qui ne casse pas facilement.</w:t>
      </w:r>
      <w:r>
        <w:br/>
        <w:br/>
      </w:r>
    </w:p>
    <w:p>
      <w:r>
        <w:rPr>
          <w:b/>
        </w:rPr>
        <w:t>ŋgɯr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chant mystique.</w:t>
      </w:r>
      <w:r>
        <w:br/>
        <w:br/>
      </w:r>
    </w:p>
    <w:p>
      <w:r>
        <w:rPr>
          <w:b/>
        </w:rPr>
        <w:t>ŋgɯr (2)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bruit du canon.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ɣɤŋgɯrŋgɯr</w:t>
      </w:r>
      <w:r>
        <w:t>.</w:t>
      </w:r>
      <w:r>
        <w:br/>
        <w:br/>
      </w:r>
    </w:p>
    <w:p>
      <w:r>
        <w:rPr>
          <w:b/>
        </w:rPr>
        <w:t>ŋgɯrŋgɯr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large et profonde (étendue d'eau).</w:t>
      </w:r>
    </w:p>
    <w:p>
      <w:r>
        <w:t xml:space="preserve">  </w:t>
      </w:r>
      <w:r>
        <w:rPr>
          <w:b/>
        </w:rPr>
        <w:t>tɯ-ci ŋgɯrŋgɯr ʑo ɲɯ-pa</w:t>
      </w:r>
    </w:p>
    <w:p>
      <w:r>
        <w:t xml:space="preserve">  </w:t>
      </w:r>
      <w:r>
        <w:rPr>
          <w:b/>
        </w:rPr>
        <w:t>cha tɯ-khɯtsa ʑo ŋgɯrŋgɯr kɤ-tshi-t-a</w:t>
      </w:r>
      <w:r>
        <w:br/>
        <w:br/>
      </w:r>
    </w:p>
    <w:p>
      <w:r>
        <w:rPr>
          <w:b/>
        </w:rPr>
        <w:t>ŋgɯsɯ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Adenophora sp.</w:t>
      </w:r>
    </w:p>
    <w:p>
      <w:r>
        <w:t xml:space="preserve">  </w:t>
      </w:r>
      <w:r>
        <w:rPr>
          <w:b/>
        </w:rPr>
        <w:t>ŋgɯsɯ tʂu ɯ-rkɯ tɯ-ji ɯ-rkɯ zgoku pɕoʁ ra tu-ɬoʁ ŋu, ɯ-qa nɯ smɤn ɲɯ-ŋu khi, ɯ-ŋgɯ nɯ kɯ-wɣrum ŋu, ɯ-pɕi nɯ kɯ-pɣi tsa ŋu, ɯ-zrɤm nɯ mɤ-ndoʁ, ɯ-ru nɯ kɯ-xtshɯm kɯ-zri tsa ŋu, kɯ-qandʐi tsa ŋu, ɯ-jwaʁ nɯ kɯ-ɤrtɯm tɕe kɯ-ndɯβ tsa ŋu, mɤʑɯ tɯ-tɯphu nɯ ɯ-jwaʁ kɯ-tɕɤr tɕe kɯ-ɤmtɕoʁ tsa ŋu, ɯ-mɯntoʁ nɯ tshaŋlaŋ kɯ-fse tɕe ɯ-mdoʁ lɯŋkɤr ŋu tɕɤn ɯ-ru ɯ-taʁ lu-oʑɯrja ŋu.</w:t>
      </w:r>
      <w:r>
        <w:br/>
        <w:br/>
      </w:r>
    </w:p>
    <w:p>
      <w:r>
        <w:rPr>
          <w:b/>
        </w:rPr>
        <w:t>ŋke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marcher.</w:t>
      </w:r>
    </w:p>
    <w:p>
      <w:r>
        <w:t xml:space="preserve">  </w:t>
      </w:r>
      <w:r>
        <w:rPr>
          <w:b/>
        </w:rPr>
        <w:t>kɤ-ŋke kɤ-ari-a</w:t>
      </w:r>
    </w:p>
    <w:p>
      <w:r>
        <w:t xml:space="preserve">  </w:t>
      </w:r>
      <w:r>
        <w:rPr>
          <w:b/>
        </w:rPr>
        <w:t>pɯ-ŋke-a</w:t>
      </w:r>
    </w:p>
    <w:p>
      <w:r>
        <w:t xml:space="preserve">  </w:t>
      </w:r>
      <w:r>
        <w:rPr>
          <w:b/>
        </w:rPr>
        <w:t>ɯʑo kɤ-ŋke kɤ-anɯri</w:t>
      </w:r>
    </w:p>
    <w:p>
      <w:r>
        <w:t xml:space="preserve">  </w:t>
      </w:r>
      <w:r>
        <w:rPr>
          <w:b/>
        </w:rPr>
        <w:t>aʑo nɯ-nɯ-ŋke-a, mkhɯrlu pɯ-me</w:t>
      </w:r>
    </w:p>
    <w:p>
      <w:r>
        <w:t xml:space="preserve">  </w:t>
      </w:r>
      <w:r>
        <w:rPr>
          <w:b/>
        </w:rPr>
        <w:t>@yangma tɤ-me tɕe, kɤ-nɯ-ŋke ɬoʁ</w:t>
      </w:r>
    </w:p>
    <w:p>
      <w:r>
        <w:t xml:space="preserve">  </w:t>
      </w:r>
      <w:r>
        <w:rPr>
          <w:b/>
        </w:rPr>
        <w:t>nɯɕɯŋgɯ tɕiʑo lɤ-ari-tɕi nɯ tɤ-ŋke-tɕi pɯ-ra ma tham tɕe @qiche ɯ-ŋgu tu-kɯ-ɕe khɯ</w:t>
      </w:r>
    </w:p>
    <w:p>
      <w:r>
        <w:t xml:space="preserve">  </w:t>
      </w:r>
      <w:r>
        <w:rPr>
          <w:b/>
        </w:rPr>
        <w:t>sɤŋke mɯ́j-pe</w:t>
      </w:r>
    </w:p>
    <w:p>
      <w:r>
        <w:t xml:space="preserve">  </w:t>
      </w:r>
      <w:r>
        <w:rPr>
          <w:b/>
        </w:rPr>
        <w:t>@dian ko-znɯna tɕe @dianti kɯnɤ mɯ́j-ŋke</w:t>
      </w:r>
    </w:p>
    <w:p>
      <w:r>
        <w:t xml:space="preserve">  </w:t>
      </w:r>
      <w:r>
        <w:rPr>
          <w:b/>
        </w:rPr>
        <w:t>ɕɯŋke</w:t>
      </w:r>
      <w:r/>
      <w:r>
        <w:t xml:space="preserve"> faire marcher.</w:t>
      </w:r>
      <w:r>
        <w:t xml:space="preserve"> emporter.</w:t>
      </w:r>
      <w:r>
        <w:br/>
        <w:br/>
      </w:r>
    </w:p>
    <w:p>
      <w:r>
        <w:rPr>
          <w:b/>
        </w:rPr>
        <w:t>ŋkɤɲɟo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passer.</w:t>
      </w:r>
    </w:p>
    <w:p>
      <w:r>
        <w:t xml:space="preserve">  </w:t>
      </w:r>
      <w:r>
        <w:rPr>
          <w:b/>
        </w:rPr>
        <w:t>ɯʑo pɯ-ŋkɤɲɟo</w:t>
      </w:r>
      <w:r>
        <w:br/>
        <w:br/>
      </w:r>
    </w:p>
    <w:p>
      <w:r>
        <w:rPr>
          <w:b/>
        </w:rPr>
        <w:t>ŋkhor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arriver.</w:t>
      </w:r>
    </w:p>
    <w:p>
      <w:r>
        <w:t xml:space="preserve">  </w:t>
      </w:r>
      <w:r>
        <w:rPr>
          <w:b/>
        </w:rPr>
        <w:t>kɯki ɕɤfɕo aʑo a-phe ku-ŋkhor ɲɯ-ŋu</w:t>
      </w:r>
      <w:r>
        <w:br/>
        <w:br/>
      </w:r>
    </w:p>
    <w:p>
      <w:r>
        <w:rPr>
          <w:b/>
        </w:rPr>
        <w:t>ŋkhorwapa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paysan.</w:t>
      </w:r>
      <w:r>
        <w:br/>
        <w:br/>
      </w:r>
    </w:p>
    <w:p>
      <w:r>
        <w:rPr>
          <w:b/>
        </w:rPr>
        <w:t>ŋkhrɯli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vis.</w:t>
      </w:r>
    </w:p>
    <w:p>
      <w:r>
        <w:t xml:space="preserve">  </w:t>
      </w:r>
      <w:r>
        <w:rPr>
          <w:b/>
        </w:rPr>
        <w:t>ŋkhrɯli tɤ-spra-t-a</w:t>
      </w:r>
      <w:r>
        <w:br/>
        <w:br/>
      </w:r>
    </w:p>
    <w:p>
      <w:r>
        <w:rPr>
          <w:b/>
        </w:rPr>
        <w:t>ŋoj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où.</w:t>
      </w:r>
    </w:p>
    <w:p>
      <w:r>
        <w:t xml:space="preserve">  </w:t>
      </w:r>
      <w:r>
        <w:rPr>
          <w:b/>
        </w:rPr>
        <w:t>nɤʑo ŋoj ku-tɯ-rɤʑi?</w:t>
      </w:r>
    </w:p>
    <w:p>
      <w:r>
        <w:t xml:space="preserve">  </w:t>
      </w:r>
      <w:r>
        <w:rPr>
          <w:b/>
        </w:rPr>
        <w:t>ŋoj nɯ-ari ma mɯ-ɲɤmto-t-a</w:t>
      </w:r>
    </w:p>
    <w:p>
      <w:r>
        <w:t xml:space="preserve">  </w:t>
      </w:r>
      <w:r>
        <w:rPr>
          <w:b/>
        </w:rPr>
        <w:t>ŋoj tɯ-ɕe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ŋotɕu</w:t>
      </w:r>
      <w:r>
        <w:t>.</w:t>
      </w:r>
      <w:r>
        <w:br/>
        <w:br/>
      </w:r>
    </w:p>
    <w:p>
      <w:r>
        <w:rPr>
          <w:b/>
        </w:rPr>
        <w:t>ŋoʁ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crochet (pour attacher les vêtements).</w:t>
      </w:r>
      <w:r>
        <w:br/>
        <w:br/>
      </w:r>
    </w:p>
    <w:p>
      <w:r>
        <w:rPr>
          <w:b/>
        </w:rPr>
        <w:t>ŋotɕu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où.</w:t>
      </w:r>
    </w:p>
    <w:p>
      <w:r>
        <w:t xml:space="preserve">  </w:t>
      </w:r>
      <w:r>
        <w:rPr>
          <w:b/>
        </w:rPr>
        <w:t>ŋotɕu ku-tɯ-rɤʑi?</w:t>
      </w:r>
    </w:p>
    <w:p>
      <w:r>
        <w:t xml:space="preserve">  </w:t>
      </w:r>
      <w:r>
        <w:rPr>
          <w:b/>
        </w:rPr>
        <w:t>ŋotɕu tɯ-ɕe?</w:t>
      </w:r>
    </w:p>
    <w:p>
      <w:r>
        <w:t xml:space="preserve">  </w:t>
      </w:r>
      <w:r>
        <w:rPr>
          <w:b/>
        </w:rPr>
        <w:t>kɯki ŋotɕu ɲɯ-ŋgrɤl?</w:t>
      </w:r>
    </w:p>
    <w:p>
      <w:r>
        <w:t xml:space="preserve">  </w:t>
      </w:r>
      <w:r>
        <w:rPr>
          <w:b/>
        </w:rPr>
        <w:t>ŋotɕu chɯz ku-tɯ-nɯ-rɤʑi kɯ?</w:t>
      </w:r>
    </w:p>
    <w:p>
      <w:r>
        <w:t xml:space="preserve">  </w:t>
      </w:r>
      <w:r>
        <w:rPr>
          <w:b/>
        </w:rPr>
        <w:t>ŋotɕu sɤtɕha ɣɯ ɯ-tɯrme nɯ pɯ-nnɯ-ŋɯ-ŋu ʑo khɯ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ŋoj</w:t>
      </w:r>
      <w:r>
        <w:t>.</w:t>
      </w:r>
      <w:r>
        <w:br/>
        <w:br/>
      </w:r>
    </w:p>
    <w:p>
      <w:r>
        <w:rPr>
          <w:b/>
        </w:rPr>
        <w:t>ŋotɕuŋondɤt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partout.</w:t>
      </w:r>
    </w:p>
    <w:p>
      <w:r>
        <w:t xml:space="preserve">  </w:t>
      </w:r>
      <w:r>
        <w:rPr>
          <w:b/>
        </w:rPr>
        <w:t>ŋotɕuŋondɤt ʑo tu</w:t>
      </w:r>
      <w:r>
        <w:br/>
        <w:br/>
      </w:r>
    </w:p>
    <w:p>
      <w:r>
        <w:rPr>
          <w:b/>
        </w:rPr>
        <w:t>ŋu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être.</w:t>
      </w:r>
    </w:p>
    <w:p>
      <w:r>
        <w:t xml:space="preserve">  </w:t>
      </w:r>
      <w:r>
        <w:rPr>
          <w:b/>
        </w:rPr>
        <w:t>pɯpɯŋu nɤ</w:t>
      </w:r>
      <w:r>
        <w:t xml:space="preserve"> en ce qui concerne, à propos.</w:t>
      </w:r>
    </w:p>
    <w:p>
      <w:r>
        <w:t xml:space="preserve">  </w:t>
      </w:r>
      <w:r>
        <w:rPr>
          <w:b/>
        </w:rPr>
        <w:t>ŋu nɤ</w:t>
      </w:r>
      <w:r>
        <w:t xml:space="preserve"> en ce qui concerne, à propos.</w:t>
      </w:r>
      <w:r>
        <w:br/>
        <w:br/>
      </w:r>
    </w:p>
    <w:p>
      <w:r>
        <w:rPr>
          <w:b/>
        </w:rPr>
        <w:t>ŋu nɤ</w:t>
      </w:r>
      <w:r/>
      <w:r/>
      <w:r>
        <w:t>.</w:t>
      </w:r>
      <w:r>
        <w:t xml:space="preserve"> en ce qui concerne, à propos.</w:t>
      </w:r>
    </w:p>
    <w:p>
      <w:r>
        <w:t xml:space="preserve">  </w:t>
      </w:r>
      <w:r>
        <w:rPr>
          <w:b/>
        </w:rPr>
        <w:t>aʑo ŋu nɤ, mɯ-tu-kɯ-nɯkon-a-nɯ ɲɯ-ŋu</w:t>
      </w:r>
      <w:r>
        <w:br/>
        <w:br/>
      </w:r>
    </w:p>
    <w:p>
      <w:r>
        <w:br w:type="page"/>
      </w:r>
    </w:p>
    <w:p>
      <w:pPr>
        <w:pStyle w:val="Heading1"/>
      </w:pPr>
      <w:r>
        <w:t>- ɴ -</w:t>
      </w:r>
    </w:p>
    <w:p>
      <w:r>
        <w:rPr>
          <w:b/>
        </w:rPr>
        <w:t>ɴɢarmɯ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vache bâtarde.</w:t>
      </w:r>
      <w:r>
        <w:br/>
        <w:br/>
      </w:r>
    </w:p>
    <w:p>
      <w:r>
        <w:rPr>
          <w:b/>
        </w:rPr>
        <w:t>ɴɢarpa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bœuf bâtard.</w:t>
      </w:r>
      <w:r>
        <w:br/>
        <w:br/>
      </w:r>
    </w:p>
    <w:p>
      <w:r>
        <w:rPr>
          <w:b/>
        </w:rPr>
        <w:t>ɴɢartɯm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br/>
        <w:br/>
      </w:r>
    </w:p>
    <w:p>
      <w:r>
        <w:rPr>
          <w:b/>
        </w:rPr>
        <w:t>ɴɢartɯm,ɣɯt</w:t>
      </w:r>
      <w:r/>
      <w:r/>
      <w:r>
        <w:t>.</w:t>
      </w:r>
      <w:r/>
    </w:p>
    <w:p>
      <w:r>
        <w:t xml:space="preserve">  </w:t>
      </w:r>
      <w:r>
        <w:rPr>
          <w:b/>
        </w:rPr>
        <w:t>qaliaʁ kɯ ɴɢartɯm pjɤ-ɣɯt</w:t>
      </w:r>
    </w:p>
    <w:p>
      <w:r>
        <w:t xml:space="preserve">  </w:t>
      </w:r>
      <w:r>
        <w:rPr>
          <w:b/>
        </w:rPr>
        <w:t>kɯjka kɯ ɴɢartɯm pa-ɣɯt</w:t>
      </w:r>
      <w:r>
        <w:br/>
        <w:br/>
      </w:r>
    </w:p>
    <w:p>
      <w:r>
        <w:rPr>
          <w:b/>
        </w:rPr>
        <w:t>ɴɢaʁ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perdre sa peau.</w:t>
      </w:r>
    </w:p>
    <w:p>
      <w:r>
        <w:t xml:space="preserve">  </w:t>
      </w:r>
      <w:r>
        <w:rPr>
          <w:b/>
        </w:rPr>
        <w:t>sɯrqhu pjɤ-ɴɢaʁ</w:t>
      </w:r>
    </w:p>
    <w:p>
      <w:r>
        <w:t xml:space="preserve">  </w:t>
      </w:r>
      <w:r>
        <w:rPr>
          <w:b/>
        </w:rPr>
        <w:t>a-mi ɯ-rqhu pjɤ-ɴɢaʁ</w:t>
      </w:r>
    </w:p>
    <w:p>
      <w:r>
        <w:t xml:space="preserve">  </w:t>
      </w:r>
      <w:r>
        <w:rPr>
          <w:b/>
        </w:rPr>
        <w:t>ʑmbɤr ɯ-rqhu pjɤ-ɴɢaʁ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qaʁ1</w:t>
      </w:r>
      <w:r>
        <w:t>.</w:t>
      </w:r>
      <w:r>
        <w:br/>
        <w:br/>
      </w:r>
    </w:p>
    <w:p>
      <w:r>
        <w:rPr>
          <w:b/>
        </w:rPr>
        <w:t>ɴɢaʁrɯm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ombre (bâtiments, montagne).</w:t>
      </w:r>
      <w:r>
        <w:br/>
        <w:br/>
      </w:r>
    </w:p>
    <w:p>
      <w:r>
        <w:rPr>
          <w:b/>
        </w:rPr>
        <w:t>ɴɢɤjom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Rumex crispus.</w:t>
      </w:r>
    </w:p>
    <w:p>
      <w:r>
        <w:t xml:space="preserve">  </w:t>
      </w:r>
      <w:r>
        <w:rPr>
          <w:b/>
        </w:rPr>
        <w:t>ɴɢɤjom nɯ ruŋgu kɯ-mbro tsa tu-ɬoʁ ŋu, ɯ-ru nɯ qhɤjmbaʁ ɯ-ru cho naχtɕɯɣ, ɯ-jwaʁ nɯ qhɤjmbaʁ ɯ-jwaʁ sɤznɤ khro ʑo ndɯβ, ɯ-rme kɯ-fse kɯ-xtɕɯ-xtɕi tu, ɯ-mɯntoʁ kɯ-wɣrum ŋu, kɯ-ndɯ-ndɯβ ʑo ŋu, ɯ-ru nɯ tú-wɣ-ndza tɕe wuma ʑo tɕur. zgo ku pa pɕoʁ ra maka mɤ-ɬoʁ.</w:t>
      </w:r>
      <w:r>
        <w:br/>
        <w:br/>
      </w:r>
    </w:p>
    <w:p>
      <w:r>
        <w:rPr>
          <w:b/>
        </w:rPr>
        <w:t>ɴɢɤt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séparer.</w:t>
      </w:r>
    </w:p>
    <w:p>
      <w:r>
        <w:t xml:space="preserve">  </w:t>
      </w:r>
      <w:r>
        <w:rPr>
          <w:b/>
        </w:rPr>
        <w:t>tɯtɯrca pɯ-rɤʑi-tɕi, tɕe nɯ-nɯ-ɴɢɤt-tɕi</w:t>
      </w:r>
    </w:p>
    <w:p>
      <w:r>
        <w:t xml:space="preserve">  </w:t>
      </w:r>
      <w:r>
        <w:rPr>
          <w:b/>
        </w:rPr>
        <w:t>ʁzɤmi ni pɯ-nɯ-ɴɢɤt-tɕi</w:t>
      </w:r>
    </w:p>
    <w:p>
      <w:r>
        <w:t xml:space="preserve">  </w:t>
      </w:r>
      <w:r>
        <w:rPr>
          <w:b/>
        </w:rPr>
        <w:t>tɤ-pi nɯ tɤ-rɯstɯnmɯ tɕe, kɤndʑɯxtɤɣ ni nɯ-nɯ-ɴɢɤt-ndʑi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qɤt</w:t>
      </w:r>
      <w:r>
        <w:t>.</w:t>
      </w:r>
      <w:r>
        <w:br/>
        <w:br/>
      </w:r>
    </w:p>
    <w:p>
      <w:r>
        <w:rPr>
          <w:b/>
        </w:rPr>
        <w:t>ɴɢia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se détacher, se dérouler (fil).</w:t>
      </w:r>
    </w:p>
    <w:p>
      <w:r>
        <w:t xml:space="preserve">  </w:t>
      </w:r>
      <w:r>
        <w:rPr>
          <w:b/>
        </w:rPr>
        <w:t>kɤtɯm pjɤ-ɴɢia tɕe ɲɤ-ɬɯt</w:t>
      </w:r>
    </w:p>
    <w:p>
      <w:r>
        <w:t xml:space="preserve">  </w:t>
      </w:r>
      <w:r>
        <w:rPr>
          <w:b/>
        </w:rPr>
        <w:t>tɤ-mtsɯ ɲɤ-ɴɢia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qia</w:t>
      </w:r>
      <w:r>
        <w:t>.</w:t>
      </w:r>
      <w:r>
        <w:br/>
        <w:br/>
      </w:r>
    </w:p>
    <w:p>
      <w:r>
        <w:rPr>
          <w:b/>
        </w:rPr>
        <w:t>ɴɢiɤβnɤɴɢiɤβ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nonchalant.</w:t>
      </w:r>
    </w:p>
    <w:p>
      <w:r>
        <w:t xml:space="preserve">  </w:t>
      </w:r>
      <w:r>
        <w:rPr>
          <w:b/>
        </w:rPr>
        <w:t>ɴɢiɤβnɤɴɢiɤβ kɤ-ari</w:t>
      </w:r>
    </w:p>
    <w:p>
      <w:r>
        <w:t xml:space="preserve">  </w:t>
      </w:r>
      <w:r>
        <w:rPr>
          <w:b/>
        </w:rPr>
        <w:t>ɴɢiɤβnɤɴɢiɤβ ɲɯ-rɤma</w:t>
      </w:r>
      <w:r>
        <w:br/>
        <w:br/>
      </w:r>
    </w:p>
    <w:p>
      <w:r>
        <w:rPr>
          <w:b/>
        </w:rPr>
        <w:t>ɴɢiɤβɴɢiɤβ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nonchalant.</w:t>
      </w:r>
    </w:p>
    <w:p>
      <w:r>
        <w:t xml:space="preserve">  </w:t>
      </w:r>
      <w:r>
        <w:rPr>
          <w:b/>
        </w:rPr>
        <w:t>ɴɢiɤβnɤɴɢiɤβ</w:t>
      </w:r>
      <w:r>
        <w:t xml:space="preserve"> nonchalant.</w:t>
      </w:r>
      <w:r>
        <w:br/>
        <w:br/>
      </w:r>
    </w:p>
    <w:p>
      <w:r>
        <w:rPr>
          <w:b/>
        </w:rPr>
        <w:t>ɴɢiɤt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désordonné.</w:t>
      </w:r>
    </w:p>
    <w:p>
      <w:r>
        <w:t xml:space="preserve">  </w:t>
      </w:r>
      <w:r>
        <w:rPr>
          <w:b/>
        </w:rPr>
        <w:t>ɴɢiat-a</w:t>
      </w:r>
      <w:r>
        <w:br/>
        <w:br/>
      </w:r>
    </w:p>
    <w:p>
      <w:r>
        <w:rPr>
          <w:b/>
        </w:rPr>
        <w:t>ɴɢlɯt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se casser.</w:t>
      </w:r>
    </w:p>
    <w:p>
      <w:r>
        <w:t xml:space="preserve">  </w:t>
      </w:r>
      <w:r>
        <w:rPr>
          <w:b/>
        </w:rPr>
        <w:t>pɯ-ɴɢlɯt</w:t>
      </w:r>
    </w:p>
    <w:p>
      <w:r>
        <w:t xml:space="preserve">  </w:t>
      </w:r>
      <w:r>
        <w:rPr>
          <w:b/>
        </w:rPr>
        <w:t>ɕoŋtɕa pɯ-ɴɢlɯt</w:t>
      </w:r>
    </w:p>
    <w:p>
      <w:r>
        <w:t xml:space="preserve">  </w:t>
      </w:r>
      <w:r>
        <w:rPr>
          <w:b/>
        </w:rPr>
        <w:t>laʁdɯn pjɤ-ɴɢlɯt</w:t>
      </w:r>
    </w:p>
    <w:p>
      <w:r>
        <w:t xml:space="preserve">  </w:t>
      </w:r>
      <w:r>
        <w:rPr>
          <w:b/>
        </w:rPr>
        <w:t>a-jaʁ pjɤ-ɴɢlɯt</w:t>
      </w:r>
    </w:p>
    <w:p>
      <w:r>
        <w:t xml:space="preserve">  </w:t>
      </w:r>
      <w:r>
        <w:rPr>
          <w:b/>
        </w:rPr>
        <w:t>ɯ-mi pjɤ-ɴɢlɯt</w:t>
      </w:r>
    </w:p>
    <w:p>
      <w:r>
        <w:t xml:space="preserve">  </w:t>
      </w:r>
      <w:r>
        <w:rPr>
          <w:b/>
        </w:rPr>
        <w:t>ɯ-rnom ko-ɴɢlɯt</w:t>
      </w:r>
    </w:p>
    <w:p>
      <w:r>
        <w:t xml:space="preserve">  </w:t>
      </w:r>
      <w:r>
        <w:rPr>
          <w:b/>
        </w:rPr>
        <w:t>mbɣo pjɤ-ɴɢlɯt</w:t>
      </w:r>
    </w:p>
    <w:p>
      <w:r>
        <w:t xml:space="preserve">  </w:t>
      </w:r>
      <w:r>
        <w:rPr>
          <w:b/>
        </w:rPr>
        <w:t>ɯ-jɯ pjɤ-ɴɢlɯt</w:t>
      </w:r>
    </w:p>
    <w:p>
      <w:r>
        <w:t xml:space="preserve">  </w:t>
      </w:r>
      <w:r>
        <w:rPr>
          <w:b/>
        </w:rPr>
        <w:t>ɣɤɴɢlɯt</w:t>
      </w:r>
      <w:r>
        <w:t xml:space="preserve"> qui se casse facilement.</w:t>
      </w:r>
      <w:r>
        <w:br/>
        <w:br/>
      </w:r>
    </w:p>
    <w:p>
      <w:r>
        <w:rPr>
          <w:b/>
        </w:rPr>
        <w:t>ɴɢoɕna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grosse araignée.</w:t>
      </w:r>
    </w:p>
    <w:p>
      <w:r>
        <w:t xml:space="preserve">  </w:t>
      </w:r>
      <w:r>
        <w:rPr>
          <w:b/>
        </w:rPr>
        <w:t>ɴɢoɕna cho porɤt ni ɲɯ-naχtɕɯɣ-ndʑi, ɴɢoɕna kɯ-wxti, ɯ-mi ra jpum, porɤt nɯ xtɕi, ɯ-mi ra xtshɯm, kɯ-pɣi ŋu-ndʑi, ɴɢoɕna kɯ aɲaʁndzɯm. ɴɢoɕna cho porɤt ni ndʑi-xtu ɯ-ŋgɯ ndʑi-ri kɯ-fse chɯ-nɯ-tɕɤt-ndʑi tɕe, kha tu-nɯ-βzu-nɯ ɲɯ-ŋgrɤl. nɯ kha nɯ ɴɢoɕnamɤjɯ rmi. ndʑi-kha nɯ tɕu kɯmaʁ qajɯ ra nɯ-fsa tu-sɯpa-nɯ tɕe, ka-ndo tɕe tu-ndza-nɯ ɲɯ-ŋu. nɯ-pɯ wuma ɲɯ-dɤn, koŋla mɯ-thɯ-wxti-nɯ mɤɕtʂa ɯ-fkɯm ci ɣɤʑu tɕe tu-nɤfkɯ-fkur ɲɯ-ra.</w:t>
      </w:r>
      <w:r>
        <w:br/>
        <w:br/>
      </w:r>
    </w:p>
    <w:p>
      <w:r>
        <w:rPr>
          <w:b/>
        </w:rPr>
        <w:t>ɴɢoɕnamɤjɯ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toile d'araignée.</w:t>
      </w:r>
      <w:r>
        <w:br/>
        <w:br/>
      </w:r>
    </w:p>
    <w:p>
      <w:r>
        <w:rPr>
          <w:b/>
        </w:rPr>
        <w:t>ɴɢolo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d'arbrisseau.</w:t>
      </w:r>
    </w:p>
    <w:p>
      <w:r>
        <w:t xml:space="preserve">  </w:t>
      </w:r>
      <w:r>
        <w:rPr>
          <w:b/>
        </w:rPr>
        <w:t>ɴɢolo nɯ si kɯ-mbɤr tsa ci ŋu. ɯ-ru ɯ-pɕi nɯ ra kɯ-pɣi ci ŋu. ɯ-mdzu kɯ-rɲɟi kɯ-mtɕoʁ tɯ-khɤl ʑo χsɯ-ldʑa ntsɯ ku-ndzoʁ ŋu. ɯ-rtaʁ ɯ-taʁ ra kɯnɤ ɯ-mdzu tu. ɯ-jwaʁ ɯ-tshɯɣa nɯ babɯ ɯ-jwaʁ cho naχtɕɯɣ. ɯ-mɯntoʁ tshaŋlaŋ kɯ-fse ɲɯ-βze ŋu, kɯ-wɣrum ɯ-rkɯ zɯ kɯ-ɣɯrni tu-fskɤr ŋu. kɯ-ɤrqhi jɯ-kɯ-ru mɤ-saχsɤl jɯ-kɯ-ɤrmbat tɕe, ɯ-mɯntoʁ tú-wɣ-rtoʁ tɕe mpɕɤr. ɯ-jɯ tu tɕe, pjɯ-ɴqoʁ tu-fse ŋu. ɯ-mat thɯ-aβzu tɕe, arŋi tɕe ʂɣɤl-ʂɣɤl ʑo pa, ɯ-ŋgɯ ɯ-rdoʁ ra kɯnɤ saχsɤl. ɯ-mat ɯ-βri ɯ-rme kɯ-xtɯt tsa tu. tú-wɣ-ndza tɕe, ɯ-tɯ-tɕur saχaʁ. tɤ-pɤtso ra kɤ-ɤnɤɣro kɯ-fse ma kɤ-ndza mɤ-sna. ɯ-mnɯ kɯ-ɕɤɣ tɤ-kɯ-ɬoʁ nɯ ɣɯrni ɯ-mdzu tu ri ɯ-rqhu pjɯ́-wɣ-qaʁ tɕe tú-wɣ-ndza tɕe mpɯ, kɯ-xtɕɯ-xtɕi chi. tɤmdzɤqaqa rmi.</w:t>
      </w:r>
      <w:r>
        <w:br/>
        <w:br/>
      </w:r>
    </w:p>
    <w:p>
      <w:r>
        <w:rPr>
          <w:b/>
        </w:rPr>
        <w:t>ɴɢolophɯcɯ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grès.</w:t>
      </w:r>
    </w:p>
    <w:p>
      <w:r>
        <w:t xml:space="preserve">  </w:t>
      </w:r>
      <w:r>
        <w:rPr>
          <w:b/>
        </w:rPr>
        <w:t>ɴɢolophɯcɯ, kɤ́-wɣ-rtoʁ tɕe, tɤ-phɯ fse ri rdɤstaʁ jamar rko</w:t>
      </w:r>
      <w:r>
        <w:br/>
        <w:br/>
      </w:r>
    </w:p>
    <w:p>
      <w:r>
        <w:rPr>
          <w:b/>
        </w:rPr>
        <w:t>ɴɢorna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ɴɢorna nɯ sɯjno kɯ-mpɯ-mpɯ ci ŋu. ɯ-ru kɯ-zɯ-zri ŋu tɕe, ɯ-zda sɯjno ɯ-taʁ tu-nɯrʁɯrʁa ra ma ɯʑo tu-nɯ-ndzur mɤ-cha ma mpɯ. ɯ-jwaʁ cho ɯ-ru ra kɯ-rʁɯ-rʁom ŋu. tɯ-ɕa ra pjɯ-qraʁ cha. tɯ-ŋga ɯ-taʁ ku-ndzoʁ ŋu. ɯ-mat nɯ kɯ-ɤrtɯ-rtɯm tɕe, li ɯ-taʁ ɯ-rme kɯ-tu ŋu, ɯ-jwaʁ ɯ-rchɤβ ri ku-ndzoʁ ŋu. thɯ-tɯt tɕe ɲaʁ. ɯ-jwaʁ kɯ-ndɯ-ndɯβ ŋu, ɯ-ru ɯ-taʁ kɤ-fskɤr tɕe, tɯ-rtsɤɣ tɯ-rtsɤɣ ku-ndzoʁ ŋu. ɴɢorna nɯ fsapaʁndza sna.</w:t>
      </w:r>
      <w:r>
        <w:br/>
        <w:br/>
      </w:r>
    </w:p>
    <w:p>
      <w:r>
        <w:rPr>
          <w:b/>
        </w:rPr>
        <w:t>ɴɢraʁ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se déchirer.</w:t>
      </w:r>
    </w:p>
    <w:p>
      <w:r>
        <w:t xml:space="preserve">  </w:t>
      </w:r>
      <w:r>
        <w:rPr>
          <w:b/>
        </w:rPr>
        <w:t>a-ŋga pjɤ-ɴɢraʁ</w:t>
      </w:r>
    </w:p>
    <w:p>
      <w:r>
        <w:t xml:space="preserve">  </w:t>
      </w:r>
      <w:r>
        <w:rPr>
          <w:b/>
        </w:rPr>
        <w:t>nɤ-ŋga nɤ-xtsa pjɤ-ɴɢraʁ</w:t>
      </w:r>
    </w:p>
    <w:p>
      <w:r>
        <w:t xml:space="preserve">  </w:t>
      </w:r>
      <w:r>
        <w:rPr>
          <w:b/>
        </w:rPr>
        <w:t>a-jaʁ pjɤ-ɴɢraʁ</w:t>
      </w:r>
    </w:p>
    <w:p>
      <w:r>
        <w:t xml:space="preserve">  </w:t>
      </w:r>
      <w:r>
        <w:rPr>
          <w:b/>
        </w:rPr>
        <w:t>nɤ-ŋga cho-ɴɢraʁ</w:t>
      </w:r>
    </w:p>
    <w:p>
      <w:r>
        <w:t xml:space="preserve">  </w:t>
      </w:r>
      <w:r>
        <w:rPr>
          <w:b/>
        </w:rPr>
        <w:t>ɕoʁɕoʁ chɤ-ɴɢraʁ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qraʁ1</w:t>
      </w:r>
      <w:r>
        <w:t>.</w:t>
      </w:r>
      <w:r>
        <w:br/>
        <w:br/>
      </w:r>
    </w:p>
    <w:p>
      <w:r>
        <w:rPr>
          <w:b/>
        </w:rPr>
        <w:t>ɴɢrɤz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se casser spontanément (objets secs).</w:t>
      </w:r>
    </w:p>
    <w:p>
      <w:r>
        <w:t xml:space="preserve">  </w:t>
      </w:r>
      <w:r>
        <w:rPr>
          <w:b/>
        </w:rPr>
        <w:t>jiɕqha ɯ-ku ɲɤ-ɴɢrɤz</w:t>
      </w:r>
    </w:p>
    <w:p>
      <w:r>
        <w:t xml:space="preserve">  </w:t>
      </w:r>
      <w:r>
        <w:rPr>
          <w:b/>
        </w:rPr>
        <w:t>xɕaj pjɤ-rom tɕe ɲɤ-ɴɢrɤz ɲɯ-ɕti</w:t>
      </w:r>
    </w:p>
    <w:p>
      <w:r>
        <w:t xml:space="preserve">  </w:t>
      </w:r>
      <w:r>
        <w:rPr>
          <w:b/>
        </w:rPr>
        <w:t>tɤ-jwaʁ ɲɤ-ɴɢrɤz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qrɤz</w:t>
      </w:r>
      <w:r>
        <w:t>.</w:t>
      </w:r>
      <w:r>
        <w:br/>
        <w:br/>
      </w:r>
    </w:p>
    <w:p>
      <w:r>
        <w:rPr>
          <w:b/>
        </w:rPr>
        <w:t>ɴɢrɯ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se casser.</w:t>
      </w:r>
    </w:p>
    <w:p>
      <w:r>
        <w:t xml:space="preserve">  </w:t>
      </w:r>
      <w:r>
        <w:rPr>
          <w:b/>
        </w:rPr>
        <w:t>χɕɤlzgoŋ ki pjɤ-ɴɢrɯ</w:t>
      </w:r>
    </w:p>
    <w:p>
      <w:r>
        <w:t xml:space="preserve">  </w:t>
      </w:r>
      <w:r>
        <w:rPr>
          <w:b/>
        </w:rPr>
        <w:t>khɯtsa pɯ-ɴɢrɯ</w:t>
      </w:r>
    </w:p>
    <w:p>
      <w:r>
        <w:t xml:space="preserve">  </w:t>
      </w:r>
      <w:r>
        <w:rPr>
          <w:b/>
        </w:rPr>
        <w:t>popo pjɤ-ɴɢrɯ</w:t>
      </w:r>
    </w:p>
    <w:p>
      <w:r>
        <w:t xml:space="preserve">  </w:t>
      </w:r>
      <w:r>
        <w:rPr>
          <w:b/>
        </w:rPr>
        <w:t>ɕɯ-ɴɢrɯ nɯ-sɯsota</w:t>
      </w:r>
    </w:p>
    <w:p>
      <w:r>
        <w:t xml:space="preserve">  </w:t>
      </w:r>
      <w:r>
        <w:rPr>
          <w:b/>
        </w:rPr>
        <w:t>ɣɤɴɢrɯ</w:t>
      </w:r>
      <w:r>
        <w:t xml:space="preserve"> qui se casse facilement.</w:t>
      </w:r>
      <w:r>
        <w:br/>
        <w:br/>
      </w:r>
    </w:p>
    <w:p>
      <w:r>
        <w:rPr>
          <w:b/>
        </w:rPr>
        <w:t>ɴɢu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relâché.</w:t>
      </w:r>
    </w:p>
    <w:p>
      <w:r>
        <w:t xml:space="preserve">  </w:t>
      </w:r>
      <w:r>
        <w:rPr>
          <w:b/>
        </w:rPr>
        <w:t>ta-ma ɲɯ-ɴɢu</w:t>
      </w:r>
    </w:p>
    <w:p>
      <w:r>
        <w:t xml:space="preserve">  </w:t>
      </w:r>
      <w:r>
        <w:rPr>
          <w:b/>
        </w:rPr>
        <w:t>ki ɯ-xtɕɤr ki ɲɯ-ɴɢu</w:t>
      </w:r>
    </w:p>
    <w:p>
      <w:r>
        <w:t xml:space="preserve">  </w:t>
      </w:r>
      <w:r>
        <w:rPr>
          <w:b/>
        </w:rPr>
        <w:t>ɯ-sɤ-xtɕɤr ɲɯ-ɴɢu</w:t>
      </w:r>
    </w:p>
    <w:p>
      <w:r>
        <w:t xml:space="preserve">  </w:t>
      </w:r>
      <w:r>
        <w:rPr>
          <w:b/>
        </w:rPr>
        <w:t>tɤ-mtɯ ɲɯ-ɴɢu</w:t>
      </w:r>
    </w:p>
    <w:p>
      <w:r>
        <w:t xml:space="preserve">  </w:t>
      </w:r>
      <w:r>
        <w:rPr>
          <w:b/>
        </w:rPr>
        <w:t>ɣɤɴɢu</w:t>
      </w:r>
      <w:r>
        <w:t xml:space="preserve"> desserrer.</w:t>
      </w:r>
      <w:r>
        <w:br/>
        <w:br/>
      </w:r>
    </w:p>
    <w:p>
      <w:r>
        <w:rPr>
          <w:b/>
        </w:rPr>
        <w:t>ɴɢule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oisif.</w:t>
      </w:r>
    </w:p>
    <w:p>
      <w:r>
        <w:t xml:space="preserve">  </w:t>
      </w:r>
      <w:r>
        <w:rPr>
          <w:b/>
        </w:rPr>
        <w:t>ta-ma kɯ-ɴɢule ci ɲɯ-ŋu</w:t>
      </w:r>
    </w:p>
    <w:p>
      <w:r>
        <w:t xml:space="preserve">  </w:t>
      </w:r>
      <w:r>
        <w:rPr>
          <w:b/>
        </w:rPr>
        <w:t>kɤ-nɤma ɲɯ-ɴɢule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ɴɢu</w:t>
      </w:r>
      <w:r>
        <w:t>.</w:t>
      </w:r>
      <w:r>
        <w:br/>
        <w:br/>
      </w:r>
    </w:p>
    <w:p>
      <w:r>
        <w:rPr>
          <w:b/>
        </w:rPr>
        <w:t>ɴɢuʁɤr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tissu de laine.</w:t>
      </w:r>
      <w:r>
        <w:br/>
        <w:br/>
      </w:r>
    </w:p>
    <w:p>
      <w:r>
        <w:rPr>
          <w:b/>
        </w:rPr>
        <w:t>ɴɢɯɴɢli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écarquillant les yeux.</w:t>
      </w:r>
    </w:p>
    <w:p>
      <w:r>
        <w:t xml:space="preserve">  </w:t>
      </w:r>
      <w:r>
        <w:rPr>
          <w:b/>
        </w:rPr>
        <w:t>qala kɯ ɯ-mɲaʁ ɴɢɯɴɢli ʑo to-stu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qɯqli</w:t>
      </w:r>
      <w:r>
        <w:t>.</w:t>
      </w:r>
      <w:r>
        <w:br/>
        <w:br/>
      </w:r>
    </w:p>
    <w:p>
      <w:r>
        <w:rPr>
          <w:b/>
        </w:rPr>
        <w:t>ɴqa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dur (travail).</w:t>
      </w:r>
    </w:p>
    <w:p>
      <w:r>
        <w:t xml:space="preserve">  </w:t>
      </w:r>
      <w:r>
        <w:rPr>
          <w:b/>
        </w:rPr>
        <w:t>ta-ma ɲɯ-ɴqa</w:t>
      </w:r>
    </w:p>
    <w:p>
      <w:r>
        <w:t xml:space="preserve">  </w:t>
      </w:r>
      <w:r>
        <w:rPr>
          <w:b/>
        </w:rPr>
        <w:t>ɯ-pɯ́-ɴqa</w:t>
      </w:r>
    </w:p>
    <w:p>
      <w:r>
        <w:t xml:space="preserve">  </w:t>
      </w:r>
      <w:r>
        <w:rPr>
          <w:b/>
        </w:rPr>
        <w:t>nɤ-tʂha ɲɯ-ɴqa</w:t>
      </w:r>
    </w:p>
    <w:p>
      <w:r>
        <w:t xml:space="preserve">  </w:t>
      </w:r>
      <w:r>
        <w:rPr>
          <w:b/>
        </w:rPr>
        <w:t>ɣɤɴqa</w:t>
      </w:r>
      <w:r>
        <w:t xml:space="preserve"> rendre difficile.</w:t>
      </w:r>
      <w:r>
        <w:br/>
        <w:br/>
      </w:r>
    </w:p>
    <w:p>
      <w:r>
        <w:rPr>
          <w:b/>
        </w:rPr>
        <w:t>ɴqhɤβɴqhɤβ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épais et dur.</w:t>
      </w:r>
    </w:p>
    <w:p>
      <w:r>
        <w:t xml:space="preserve">  </w:t>
      </w:r>
      <w:r>
        <w:rPr>
          <w:b/>
        </w:rPr>
        <w:t>qhɤjmbaʁ ɣɯ ɯ-jwaʁ ɴqhɤβɴqhɤβ ʑo pa</w:t>
      </w:r>
      <w:r>
        <w:br/>
        <w:br/>
      </w:r>
    </w:p>
    <w:p>
      <w:r>
        <w:rPr>
          <w:b/>
        </w:rPr>
        <w:t>ɴqhi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sale.</w:t>
      </w:r>
    </w:p>
    <w:p>
      <w:r>
        <w:t xml:space="preserve">  </w:t>
      </w:r>
      <w:r>
        <w:rPr>
          <w:b/>
        </w:rPr>
        <w:t>ki khɯtsa ɲɯ-ɴqhi</w:t>
      </w:r>
    </w:p>
    <w:p>
      <w:r>
        <w:t xml:space="preserve">  </w:t>
      </w:r>
      <w:r>
        <w:rPr>
          <w:b/>
        </w:rPr>
        <w:t>βɣɤza nɯ kɯ-ɴqhi ɲɯ-rga</w:t>
      </w:r>
    </w:p>
    <w:p>
      <w:r>
        <w:t xml:space="preserve">  </w:t>
      </w:r>
      <w:r>
        <w:rPr>
          <w:b/>
        </w:rPr>
        <w:t>ko-ɴqhi</w:t>
      </w:r>
    </w:p>
    <w:p>
      <w:r>
        <w:t xml:space="preserve">  </w:t>
      </w:r>
      <w:r>
        <w:rPr>
          <w:b/>
        </w:rPr>
        <w:t>nɤɴqhi</w:t>
      </w:r>
      <w:r/>
    </w:p>
    <w:p>
      <w:r>
        <w:t xml:space="preserve">  </w:t>
      </w:r>
      <w:r>
        <w:rPr>
          <w:b/>
        </w:rPr>
        <w:t>ɣɤɴqhi</w:t>
      </w:r>
      <w:r>
        <w:t xml:space="preserve"> qui se salit vite.</w:t>
      </w:r>
    </w:p>
    <w:p>
      <w:r>
        <w:t xml:space="preserve">  </w:t>
      </w:r>
      <w:r>
        <w:rPr>
          <w:b/>
        </w:rPr>
        <w:t>sɯɴqhi</w:t>
      </w:r>
      <w:r>
        <w:t xml:space="preserve"> salir.</w:t>
      </w:r>
      <w:r>
        <w:br/>
        <w:br/>
      </w:r>
    </w:p>
    <w:p>
      <w:r>
        <w:rPr>
          <w:b/>
        </w:rPr>
        <w:t>ɴqhɯɴqhi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épais.</w:t>
      </w:r>
      <w:r>
        <w:br/>
        <w:br/>
      </w:r>
    </w:p>
    <w:p>
      <w:r>
        <w:rPr>
          <w:b/>
        </w:rPr>
        <w:t>ɴqiaβ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ubac.</w:t>
      </w:r>
      <w:r>
        <w:br/>
        <w:br/>
      </w:r>
    </w:p>
    <w:p>
      <w:r>
        <w:rPr>
          <w:b/>
        </w:rPr>
        <w:t>ɴqiazwɤr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d'armoise.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zwɤr2</w:t>
      </w:r>
      <w:r>
        <w:t xml:space="preserve"> </w:t>
      </w:r>
      <w:r>
        <w:rPr>
          <w:b/>
        </w:rPr>
        <w:t>ɴqiaβ</w:t>
      </w:r>
      <w:r>
        <w:t>.</w:t>
      </w:r>
      <w:r>
        <w:br/>
        <w:br/>
      </w:r>
    </w:p>
    <w:p>
      <w:r>
        <w:rPr>
          <w:b/>
        </w:rPr>
        <w:t>ɴqoʁ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accroché, se tenir.</w:t>
      </w:r>
    </w:p>
    <w:p>
      <w:r>
        <w:t xml:space="preserve">  </w:t>
      </w:r>
      <w:r>
        <w:rPr>
          <w:b/>
        </w:rPr>
        <w:t>kɤ-ɴqoʁ ma tɯ-atɤr</w:t>
      </w:r>
    </w:p>
    <w:p>
      <w:r>
        <w:t xml:space="preserve">  </w:t>
      </w:r>
      <w:r>
        <w:rPr>
          <w:b/>
        </w:rPr>
        <w:t>aʑo si ɯ-taʁ zɯ kɤ-ɴqoʁ-a</w:t>
      </w:r>
    </w:p>
    <w:p>
      <w:r>
        <w:t xml:space="preserve">  </w:t>
      </w:r>
      <w:r>
        <w:rPr>
          <w:b/>
        </w:rPr>
        <w:t>ndʐaβ-a ɲɯ-ŋu tɕe, @langan ɯ-taʁ kɤ-ɴqoʁ-a</w:t>
      </w:r>
    </w:p>
    <w:p>
      <w:r>
        <w:t xml:space="preserve">  </w:t>
      </w:r>
      <w:r>
        <w:rPr>
          <w:b/>
        </w:rPr>
        <w:t>ɕomskrɯt ɯ-taʁ tɯ-ŋga χsɯm ɲɯ-ɴqoʁ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ɕɯɴqoʁ</w:t>
      </w:r>
      <w:r>
        <w:t xml:space="preserve"> </w:t>
      </w:r>
      <w:r>
        <w:rPr>
          <w:b/>
        </w:rPr>
        <w:t>ʑɴɢoʁ</w:t>
      </w:r>
      <w:r>
        <w:t>.</w:t>
      </w:r>
      <w:r>
        <w:br/>
        <w:br/>
      </w:r>
    </w:p>
    <w:p>
      <w:r>
        <w:br w:type="page"/>
      </w:r>
    </w:p>
    <w:p>
      <w:pPr>
        <w:pStyle w:val="Heading1"/>
      </w:pPr>
      <w:r>
        <w:t>- o -</w:t>
      </w:r>
    </w:p>
    <w:p>
      <w:r>
        <w:rPr>
          <w:b/>
        </w:rPr>
        <w:t>ommanipɤnmehoŋʂi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 mantra.</w:t>
      </w:r>
      <w:r>
        <w:br/>
        <w:br/>
      </w:r>
    </w:p>
    <w:p>
      <w:r>
        <w:br w:type="page"/>
      </w:r>
    </w:p>
    <w:p>
      <w:pPr>
        <w:pStyle w:val="Heading1"/>
      </w:pPr>
      <w:r>
        <w:t>- p -</w:t>
      </w:r>
    </w:p>
    <w:p>
      <w:r>
        <w:rPr>
          <w:b/>
        </w:rPr>
        <w:t>pa (1)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faire.</w:t>
      </w:r>
    </w:p>
    <w:p>
      <w:r>
        <w:t xml:space="preserve">  </w:t>
      </w:r>
      <w:r>
        <w:rPr>
          <w:b/>
        </w:rPr>
        <w:t>tɕhi tu-pe-a?</w:t>
      </w:r>
    </w:p>
    <w:p>
      <w:r>
        <w:t xml:space="preserve">  </w:t>
      </w:r>
      <w:r>
        <w:rPr>
          <w:b/>
        </w:rPr>
        <w:t>aʑo akɯ ɕe-a, nɤʑo tɕhi tɯ-pe</w:t>
      </w:r>
    </w:p>
    <w:p>
      <w:r>
        <w:t xml:space="preserve">  </w:t>
      </w:r>
      <w:r>
        <w:rPr>
          <w:b/>
        </w:rPr>
        <w:t>tɕhi tú-wɣ-pa ?</w:t>
      </w:r>
    </w:p>
    <w:p>
      <w:r>
        <w:t xml:space="preserve">  </w:t>
      </w:r>
      <w:r>
        <w:rPr>
          <w:b/>
        </w:rPr>
        <w:t>kutɕu tɕhi ɯ-kɯ-pa jɤ-tɯ-ɣe?</w:t>
      </w:r>
    </w:p>
    <w:p>
      <w:r>
        <w:t xml:space="preserve">  </w:t>
      </w:r>
      <w:r>
        <w:rPr>
          <w:b/>
        </w:rPr>
        <w:t>dal tsa tɤ-pe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kɤpa</w:t>
      </w:r>
      <w:r>
        <w:t xml:space="preserve"> </w:t>
      </w:r>
      <w:r>
        <w:rPr>
          <w:b/>
        </w:rPr>
        <w:t>apa</w:t>
      </w:r>
      <w:r>
        <w:t xml:space="preserve"> </w:t>
      </w:r>
      <w:r>
        <w:rPr>
          <w:b/>
        </w:rPr>
        <w:t>sɤpa</w:t>
      </w:r>
      <w:r>
        <w:t>.</w:t>
      </w:r>
    </w:p>
    <w:p>
      <w:r>
        <w:t xml:space="preserve">  2)</w:t>
      </w:r>
      <w:r>
        <w:t xml:space="preserve"> fermer.</w:t>
      </w:r>
    </w:p>
    <w:p>
      <w:r>
        <w:t xml:space="preserve">  </w:t>
      </w:r>
      <w:r>
        <w:rPr>
          <w:b/>
        </w:rPr>
        <w:t>kɯm kɤ-pe</w:t>
      </w:r>
    </w:p>
    <w:p>
      <w:r>
        <w:t xml:space="preserve">  </w:t>
      </w:r>
      <w:r>
        <w:rPr>
          <w:b/>
        </w:rPr>
        <w:t>@diandeng kɤ-pe</w:t>
      </w:r>
    </w:p>
    <w:p>
      <w:r>
        <w:t xml:space="preserve">  </w:t>
      </w:r>
      <w:r>
        <w:rPr>
          <w:b/>
        </w:rPr>
        <w:t>khɯɣɲɟɯ kɤ-pe</w:t>
      </w:r>
    </w:p>
    <w:p>
      <w:r>
        <w:t xml:space="preserve">  </w:t>
      </w:r>
      <w:r>
        <w:rPr>
          <w:b/>
        </w:rPr>
        <w:t>ɯʑo kɯ a-@dianhua pjɤ-pa</w:t>
      </w:r>
    </w:p>
    <w:p>
      <w:r>
        <w:t xml:space="preserve">  </w:t>
      </w:r>
      <w:r>
        <w:rPr>
          <w:b/>
        </w:rPr>
        <w:t>nɤ-@shouji kɤ-nɯ-pe ɯ́-jɤɣ?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kɤpa</w:t>
      </w:r>
      <w:r>
        <w:t xml:space="preserve"> </w:t>
      </w:r>
      <w:r>
        <w:rPr>
          <w:b/>
        </w:rPr>
        <w:t>apa</w:t>
      </w:r>
      <w:r>
        <w:t xml:space="preserve"> </w:t>
      </w:r>
      <w:r>
        <w:rPr>
          <w:b/>
        </w:rPr>
        <w:t>sɤpa</w:t>
      </w:r>
      <w:r>
        <w:t>.</w:t>
      </w:r>
    </w:p>
    <w:p>
      <w:r>
        <w:t xml:space="preserve">  </w:t>
      </w:r>
      <w:r>
        <w:rPr>
          <w:b/>
        </w:rPr>
        <w:t>ɯ-pɯ,pa</w:t>
      </w:r>
      <w:r>
        <w:t xml:space="preserve"> conserver.</w:t>
      </w:r>
    </w:p>
    <w:p>
      <w:r>
        <w:t xml:space="preserve">  </w:t>
      </w:r>
      <w:r>
        <w:rPr>
          <w:b/>
        </w:rPr>
        <w:t>nɯpa</w:t>
      </w:r>
      <w:r>
        <w:t xml:space="preserve"> se mettre d'accord.</w:t>
      </w:r>
    </w:p>
    <w:p>
      <w:r>
        <w:t xml:space="preserve">  </w:t>
      </w:r>
      <w:r>
        <w:rPr>
          <w:b/>
        </w:rPr>
        <w:t>nɯʑɣɤpa</w:t>
      </w:r>
      <w:r>
        <w:t xml:space="preserve"> se fermer par soi-même.</w:t>
      </w:r>
      <w:r>
        <w:br/>
        <w:br/>
      </w:r>
    </w:p>
    <w:p>
      <w:r>
        <w:rPr>
          <w:b/>
        </w:rPr>
        <w:t>pa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pa (2)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auxiliaire employé avec les idéophones.</w:t>
      </w:r>
    </w:p>
    <w:p>
      <w:r>
        <w:t xml:space="preserve">  </w:t>
      </w:r>
      <w:r>
        <w:rPr>
          <w:b/>
        </w:rPr>
        <w:t>ko-nɯ-rŋgɯ tɕe, ɯ-sɤ-rŋgɯ-ŋga loŋloŋ ʑo ɲɯ-pa</w:t>
      </w:r>
      <w:r>
        <w:br/>
        <w:br/>
      </w:r>
    </w:p>
    <w:p>
      <w:r>
        <w:rPr>
          <w:b/>
        </w:rPr>
        <w:t>pa (3)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en bas.</w:t>
      </w:r>
    </w:p>
    <w:p>
      <w:r>
        <w:t xml:space="preserve">  </w:t>
      </w:r>
      <w:r>
        <w:rPr>
          <w:b/>
        </w:rPr>
        <w:t>ɯ-pa</w:t>
      </w:r>
      <w:r>
        <w:t xml:space="preserve"> le bas.</w:t>
      </w:r>
      <w:r>
        <w:br/>
        <w:br/>
      </w:r>
    </w:p>
    <w:p>
      <w:r>
        <w:rPr>
          <w:b/>
        </w:rPr>
        <w:t>pakuku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tous les ans.</w:t>
      </w:r>
      <w:r>
        <w:br/>
        <w:br/>
      </w:r>
    </w:p>
    <w:p>
      <w:r>
        <w:rPr>
          <w:b/>
        </w:rPr>
        <w:t>palaxtsa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botte en peau de chevrotain à la couture grossière.</w:t>
      </w:r>
    </w:p>
    <w:p>
      <w:r>
        <w:t xml:space="preserve">  </w:t>
      </w:r>
      <w:r>
        <w:rPr>
          <w:b/>
        </w:rPr>
        <w:t>palaxtsa nɯ ɯ-rkɯ kosca ŋu, tɕeri ɯ-ɕna ɣɯ ɯ-komɤr me, ɯ-xtsɤrkɯ ni ci kɤ-kɤ-sɯpa tɕe kɤ-kɤ-tʂɯβ ŋu. ɯ-ɕna kɯ-ɤmtɕoʁ tɕe tu-kɯ-ŋgɤɣ kɯ-fse nɯ tu, ɯ-xsɤrkɯ cho ɯ-xtsɤku ɣɯ kɤ-tʂɯβ nɯ konaʁ xtsa ɣɯ ɯ-tʂɯβ cho mɤ-naχtɕɯɣ, nɯ ɯ-ro nɯ ra konaʁxtsa cho lonba naχtɕɯɣ. palaxtsa nɯ mɤ-mpɕɤr ri ngɯt, kɯ-rɤma kɤ-ŋga nɤtsa.</w:t>
      </w:r>
      <w:r>
        <w:br/>
        <w:br/>
      </w:r>
    </w:p>
    <w:p>
      <w:r>
        <w:rPr>
          <w:b/>
        </w:rPr>
        <w:t>paltsaʁ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glaise qui est appliquée sur les plaques de pierres.</w:t>
      </w:r>
      <w:r>
        <w:br/>
        <w:br/>
      </w:r>
    </w:p>
    <w:p>
      <w:r>
        <w:rPr>
          <w:b/>
        </w:rPr>
        <w:t>pandɤɕku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renoncule.</w:t>
      </w:r>
    </w:p>
    <w:p>
      <w:r>
        <w:t xml:space="preserve">  </w:t>
      </w:r>
      <w:r>
        <w:rPr>
          <w:b/>
        </w:rPr>
        <w:t>pandɤɕku nɯ sɯjno kɯ-mbɯ-mbɤr ci ŋu, ɯ-ru cho ɯ-jwaʁ ra kɯ-ɤrŋi ŋu, ɯ-zrɤm xtɕi, stɤmku tʂu ɯ-rkɯ tu-ɬoʁ ŋu, ɯ-mɯntoʁ kɯ-qarŋe ŋu, ɯ-ru ɣɯ ɯ-βzɯr lu-ɕe ŋu, tú-wɣ-ndza tɕe mɤrtsaβ tɕe núndʐa pandɤɕku rmi.</w:t>
      </w:r>
      <w:r>
        <w:br/>
        <w:br/>
      </w:r>
    </w:p>
    <w:p>
      <w:r>
        <w:rPr>
          <w:b/>
        </w:rPr>
        <w:t>pandi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gelugspa.</w:t>
      </w:r>
      <w:r>
        <w:br/>
        <w:br/>
      </w:r>
    </w:p>
    <w:p>
      <w:r>
        <w:rPr>
          <w:b/>
        </w:rPr>
        <w:t>panja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feu (moine).</w:t>
      </w:r>
      <w:r>
        <w:br/>
        <w:br/>
      </w:r>
    </w:p>
    <w:p>
      <w:r>
        <w:rPr>
          <w:b/>
        </w:rPr>
        <w:t>papa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c'est bien comme ça.</w:t>
      </w:r>
    </w:p>
    <w:p>
      <w:r>
        <w:t xml:space="preserve">  </w:t>
      </w:r>
      <w:r>
        <w:rPr>
          <w:b/>
        </w:rPr>
        <w:t>ɲɯ-tɯ-mna tɕe papa</w:t>
      </w:r>
      <w:r>
        <w:br/>
        <w:br/>
      </w:r>
    </w:p>
    <w:p>
      <w:r>
        <w:rPr>
          <w:b/>
        </w:rPr>
        <w:t>paqe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purin.</w:t>
      </w:r>
      <w:r>
        <w:br/>
        <w:br/>
      </w:r>
    </w:p>
    <w:p>
      <w:r>
        <w:rPr>
          <w:b/>
        </w:rPr>
        <w:t>parɕaŋ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xylographe.</w:t>
      </w:r>
    </w:p>
    <w:p>
      <w:r>
        <w:t xml:space="preserve">  </w:t>
      </w:r>
      <w:r>
        <w:rPr>
          <w:b/>
        </w:rPr>
        <w:t>parɕaŋ pɯ-rkaz-a</w:t>
      </w:r>
      <w:r>
        <w:br/>
        <w:br/>
      </w:r>
    </w:p>
    <w:p>
      <w:r>
        <w:rPr>
          <w:b/>
        </w:rPr>
        <w:t>paʁ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porc.</w:t>
      </w:r>
    </w:p>
    <w:p>
      <w:r>
        <w:t xml:space="preserve">  </w:t>
      </w:r>
      <w:r>
        <w:rPr>
          <w:b/>
        </w:rPr>
        <w:t>paʁ nɯ kha pjɯ-kɤ-nɯ-χsu ŋu tɕe, ɯ-ɕa kɤ-ndza ɯ-spa ŋu, paʁ nɯ ɯ-rme kɯ-ɲaʁ tu, kɤ-khra tu, kɯ-ɣɯrni tu, kɯ-wɣrum tu, tsuku ɯ-xtu kɯ-wɣrum ɯ-ro ra kɯ-ɲaʁ tu, ɯ-mi kɯ-wɣrum tu, ɯ-jme ɯ-ku kɯ-wɣrum tu, ɯ-laz tɯ-snaʁ kɯ-wɣrum tu, paʁ kɯ mɤ-ndze ʑo me, tɯ-xpa ʁnɯ-xpa jamar cho-χsu tɕe kɤ-ntɕha tu-βze ŋu, paʁ ɯ-pɯ ta-ndo tɕe, kɯβdɤ-sla tɕe chɯ-rɤpɯ ŋu, ɯ-pɯ nɯ tɯ-ɣjɤn na-lɤt tɕe, kɯ-dɤn sqi sqaptɯɣ jamar kɯ-tu tu, ʁnɯz jamar ma kɯ-me tu, paʁɕa nɯ ɯ-ɕɤmi ɕa cho ɯ-rnom ɯ-ɕa nɯ stu kɯ-mɯm ŋu. paʁɕa laʑu chɯ́-wɣ-tɕɤt khɯ, tɤ-ŋgɤr pjɯ́-wɣ-qaʁ khɯ, tɕhi kɯ-ra tú-wɣ-stu khɯ.</w:t>
      </w:r>
      <w:r>
        <w:br/>
        <w:br/>
      </w:r>
    </w:p>
    <w:p>
      <w:r>
        <w:rPr>
          <w:b/>
        </w:rPr>
        <w:t>paʁɕɤɣ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Ephedra sinica.</w:t>
      </w:r>
    </w:p>
    <w:p>
      <w:r>
        <w:t xml:space="preserve">  </w:t>
      </w:r>
      <w:r>
        <w:rPr>
          <w:b/>
        </w:rPr>
        <w:t>paʁɕɤɣ nɯ kɤntɕhɯ-tɯphu tu, si ci tu, sɯjno ci tu. si nɯ wuma sthɯci mɤ-mbro, ɕɤɣ ɯ-ŋgɯ tɯ-tɯphu ŋu. ɯ-jwaʁ nɯ kɯ-ɤrqhi ju-kɯ-ru tɕe, kɤ-ndɯ-ndo kɯ-fse ŋu, kɯ-ɤrmbat tɕe, tɕe kɤ-ndɯ-ndo maʁ, ɯ-ru ɕɤɣ cho naχtɕɯɣ, ɯ-rtaʁ wuma ʑo xtɯt, lu-rɲɟi mɤ-cha, ɯ-jwaʁ nɯ qartsɯmɤftɕar ʑo ɯ-tɯ-ɤrŋi kɯ nɤmar ʑo, pjɯ́-wɣ-sɤkhɯ tɕe, ɯ-di ɕɤɣ ɣɯ sthɯci mɤ-mɯm. paʁɕɤɣ li sɯjno ci tu tɕe, tɯ-ji ɯ-ŋgɯ tɤ-rɤku ɯ-rca tu-ɬoʁ ŋu, ɯ-zrɤm xtɕi, kɤ-phɯt mbat, ɯ-ru me, ɯ-jwaʁ nɯ taqaβ kɯ-fse tɕe, kɯ-rɲɟi ŋu, ɯ-rtsɤɣ tu. ɯ-rtsɤɣ ɯ-taʁ ɯ-mɯntoʁ ɲɯ-βze cha, ɯ-di ɯʑoz ci tu.</w:t>
      </w:r>
      <w:r>
        <w:br/>
        <w:br/>
      </w:r>
    </w:p>
    <w:p>
      <w:r>
        <w:rPr>
          <w:b/>
        </w:rPr>
        <w:t>paʁɕi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pomme.</w:t>
      </w:r>
      <w:r>
        <w:br/>
        <w:br/>
      </w:r>
    </w:p>
    <w:p>
      <w:r>
        <w:rPr>
          <w:b/>
        </w:rPr>
        <w:t>paʁɕi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pomme.</w:t>
      </w:r>
      <w:r>
        <w:br/>
        <w:br/>
      </w:r>
    </w:p>
    <w:p>
      <w:r>
        <w:rPr>
          <w:b/>
        </w:rPr>
        <w:t>paʁɟu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verrat.</w:t>
      </w:r>
      <w:r>
        <w:br/>
        <w:br/>
      </w:r>
    </w:p>
    <w:p>
      <w:r>
        <w:rPr>
          <w:b/>
        </w:rPr>
        <w:t>paʁkɤjlɤβ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tête de cochon.</w:t>
      </w:r>
      <w:r>
        <w:br/>
        <w:br/>
      </w:r>
    </w:p>
    <w:p>
      <w:r>
        <w:rPr>
          <w:b/>
        </w:rPr>
        <w:t>paʁkhar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enclos à cochons.</w:t>
      </w:r>
      <w:r>
        <w:br/>
        <w:br/>
      </w:r>
    </w:p>
    <w:p>
      <w:r>
        <w:rPr>
          <w:b/>
        </w:rPr>
        <w:t>paʁkho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porcherie.</w:t>
      </w:r>
      <w:r>
        <w:br/>
        <w:br/>
      </w:r>
    </w:p>
    <w:p>
      <w:r>
        <w:rPr>
          <w:b/>
        </w:rPr>
        <w:t>paʁlu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porc.</w:t>
      </w:r>
      <w:r>
        <w:br/>
        <w:br/>
      </w:r>
    </w:p>
    <w:p>
      <w:r>
        <w:rPr>
          <w:b/>
        </w:rPr>
        <w:t>paʁmu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truie.</w:t>
      </w:r>
      <w:r>
        <w:br/>
        <w:br/>
      </w:r>
    </w:p>
    <w:p>
      <w:r>
        <w:rPr>
          <w:b/>
        </w:rPr>
        <w:t>paʁmurɯ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os de cochon conservés dans l'intestin.</w:t>
      </w:r>
      <w:r>
        <w:br/>
        <w:br/>
      </w:r>
    </w:p>
    <w:p>
      <w:r>
        <w:rPr>
          <w:b/>
        </w:rPr>
        <w:t>paʁndza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nourriture du cochons.</w:t>
      </w:r>
      <w:r>
        <w:br/>
        <w:br/>
      </w:r>
    </w:p>
    <w:p>
      <w:r>
        <w:rPr>
          <w:b/>
        </w:rPr>
        <w:t>paʁtsa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porcelet.</w:t>
      </w:r>
      <w:r>
        <w:br/>
        <w:br/>
      </w:r>
    </w:p>
    <w:p>
      <w:r>
        <w:rPr>
          <w:b/>
        </w:rPr>
        <w:t>paʁtsarna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paʁtsa rna nɯ sɯjno kɯ-tshu tsa ci ŋu, ɯ-ru cho ɯ-jwaʁ ɯ-ru nɯ ra wuma ʑo mpɯ, wuma ʑo arŋi. ɯ-ru ɯ-ŋgɯ kɯ-so ŋu. ɯ-jwaʁ nɯ kɤ-βzɯr χsɯm ŋu tɕe, paʁ rna tsa fse, tɕe núndʐa paʁtsa rna ɲɯ-rmi. ɯ-ru ɯ-kɤ-χcɤl zɯ tɤ-fkɯm kɯ-fse ci ɯ-ku kɯ-ɤmtɕoʁ ci tu-ɬoʁ. ʑɯrɯʑɤri tɕe ɲɯ-mbaʁ tɕe ɯ-mɯntoʁ ɯ-spa kɯɕnom kɯ-fse tu-βze tɕe ɯ-mɯntoʁ kɯ-qarŋe tu-oʑɯrja ɲɯ-ŋu. ki sɯjno ki ɲɯ-tshu ɲɯ-mpɯ tɕe paʁ cho nɯŋa jla ra kɤsɯfse ɲɯ-rga-nɯ, tɯrme kɤ-ndza mɤ-sna.</w:t>
      </w:r>
      <w:r>
        <w:br/>
        <w:br/>
      </w:r>
    </w:p>
    <w:p>
      <w:r>
        <w:rPr>
          <w:b/>
        </w:rPr>
        <w:t>paʁtshi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nourriture pour cochon.</w:t>
      </w:r>
      <w:r>
        <w:br/>
        <w:br/>
      </w:r>
    </w:p>
    <w:p>
      <w:r>
        <w:rPr>
          <w:b/>
        </w:rPr>
        <w:t>paʁzwamɯntoʁ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pissenlit.</w:t>
      </w:r>
    </w:p>
    <w:p>
      <w:r>
        <w:t xml:space="preserve">  </w:t>
      </w:r>
      <w:r>
        <w:rPr>
          <w:b/>
        </w:rPr>
        <w:t>paʁzwa mɯntoʁ nɯ ɯ-jwaʁ lu-orɤrkhɯrkhe, ɯ-ku lu-omtɕoʁ ŋu, ɯ-spjɯŋ nɯ qhoʁsjɯβ ŋu. ɯ-spjɯŋ tu-ɬoʁ tɕe, ɯ-kɤχcɤl ri ɲɯ-rɯmɯntoʁ ŋu. ɯ-mɯntoʁ nɯ-rom tɕe, tu-ɣɤmɯt tɕe qale rca ju-nɯɕe ŋu. ki sɯjno ki tɤ-ɕqhe smɤn, tɯ-ɕɣa kɯ-mŋɤm smɤn, tshɤtʂot smɤn ŋu</w:t>
      </w:r>
      <w:r>
        <w:br/>
        <w:br/>
      </w:r>
    </w:p>
    <w:p>
      <w:r>
        <w:rPr>
          <w:b/>
        </w:rPr>
        <w:t>paskɤɣ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porc à engraisser.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paʁ</w:t>
      </w:r>
      <w:r>
        <w:t xml:space="preserve"> </w:t>
      </w:r>
      <w:r>
        <w:rPr>
          <w:b/>
        </w:rPr>
        <w:t>skɤɣ</w:t>
      </w:r>
      <w:r>
        <w:t>.</w:t>
      </w:r>
      <w:r>
        <w:br/>
        <w:br/>
      </w:r>
    </w:p>
    <w:p>
      <w:r>
        <w:rPr>
          <w:b/>
        </w:rPr>
        <w:t>pasrɯ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ivoire.</w:t>
      </w:r>
      <w:r>
        <w:br/>
        <w:br/>
      </w:r>
    </w:p>
    <w:p>
      <w:r>
        <w:rPr>
          <w:b/>
        </w:rPr>
        <w:t>paχpatʂɯβ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de pas d'aiguille.</w:t>
      </w:r>
      <w:r>
        <w:br/>
        <w:br/>
      </w:r>
    </w:p>
    <w:p>
      <w:r>
        <w:rPr>
          <w:b/>
        </w:rPr>
        <w:t>pɕaʁ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prosternation.</w:t>
      </w:r>
    </w:p>
    <w:p>
      <w:r>
        <w:t xml:space="preserve">  </w:t>
      </w:r>
      <w:r>
        <w:rPr>
          <w:b/>
        </w:rPr>
        <w:t>sroŋma ɯ-ʁɤri pɕaʁ lɤ-βzu-t-a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rɤpɕaʁ</w:t>
      </w:r>
      <w:r>
        <w:t>.</w:t>
      </w:r>
      <w:r>
        <w:br/>
        <w:br/>
      </w:r>
    </w:p>
    <w:p>
      <w:r>
        <w:rPr>
          <w:b/>
        </w:rPr>
        <w:t>pɕawtsɯ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billet de banque.</w:t>
      </w:r>
      <w:r>
        <w:br/>
        <w:br/>
      </w:r>
    </w:p>
    <w:p>
      <w:r>
        <w:rPr>
          <w:b/>
        </w:rPr>
        <w:t>pɕintɕɤt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à partir de ce moment là.</w:t>
      </w:r>
    </w:p>
    <w:p>
      <w:r>
        <w:t xml:space="preserve">  </w:t>
      </w:r>
      <w:r>
        <w:rPr>
          <w:b/>
        </w:rPr>
        <w:t>nɯ ɯ-qhu pɕintɕɤt tɕe</w:t>
      </w:r>
      <w:r>
        <w:br/>
        <w:br/>
      </w:r>
    </w:p>
    <w:p>
      <w:r>
        <w:rPr>
          <w:b/>
        </w:rPr>
        <w:t>pɕirɯ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arrière de la selle.</w:t>
      </w:r>
      <w:r>
        <w:br/>
        <w:br/>
      </w:r>
    </w:p>
    <w:p>
      <w:r>
        <w:rPr>
          <w:b/>
        </w:rPr>
        <w:t>pɕiz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essuyer.</w:t>
      </w:r>
    </w:p>
    <w:p>
      <w:r>
        <w:t xml:space="preserve">  </w:t>
      </w:r>
      <w:r>
        <w:rPr>
          <w:b/>
        </w:rPr>
        <w:t>@zhuozi nɯ-pɕiz</w:t>
      </w:r>
    </w:p>
    <w:p>
      <w:r>
        <w:t xml:space="preserve">  </w:t>
      </w:r>
      <w:r>
        <w:rPr>
          <w:b/>
        </w:rPr>
        <w:t>nɤ-rŋa pɯ-pɕiz</w:t>
      </w:r>
    </w:p>
    <w:p>
      <w:r>
        <w:t xml:space="preserve">  </w:t>
      </w:r>
      <w:r>
        <w:rPr>
          <w:b/>
        </w:rPr>
        <w:t>nɤ-ŋga nɯ-pɕiz</w:t>
      </w:r>
    </w:p>
    <w:p>
      <w:r>
        <w:t xml:space="preserve">  </w:t>
      </w:r>
      <w:r>
        <w:rPr>
          <w:b/>
        </w:rPr>
        <w:t>nɤ-ɕnaβ nɯ-pɕiz</w:t>
      </w:r>
    </w:p>
    <w:p>
      <w:r>
        <w:t xml:space="preserve">  </w:t>
      </w:r>
      <w:r>
        <w:rPr>
          <w:b/>
        </w:rPr>
        <w:t>kɯki kɯ a-jaʁ mɯ́j-pɕiz</w:t>
      </w:r>
      <w:r>
        <w:br/>
        <w:br/>
      </w:r>
    </w:p>
    <w:p>
      <w:r>
        <w:rPr>
          <w:b/>
        </w:rPr>
        <w:t>pɕizgɤkɯm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grande porte.</w:t>
      </w:r>
      <w:r>
        <w:br/>
        <w:br/>
      </w:r>
    </w:p>
    <w:p>
      <w:r>
        <w:rPr>
          <w:b/>
        </w:rPr>
        <w:t>pɕoʁβʑi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dans toutes les directions.</w:t>
      </w:r>
      <w:r>
        <w:br/>
        <w:br/>
      </w:r>
    </w:p>
    <w:p>
      <w:r>
        <w:rPr>
          <w:b/>
        </w:rPr>
        <w:t>pɕɯɣ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bruit de l'eau qu'on jette, bruit d'une vague qui se brise sur le bord du fleuve.</w:t>
      </w:r>
    </w:p>
    <w:p>
      <w:r>
        <w:t xml:space="preserve">  </w:t>
      </w:r>
      <w:r>
        <w:rPr>
          <w:b/>
        </w:rPr>
        <w:t>tɯ-ci pɕɯɣ ʑo ta-lɤt</w:t>
      </w:r>
    </w:p>
    <w:p>
      <w:r>
        <w:t xml:space="preserve">  </w:t>
      </w:r>
      <w:r>
        <w:rPr>
          <w:b/>
        </w:rPr>
        <w:t>ɣɤpɕɯlɯɣ</w:t>
      </w:r>
      <w:r>
        <w:t xml:space="preserve"> asperger dans tous les sens.</w:t>
      </w:r>
    </w:p>
    <w:p>
      <w:r>
        <w:t xml:space="preserve">  </w:t>
      </w:r>
      <w:r>
        <w:rPr>
          <w:b/>
        </w:rPr>
        <w:t>sɤpɕɯlɯɣ</w:t>
      </w:r>
      <w:r>
        <w:t xml:space="preserve"> faire tomber de l'eau dans tous les sens (en transportant un bol).</w:t>
      </w:r>
      <w:r>
        <w:br/>
        <w:br/>
      </w:r>
    </w:p>
    <w:p>
      <w:r>
        <w:rPr>
          <w:b/>
        </w:rPr>
        <w:t>pe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t xml:space="preserve">  1)</w:t>
      </w:r>
      <w:r>
        <w:t xml:space="preserve"> bien.</w:t>
      </w:r>
    </w:p>
    <w:p>
      <w:r>
        <w:t xml:space="preserve">  2)</w:t>
      </w:r>
      <w:r>
        <w:t xml:space="preserve"> bon.</w:t>
      </w:r>
    </w:p>
    <w:p>
      <w:r>
        <w:t xml:space="preserve">  </w:t>
      </w:r>
      <w:r>
        <w:rPr>
          <w:b/>
        </w:rPr>
        <w:t>nɯ ɲɯ-pe mɤ-kɯ-pe maŋe</w:t>
      </w:r>
    </w:p>
    <w:p>
      <w:r>
        <w:t xml:space="preserve">  </w:t>
      </w:r>
      <w:r>
        <w:rPr>
          <w:b/>
        </w:rPr>
        <w:t>nɤʑɯɣ nɤ-kha ra ɯ-ɲɯ-pe-nɯ?</w:t>
      </w:r>
    </w:p>
    <w:p>
      <w:r>
        <w:t xml:space="preserve">  </w:t>
      </w:r>
      <w:r>
        <w:rPr>
          <w:b/>
        </w:rPr>
        <w:t>nɯ kɯ-fse kɯ-pe me</w:t>
      </w:r>
    </w:p>
    <w:p>
      <w:r>
        <w:t xml:space="preserve">  </w:t>
      </w:r>
      <w:r>
        <w:rPr>
          <w:b/>
        </w:rPr>
        <w:t>tɤ-pɤtso pɯ-ŋke ri mɤ-kɯ-pe kɯ-me ʑo pɯ-ndʐaβ</w:t>
      </w:r>
    </w:p>
    <w:p>
      <w:r>
        <w:t xml:space="preserve">  </w:t>
      </w:r>
      <w:r>
        <w:rPr>
          <w:b/>
        </w:rPr>
        <w:t>mɯ-tu-tɯ-pe mɤ-βdi ma tɯ-kɤ-stu pjɯ-tu ra</w:t>
      </w:r>
    </w:p>
    <w:p>
      <w:r>
        <w:t xml:space="preserve">  </w:t>
      </w:r>
      <w:r>
        <w:rPr>
          <w:b/>
        </w:rPr>
        <w:t>nɯ ɕɯŋgɯ aʑo mɯ-tɤ-pe-a zɯ, ɯʑo wuma ʑo pɯ-stu</w:t>
      </w:r>
    </w:p>
    <w:p>
      <w:r>
        <w:t xml:space="preserve">  </w:t>
      </w:r>
      <w:r>
        <w:rPr>
          <w:b/>
        </w:rPr>
        <w:t>nɤpe</w:t>
      </w:r>
      <w:r/>
      <w:r>
        <w:t xml:space="preserve"> aimer.</w:t>
      </w:r>
      <w:r>
        <w:t xml:space="preserve"> être content de.</w:t>
      </w:r>
    </w:p>
    <w:p>
      <w:r>
        <w:t xml:space="preserve">  </w:t>
      </w:r>
      <w:r>
        <w:rPr>
          <w:b/>
        </w:rPr>
        <w:t>sɤpe</w:t>
      </w:r>
      <w:r>
        <w:t xml:space="preserve"> améliorer.</w:t>
      </w:r>
      <w:r>
        <w:br/>
        <w:br/>
      </w:r>
    </w:p>
    <w:p>
      <w:r>
        <w:rPr>
          <w:b/>
        </w:rPr>
        <w:t>pɤβ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natte.</w:t>
      </w:r>
      <w:r>
        <w:br/>
        <w:br/>
      </w:r>
    </w:p>
    <w:p>
      <w:r>
        <w:rPr>
          <w:b/>
        </w:rPr>
        <w:t>pɤɕɤt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pouce.</w:t>
      </w:r>
      <w:r>
        <w:br/>
        <w:br/>
      </w:r>
    </w:p>
    <w:p>
      <w:r>
        <w:rPr>
          <w:b/>
        </w:rPr>
        <w:t>pɤɕthɤɣ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sangle ventrale.</w:t>
      </w:r>
      <w:r>
        <w:br/>
        <w:br/>
      </w:r>
    </w:p>
    <w:p>
      <w:r>
        <w:rPr>
          <w:b/>
        </w:rPr>
        <w:t>pɤjka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courge.</w:t>
      </w:r>
    </w:p>
    <w:p>
      <w:r>
        <w:t xml:space="preserve">  </w:t>
      </w:r>
      <w:r>
        <w:rPr>
          <w:b/>
        </w:rPr>
        <w:t>pɤjka nɯ lu-kɤ-ji ci ŋu, tɤ-rɤku rca pjɯ́-wɣ-ji ŋu. sɤtɕha kɯ-mpja tsa ɬoʁ, rpɣo pɕoʁ kɯ-mɯɕtaʁ tu-ɬoʁ mɤ-cha. ɯ-jwaʁ ɯ-qhu pɕoʁ ɯ-mdzu dɤn tɕe ɯ-rʁom ʑo tɤ-jmɤɣ ɯ-sɤ-χtɕi pe, ɯ-jwaʁ wxti, ɯ-βzɯr kɯmŋu tu, ɯ-ru kɯ-zri tsa jɯ-ɕe ŋu, ɯ-taʁ tu-ɬoʁ mɤ-cha, ɯ-thoʁ pjɤ-ɲɟoʁ tɕe jɯ-ɕe ŋu, si cho sɯjno ru na-tɯɣ tɕe, li tu-ortɯ-rtɤβ tɕe ɯ-taʁ tu-ɕe cha. ɯ-ru ɯ-taʁ kɯnɤ ɯ-mdzu tu. tɕe ɯ-ru ɯ-taʁ tɕe, ɯ-jwaʁ ku-ndzoʁ tɕe, ɯ-jwaʁ χsɯm jamar nɯ-ɬoʁ tɕe, ɯ-mɯntoʁ ku-ndzoʁ ŋu. ɯ-mɯntoʁ ʁnɯ-tɯphu tɕe, tɯ-tɯphu nɯ ɯ-mat chɯ-βze mɤ-cha tɕe, nɯ phu ŋu tu-ti-nɯ ŋgrɤl, li ci tɯ-tɯphu nɯ, ɯ-mat chɯ-βze cha tɕe, nɯ mu ŋu tu-ti-nɯ ŋu, ɯ-mɯntoʁ ɯ-mdoʁ kɯ-qarŋɯ-rŋe ʑo ŋu, kɯ-ɤrɯlaba ŋu, ɯ-βzɯr kɯmŋu tu. pɤjka ɯ-mat kɯ-wxtɯ-wxti chɯ-βze cha, kɯ-ɤrtɯm tɕe kɯ-zri ŋu. sɤtɕha ɯ-taʁ pjɯ-kɯ-ru nɯ aqarŋɯrŋe, tɯmɯ ɯ-pɕoʁ tu-kɯ-ru nɯ, ldʑaŋnaʁ ŋu. pɤjka stu kɯ-wxti nɯ ɣnɤ-sqi tɯ-rpa jarma chɯ-βze cha. thɯ-do tɕe ɯ-rqhu nɯ rko tɕe ɯ-ɕa ɣɯ ɯ-ŋgɯ ɯ-rɣi chɯ-fka ŋu. pɤjka nɯ kɤ-ndza sna, tɯ-mgo zmɤrɤβ ŋu. thɯ-do tɕe, nɯ fse kú-wɣ-nɯ-sqa tɕe, ɯ-lpɤɣ tú-wɣ-ndza tɕe mɯm.</w:t>
      </w:r>
    </w:p>
    <w:p>
      <w:r>
        <w:t xml:space="preserve">  </w:t>
      </w:r>
      <w:r>
        <w:rPr>
          <w:b/>
        </w:rPr>
        <w:t>pɤjka tɤ-kɯ-ɬoʁ nɯ, ɯ-mɯntoʁ ku-ndzoʁ ŋu, ɯ-mɯntoʁ kɤ-ndzoʁ tɕe, tɤ-pɤtso (ɯ-ɕki) ``ma-ɕ-kɤ-tɯ-sɯjaʁndze ma mɯntoʁ mbɯt" tu-kɯ-ti ŋu</w:t>
      </w:r>
      <w:r>
        <w:br/>
        <w:br/>
      </w:r>
    </w:p>
    <w:p>
      <w:r>
        <w:rPr>
          <w:b/>
        </w:rPr>
        <w:t>pɤjkhu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encore.</w:t>
      </w:r>
    </w:p>
    <w:p>
      <w:r>
        <w:t xml:space="preserve">  </w:t>
      </w:r>
      <w:r>
        <w:rPr>
          <w:b/>
        </w:rPr>
        <w:t>pɤjkhu a-ŋga tu-ŋge-a, pɤjkhu a-rte tu-nɤrte-a ra</w:t>
      </w:r>
    </w:p>
    <w:p>
      <w:r>
        <w:t xml:space="preserve">  </w:t>
      </w:r>
      <w:r>
        <w:rPr>
          <w:b/>
        </w:rPr>
        <w:t>@shiwuhao ri lɤ-ari tɕe, pɤjkhu mɯ-thɯ-nɯɣe</w:t>
      </w:r>
    </w:p>
    <w:p>
      <w:r>
        <w:t xml:space="preserve">  </w:t>
      </w:r>
      <w:r>
        <w:rPr>
          <w:b/>
        </w:rPr>
        <w:t>pɤjkhu nɤʑo thɯ-ɣi ra</w:t>
      </w:r>
    </w:p>
    <w:p>
      <w:r>
        <w:t xml:space="preserve">  </w:t>
      </w:r>
      <w:r>
        <w:rPr>
          <w:b/>
        </w:rPr>
        <w:t>pɤjkhu aʑo mɤ-ndzu-a</w:t>
      </w:r>
      <w:r>
        <w:br/>
        <w:br/>
      </w:r>
    </w:p>
    <w:p>
      <w:r>
        <w:rPr>
          <w:b/>
        </w:rPr>
        <w:t>pɤjmɤtsɯŋgɤr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lard au dessus de la queue.</w:t>
      </w:r>
      <w:r>
        <w:br/>
        <w:br/>
      </w:r>
    </w:p>
    <w:p>
      <w:r>
        <w:rPr>
          <w:b/>
        </w:rPr>
        <w:t>pɤjmu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beimu.</w:t>
      </w:r>
    </w:p>
    <w:p>
      <w:r>
        <w:t xml:space="preserve">  </w:t>
      </w:r>
      <w:r>
        <w:rPr>
          <w:b/>
        </w:rPr>
        <w:t>pɤjmu ruŋgu</w:t>
      </w:r>
      <w:r>
        <w:br/>
        <w:br/>
      </w:r>
    </w:p>
    <w:p>
      <w:r>
        <w:rPr>
          <w:b/>
        </w:rPr>
        <w:t>pɤjpe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pâte aplatie.</w:t>
      </w:r>
    </w:p>
    <w:p>
      <w:r>
        <w:t xml:space="preserve">  </w:t>
      </w:r>
      <w:r>
        <w:rPr>
          <w:b/>
        </w:rPr>
        <w:t>kupa pɤjpe</w:t>
      </w:r>
      <w:r>
        <w:br/>
        <w:br/>
      </w:r>
    </w:p>
    <w:p>
      <w:r>
        <w:rPr>
          <w:b/>
        </w:rPr>
        <w:t>pɤkhije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attend un peu.</w:t>
      </w:r>
      <w:r>
        <w:br/>
        <w:br/>
      </w:r>
    </w:p>
    <w:p>
      <w:r>
        <w:rPr>
          <w:b/>
        </w:rPr>
        <w:t>pɤkɯ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viande du tronc du cochon.</w:t>
      </w:r>
      <w:r>
        <w:br/>
        <w:br/>
      </w:r>
    </w:p>
    <w:p>
      <w:r>
        <w:rPr>
          <w:b/>
        </w:rPr>
        <w:t>pɤlɤjlɯz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méthode.</w:t>
      </w:r>
      <w:r>
        <w:br/>
        <w:br/>
      </w:r>
    </w:p>
    <w:p>
      <w:r>
        <w:rPr>
          <w:b/>
        </w:rPr>
        <w:t>pɤlɤtɕɯ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momo au beurre.</w:t>
      </w:r>
      <w:r>
        <w:br/>
        <w:br/>
      </w:r>
    </w:p>
    <w:p>
      <w:r>
        <w:rPr>
          <w:b/>
        </w:rPr>
        <w:t>pɤliaʁ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rouleau à pâtisserie.</w:t>
      </w:r>
      <w:r>
        <w:br/>
        <w:br/>
      </w:r>
    </w:p>
    <w:p>
      <w:r>
        <w:rPr>
          <w:b/>
        </w:rPr>
        <w:t>pɤŋɤxɕaj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d'herbe.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xɕaj1</w:t>
      </w:r>
      <w:r>
        <w:t>.</w:t>
      </w:r>
      <w:r>
        <w:br/>
        <w:br/>
      </w:r>
    </w:p>
    <w:p>
      <w:r>
        <w:rPr>
          <w:b/>
        </w:rPr>
        <w:t>pɤqa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pattes de cochon farcies.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paʁ</w:t>
      </w:r>
      <w:r>
        <w:t xml:space="preserve"> </w:t>
      </w:r>
      <w:r>
        <w:rPr>
          <w:b/>
        </w:rPr>
        <w:t>ɯ-qa</w:t>
      </w:r>
      <w:r>
        <w:t>.</w:t>
      </w:r>
      <w:r>
        <w:br/>
        <w:br/>
      </w:r>
    </w:p>
    <w:p>
      <w:r>
        <w:rPr>
          <w:b/>
        </w:rPr>
        <w:t>pɤrmɤloŋ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gaspillage.</w:t>
      </w:r>
    </w:p>
    <w:p>
      <w:r>
        <w:t xml:space="preserve">  </w:t>
      </w:r>
      <w:r>
        <w:rPr>
          <w:b/>
        </w:rPr>
        <w:t>pɤrmɤloŋ mɯ-nɯ-ari</w:t>
      </w:r>
    </w:p>
    <w:p>
      <w:r>
        <w:t xml:space="preserve">  </w:t>
      </w:r>
      <w:r>
        <w:rPr>
          <w:b/>
        </w:rPr>
        <w:t>pɤrmɤloŋ ma-nɯ-tɯ-sɯxɕe</w:t>
      </w:r>
      <w:r>
        <w:br/>
        <w:br/>
      </w:r>
    </w:p>
    <w:p>
      <w:r>
        <w:rPr>
          <w:b/>
        </w:rPr>
        <w:t>pɤrthɤβ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entre.</w:t>
      </w:r>
    </w:p>
    <w:p>
      <w:r>
        <w:t xml:space="preserve">  </w:t>
      </w:r>
      <w:r>
        <w:rPr>
          <w:b/>
        </w:rPr>
        <w:t>ndʑi-pɤrthɤβ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ɯ-thɤβ</w:t>
      </w:r>
      <w:r>
        <w:t>.</w:t>
      </w:r>
      <w:r>
        <w:br/>
        <w:br/>
      </w:r>
    </w:p>
    <w:p>
      <w:r>
        <w:rPr>
          <w:b/>
        </w:rPr>
        <w:t>pɣa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oiseau.</w:t>
      </w:r>
      <w:r>
        <w:br/>
        <w:br/>
      </w:r>
    </w:p>
    <w:p>
      <w:r>
        <w:rPr>
          <w:b/>
        </w:rPr>
        <w:t>pɣaʁ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retourner.</w:t>
      </w:r>
    </w:p>
    <w:p>
      <w:r>
        <w:t xml:space="preserve">  </w:t>
      </w:r>
      <w:r>
        <w:rPr>
          <w:b/>
        </w:rPr>
        <w:t>nɤ-ŋga ɲɤ-tɯ-pɣaʁ</w:t>
      </w:r>
    </w:p>
    <w:p>
      <w:r>
        <w:t xml:space="preserve">  </w:t>
      </w:r>
      <w:r>
        <w:rPr>
          <w:b/>
        </w:rPr>
        <w:t>sɯpɣo tha-pɣaʁ</w:t>
      </w:r>
    </w:p>
    <w:p>
      <w:r>
        <w:t xml:space="preserve">  </w:t>
      </w:r>
      <w:r>
        <w:rPr>
          <w:b/>
        </w:rPr>
        <w:t>a-ŋga kɤ-ŋga ɲɤ-nɯ-pɣaʁ-a ri, mɯ-pjɤ-sɯχsal-a</w:t>
      </w:r>
    </w:p>
    <w:p>
      <w:r>
        <w:t xml:space="preserve">  2)</w:t>
      </w:r>
      <w:r>
        <w:t xml:space="preserve"> labourer.</w:t>
      </w:r>
    </w:p>
    <w:p>
      <w:r>
        <w:t xml:space="preserve">  </w:t>
      </w:r>
      <w:r>
        <w:rPr>
          <w:b/>
        </w:rPr>
        <w:t>tɯji la-pɣaʁ, lɤ-pɣaʁ-a</w:t>
      </w:r>
    </w:p>
    <w:p>
      <w:r>
        <w:t xml:space="preserve">  </w:t>
      </w:r>
      <w:r>
        <w:rPr>
          <w:b/>
        </w:rPr>
        <w:t>stɤmku la-pɣaʁ</w:t>
      </w:r>
    </w:p>
    <w:p>
      <w:r>
        <w:t xml:space="preserve">  3)</w:t>
      </w:r>
      <w:r>
        <w:t xml:space="preserve"> faire s'effondrer (mur).</w:t>
      </w:r>
    </w:p>
    <w:p>
      <w:r>
        <w:t xml:space="preserve">  </w:t>
      </w:r>
      <w:r>
        <w:rPr>
          <w:b/>
        </w:rPr>
        <w:t>znde tha-pɣaʁ</w:t>
      </w:r>
    </w:p>
    <w:p>
      <w:r>
        <w:t xml:space="preserve">  4)</w:t>
      </w:r>
      <w:r>
        <w:t xml:space="preserve"> ouvrir (couvercle).</w:t>
      </w:r>
    </w:p>
    <w:p>
      <w:r>
        <w:t xml:space="preserve">  </w:t>
      </w:r>
      <w:r>
        <w:rPr>
          <w:b/>
        </w:rPr>
        <w:t>ɯ-fkaβ tɤ-pɣaʁ-a (=tɤ-mɟa-t-a)</w:t>
      </w:r>
    </w:p>
    <w:p>
      <w:r>
        <w:t xml:space="preserve">  </w:t>
      </w:r>
      <w:r>
        <w:rPr>
          <w:b/>
        </w:rPr>
        <w:t>rɤpɣaʁ</w:t>
      </w:r>
      <w:r>
        <w:t xml:space="preserve"> défricher.</w:t>
      </w:r>
    </w:p>
    <w:p>
      <w:r>
        <w:t xml:space="preserve">  </w:t>
      </w:r>
      <w:r>
        <w:rPr>
          <w:b/>
        </w:rPr>
        <w:t>ʑɣɤpɣaʁ</w:t>
      </w:r>
      <w:r>
        <w:t xml:space="preserve"> se retourner.</w:t>
      </w:r>
      <w:r>
        <w:br/>
        <w:br/>
      </w:r>
    </w:p>
    <w:p>
      <w:r>
        <w:rPr>
          <w:b/>
        </w:rPr>
        <w:t>pɣatɤste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de rapace.</w:t>
      </w:r>
    </w:p>
    <w:p>
      <w:r>
        <w:t xml:space="preserve">  </w:t>
      </w:r>
      <w:r>
        <w:rPr>
          <w:b/>
        </w:rPr>
        <w:t>pɣa tɤ-ste nɯ qale kɯ-tshi cho naχtɕɯɣ, qajdo sɤznɤ xtɕi, ɯ-βri kɯ-pɣi ŋu, rɯdaʁ kɯ-xtɕi ra tu-ndze ŋgrɤl, tɤ-rɤku tu-ndze mɤ-ŋgrɤl.</w:t>
      </w:r>
      <w:r>
        <w:br/>
        <w:br/>
      </w:r>
    </w:p>
    <w:p>
      <w:r>
        <w:rPr>
          <w:b/>
        </w:rPr>
        <w:t>pɣɤjmɤt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d'herbe.</w:t>
      </w:r>
      <w:r>
        <w:br/>
        <w:br/>
      </w:r>
    </w:p>
    <w:p>
      <w:r>
        <w:rPr>
          <w:b/>
        </w:rPr>
        <w:t>pɣɤkhɯ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hibou.</w:t>
      </w:r>
    </w:p>
    <w:p>
      <w:r>
        <w:t xml:space="preserve">  </w:t>
      </w:r>
      <w:r>
        <w:rPr>
          <w:b/>
        </w:rPr>
        <w:t>pɣɤkhɯ nɯ pɣa ci ŋu, wxti tsa qandʑɣi jamar tu, lɤŋɤtʂɤ-tɯ-rpa jamar zɣɯt, ɯ-phoŋbu nɯ kɯ-pɣi tɕe kɯ-qandʐi tsa ŋu, ɯ-ku nɯ lɯlu ku tsa fse ri pɣa ŋu tɕe ɯ-mtsioʁ tu, ɯ-mtsioʁ moŋtaʁ ɣɯ ɯ-ku nɯ lu-ŋgɤɣ tsa ɲɯ-ŋu, ɯ-mɲaʁ nɯ ɕɤr tɕe ɲɯ-mto ma sŋi tɕe mɯ́j-mto tɕe ɯʑo ɯ-kɤ-ndza kɯ-ɕar nɯ ɕɤr ʁɟa ju-ɬoʁ ɲɯ-ŋu, tɕe βʑɯ tu-ndze, qaɲi tu-ndze, qala kɯ-fse nɯ ra tu-ndze ɲɯ-ŋu. ɕɤr tɕe tu-mbri ŋgrɤl, tɕe 'uχu' tu-ti ɲɯ-ŋu, tɕe tsuku tɯrme wuma ʑo kɯ-nɯrmɯ kɯ-nɯmtɕi tu-nɯ tɕe ɕɤr ɲɯ-kɯ-rɤma-nɯ pɣɤkhɯ tu-sɤrmi-nɯ ŋgrɤl.</w:t>
      </w:r>
      <w:r>
        <w:br/>
        <w:br/>
      </w:r>
    </w:p>
    <w:p>
      <w:r>
        <w:rPr>
          <w:b/>
        </w:rPr>
        <w:t>pɣɤloʁ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nid.</w:t>
      </w:r>
      <w:r>
        <w:br/>
        <w:br/>
      </w:r>
    </w:p>
    <w:p>
      <w:r>
        <w:rPr>
          <w:b/>
        </w:rPr>
        <w:t>pɣɤlpɣɤl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brillant.</w:t>
      </w:r>
    </w:p>
    <w:p>
      <w:r>
        <w:t xml:space="preserve">  </w:t>
      </w:r>
      <w:r>
        <w:rPr>
          <w:b/>
        </w:rPr>
        <w:t>χɕɤl ɲɯ-nɤmbju pɣɤlpɣɤl ʑo</w:t>
      </w:r>
    </w:p>
    <w:p>
      <w:r>
        <w:t xml:space="preserve">  </w:t>
      </w:r>
      <w:r>
        <w:rPr>
          <w:b/>
        </w:rPr>
        <w:t>ʁmbɣi pɣɤlpɣɤl ʑo ɲɤ-ɬoʁ</w:t>
      </w:r>
      <w:r>
        <w:br/>
        <w:br/>
      </w:r>
    </w:p>
    <w:p>
      <w:r>
        <w:rPr>
          <w:b/>
        </w:rPr>
        <w:t>pɣɤmbri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chant d'oiseau.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mbri1</w:t>
      </w:r>
      <w:r>
        <w:t xml:space="preserve"> </w:t>
      </w:r>
      <w:r>
        <w:rPr>
          <w:b/>
        </w:rPr>
        <w:t>pɣa</w:t>
      </w:r>
      <w:r>
        <w:t>.</w:t>
      </w:r>
      <w:r>
        <w:br/>
        <w:br/>
      </w:r>
    </w:p>
    <w:p>
      <w:r>
        <w:rPr>
          <w:b/>
        </w:rPr>
        <w:t>pɣɤmuj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plumes d'oiseau.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tɤ-muj</w:t>
      </w:r>
      <w:r>
        <w:t xml:space="preserve"> </w:t>
      </w:r>
      <w:r>
        <w:rPr>
          <w:b/>
        </w:rPr>
        <w:t>pɣa</w:t>
      </w:r>
      <w:r>
        <w:t>.</w:t>
      </w:r>
      <w:r>
        <w:br/>
        <w:br/>
      </w:r>
    </w:p>
    <w:p>
      <w:r>
        <w:rPr>
          <w:b/>
        </w:rPr>
        <w:t>pɣɤɲaʁ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faisan (pucrasia macrolopha).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ɲaʁ</w:t>
      </w:r>
      <w:r>
        <w:t>.</w:t>
      </w:r>
      <w:r>
        <w:br/>
        <w:br/>
      </w:r>
    </w:p>
    <w:p>
      <w:r>
        <w:rPr>
          <w:b/>
        </w:rPr>
        <w:t>pɣɤrnoʁ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champignon.</w:t>
      </w:r>
    </w:p>
    <w:p>
      <w:r>
        <w:t xml:space="preserve">  </w:t>
      </w:r>
      <w:r>
        <w:rPr>
          <w:b/>
        </w:rPr>
        <w:t>pɣɤrnoʁ nɯ si kɯ-xtɕi tsa ɯ-taʁ ku-ndzoʁ tɕe kɯ-qarŋe tsa ŋu, kɤ-ndza sna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tɯ-rnoʁ</w:t>
      </w:r>
      <w:r>
        <w:t>.</w:t>
      </w:r>
      <w:r>
        <w:br/>
        <w:br/>
      </w:r>
    </w:p>
    <w:p>
      <w:r>
        <w:rPr>
          <w:b/>
        </w:rPr>
        <w:t>pɣɤrtsɤɣ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maladie de la peau de la main.</w:t>
      </w:r>
      <w:r>
        <w:br/>
        <w:br/>
      </w:r>
    </w:p>
    <w:p>
      <w:r>
        <w:rPr>
          <w:b/>
        </w:rPr>
        <w:t>pɣɤtɕɯtɤŋgɤr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pɣɤtɕɯ tɤ-ŋgɤr nɯ stɤmku tu-ɬoʁ ŋu. ɯ-jwaʁ nɯ kɯ-ɤrtɯm ŋu, tɕe ɯ-thoʁ pjɤ-ɲɟoʁ ʑo ɲɯ-ŋu. ɯ-jwaʁ ʁnɯz ma maŋe, kɯ-jɯ-jaʁ ɲɯ-ŋu, tɕe ɲɯ-ndoʁ. pjɯ́-wɣ-qrɯt tɕe ɯ-ci kɯ-ɤrɤmtʂɯmtʂaj kɯ-fse ɲɯ-ɬoʁ ɲɯ-ŋu. ɯ-ru tu-ɬoʁ tɕe, ɯ-ru ʁnɯ-tɣa jamar tɤ-zri tɕe, ɯ-mɯntoʁ ɲɯ-ɬoʁ ɲɯ-ŋu. ɯ-mɯntoʁ pa zɯ tɤ-fkɯm kɯ-fse kɯ-xtɕɯ-xtɕi ɣɤʑɯ tɕe, ɯ-mɯntoʁ ɯ-pa pjɤ-ɴqoʁ, ɯ-mŋu ɯ-taʁ tu-ru ɲɯ-ŋu. ɯ-ŋgɯ tɯ-ci ɲɯ-mtshɤt tɕe, ɲɯ-chi. ɯ-mɯntoʁ nɯ kɯ-qarŋe tɕe, staʁpɯ ɯ-mɯntoʁ tsa ɲɯ-fse. ɯ-mɯntoʁ kɯ-dɤn tu-oʑɯrja ɲɯ-ŋu.</w:t>
      </w:r>
      <w:r>
        <w:br/>
        <w:br/>
      </w:r>
    </w:p>
    <w:p>
      <w:r>
        <w:rPr>
          <w:b/>
        </w:rPr>
        <w:t>pɣɤzraʁ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d'oiseau.</w:t>
      </w:r>
    </w:p>
    <w:p>
      <w:r>
        <w:t xml:space="preserve">  </w:t>
      </w:r>
      <w:r>
        <w:rPr>
          <w:b/>
        </w:rPr>
        <w:t>pɣɤzraʁ nɯ pɣa kɯ-xtɕi tsa ci ŋu, ɯ-phoŋbu nɯ tɤ-ŋkhɯt jamar ma me, ɯ-βri kɯ-pɣi ɯ-taʁ kɯ-ɲaʁ kɯ-ɤkhra ŋu, zgo ɯ-χcɤl ɕoŋtaʁ sɤtɕha kɯ-mbro ku-rɤʑi ŋu, qajɯ kɯ-fse, sɯmat kɯ-fse tu-ndze ŋgrɤl. kɯmŋu kɯtʂɤɣ jamar tɯtɯrca ku-rɤʑi-nɯ ŋu. qartsɯmɤftɕar kɤ-mto tu ɕti. ɯ-mtɕhi nɯ kɯ-ɲaʁ ŋu, ɯ-mi nɯ ra kɯ-wɣrum tɕe kɯ-pɣi kɯ-fse ŋu. tɤ-rɤku ɯ-taʁ rɯŋɯŋɤn mɤ-ŋgrɤl</w:t>
      </w:r>
      <w:r>
        <w:br/>
        <w:br/>
      </w:r>
    </w:p>
    <w:p>
      <w:r>
        <w:rPr>
          <w:b/>
        </w:rPr>
        <w:t>pɣi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gris.</w:t>
      </w:r>
      <w:r>
        <w:br/>
        <w:br/>
      </w:r>
    </w:p>
    <w:p>
      <w:r>
        <w:rPr>
          <w:b/>
        </w:rPr>
        <w:t>pɣo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de la ficelle en roulant dans les mains (dans le sens des aiguilles d'une montre).</w:t>
      </w:r>
    </w:p>
    <w:p>
      <w:r>
        <w:t xml:space="preserve">  </w:t>
      </w:r>
      <w:r>
        <w:rPr>
          <w:b/>
        </w:rPr>
        <w:t>smɤɣ lɤ-pɣo-t-a</w:t>
      </w:r>
    </w:p>
    <w:p>
      <w:r>
        <w:t xml:space="preserve">  </w:t>
      </w:r>
      <w:r>
        <w:rPr>
          <w:b/>
        </w:rPr>
        <w:t>srɯn lɤ-pɣo-t-a</w:t>
      </w:r>
    </w:p>
    <w:p>
      <w:r>
        <w:t xml:space="preserve">  </w:t>
      </w:r>
      <w:r>
        <w:rPr>
          <w:b/>
        </w:rPr>
        <w:t>tɤ-rme lɤpɣo-t-a</w:t>
      </w:r>
    </w:p>
    <w:p>
      <w:r>
        <w:t xml:space="preserve">  </w:t>
      </w:r>
      <w:r>
        <w:rPr>
          <w:b/>
        </w:rPr>
        <w:t>nɯɣɯpɣo</w:t>
      </w:r>
      <w:r>
        <w:t xml:space="preserve"> facile à enfiler.</w:t>
      </w:r>
      <w:r>
        <w:br/>
        <w:br/>
      </w:r>
    </w:p>
    <w:p>
      <w:r>
        <w:rPr>
          <w:b/>
        </w:rPr>
        <w:t>pha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entier, complet.</w:t>
      </w:r>
    </w:p>
    <w:p>
      <w:r>
        <w:t xml:space="preserve">  </w:t>
      </w:r>
      <w:r>
        <w:rPr>
          <w:b/>
        </w:rPr>
        <w:t>pha ɯ-ku ʑo cho-ɣrum</w:t>
      </w:r>
    </w:p>
    <w:p>
      <w:r>
        <w:t xml:space="preserve">  </w:t>
      </w:r>
      <w:r>
        <w:rPr>
          <w:b/>
        </w:rPr>
        <w:t>pha ɯ-phoŋbu ʑo ɲɯ-mŋɤm</w:t>
      </w:r>
    </w:p>
    <w:p>
      <w:r>
        <w:t xml:space="preserve">  </w:t>
      </w:r>
      <w:r>
        <w:rPr>
          <w:b/>
        </w:rPr>
        <w:t>pha kɤntɕhaʁ ʑo ɕ-tɤ-khat-a</w:t>
      </w:r>
      <w:r>
        <w:br/>
        <w:br/>
      </w:r>
    </w:p>
    <w:p>
      <w:r>
        <w:rPr>
          <w:b/>
        </w:rPr>
        <w:t>phaloŋri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pleins d'endroits (dans la montagne).</w:t>
      </w:r>
    </w:p>
    <w:p>
      <w:r>
        <w:t xml:space="preserve">  </w:t>
      </w:r>
      <w:r>
        <w:rPr>
          <w:b/>
        </w:rPr>
        <w:t>phaloŋri ʑo ɕ-to-khɤt/ɕ-to-ŋke</w:t>
      </w:r>
      <w:r>
        <w:br/>
        <w:br/>
      </w:r>
    </w:p>
    <w:p>
      <w:r>
        <w:rPr>
          <w:b/>
        </w:rPr>
        <w:t>phama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parents.</w:t>
      </w:r>
      <w:r>
        <w:br/>
        <w:br/>
      </w:r>
    </w:p>
    <w:p>
      <w:r>
        <w:rPr>
          <w:b/>
        </w:rPr>
        <w:t>phantsɯt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assiette.</w:t>
      </w:r>
      <w:r>
        <w:br/>
        <w:br/>
      </w:r>
    </w:p>
    <w:p>
      <w:r>
        <w:rPr>
          <w:b/>
        </w:rPr>
        <w:t>phaʁ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couper.</w:t>
      </w:r>
    </w:p>
    <w:p>
      <w:r>
        <w:t xml:space="preserve">  </w:t>
      </w:r>
      <w:r>
        <w:rPr>
          <w:b/>
        </w:rPr>
        <w:t>si nɯ-phaʁ-a</w:t>
      </w:r>
    </w:p>
    <w:p>
      <w:r>
        <w:t xml:space="preserve">  </w:t>
      </w:r>
      <w:r>
        <w:rPr>
          <w:b/>
        </w:rPr>
        <w:t>ɕoŋtɕa nɯ-phaʁ-a</w:t>
      </w:r>
    </w:p>
    <w:p>
      <w:r>
        <w:t xml:space="preserve">  </w:t>
      </w:r>
      <w:r>
        <w:rPr>
          <w:b/>
        </w:rPr>
        <w:t>tɤ-fkɯm nɯ-phaʁ-a</w:t>
      </w:r>
    </w:p>
    <w:p>
      <w:r>
        <w:t xml:space="preserve">  </w:t>
      </w:r>
      <w:r>
        <w:rPr>
          <w:b/>
        </w:rPr>
        <w:t>tɯ-ŋga thɯ-phaʁ-a</w:t>
      </w:r>
    </w:p>
    <w:p>
      <w:r>
        <w:t xml:space="preserve">  </w:t>
      </w:r>
      <w:r>
        <w:rPr>
          <w:b/>
        </w:rPr>
        <w:t>tɤ-ri thɯ-phaʁ-a</w:t>
      </w:r>
    </w:p>
    <w:p>
      <w:r>
        <w:t xml:space="preserve">  </w:t>
      </w:r>
      <w:r>
        <w:rPr>
          <w:b/>
        </w:rPr>
        <w:t>paχɕi ɯ-sɤ-phaʁ maŋe, mbrɯtɕɯ a-pɯ-tu tɕe pe ri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mbaʁ</w:t>
      </w:r>
      <w:r>
        <w:t>.</w:t>
      </w:r>
      <w:r>
        <w:br/>
        <w:br/>
      </w:r>
    </w:p>
    <w:p>
      <w:r>
        <w:rPr>
          <w:b/>
        </w:rPr>
        <w:t>phaʁlu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porc.</w:t>
      </w:r>
      <w:r>
        <w:br/>
        <w:br/>
      </w:r>
    </w:p>
    <w:p>
      <w:r>
        <w:rPr>
          <w:b/>
        </w:rPr>
        <w:t>phaʁɲɤl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fait de s'allonger sur le côté.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tɯ-phaʁ</w:t>
      </w:r>
      <w:r>
        <w:t xml:space="preserve"> </w:t>
      </w:r>
      <w:r>
        <w:rPr>
          <w:b/>
        </w:rPr>
        <w:t>nɯphaʁɲɤl</w:t>
      </w:r>
      <w:r>
        <w:t>.</w:t>
      </w:r>
      <w:r>
        <w:br/>
        <w:br/>
      </w:r>
    </w:p>
    <w:p>
      <w:r>
        <w:rPr>
          <w:b/>
        </w:rPr>
        <w:t>phaʁrgot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sanglier.</w:t>
      </w:r>
      <w:r>
        <w:br/>
        <w:br/>
      </w:r>
    </w:p>
    <w:p>
      <w:r>
        <w:rPr>
          <w:b/>
        </w:rPr>
        <w:t>phaʁrzi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brosse à dent traditionnelle en poil de cochon.</w:t>
      </w:r>
      <w:r>
        <w:br/>
        <w:br/>
      </w:r>
    </w:p>
    <w:p>
      <w:r>
        <w:rPr>
          <w:b/>
        </w:rPr>
        <w:t>phaʁzlasqamŋu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deux semaines.</w:t>
      </w:r>
      <w:r>
        <w:br/>
        <w:br/>
      </w:r>
    </w:p>
    <w:p>
      <w:r>
        <w:rPr>
          <w:b/>
        </w:rPr>
        <w:t>phaʁzoŋ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sûtra lu pour les cochons lorsqu'ils sont malades.</w:t>
      </w:r>
      <w:r>
        <w:br/>
        <w:br/>
      </w:r>
    </w:p>
    <w:p>
      <w:r>
        <w:rPr>
          <w:b/>
        </w:rPr>
        <w:t>phɤβ (1)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abaisser.</w:t>
      </w:r>
    </w:p>
    <w:p>
      <w:r>
        <w:t xml:space="preserve">  </w:t>
      </w:r>
      <w:r>
        <w:rPr>
          <w:b/>
        </w:rPr>
        <w:t>a-ku pɯ-phaβ-a ma nɯ-rpe-a ɲɯ-ŋu</w:t>
      </w:r>
    </w:p>
    <w:p>
      <w:r>
        <w:t xml:space="preserve">  </w:t>
      </w:r>
      <w:r>
        <w:rPr>
          <w:b/>
        </w:rPr>
        <w:t>nɤ-ku ko-tɯ-nɯ-rpu-t tɕe pjɤ-tɯ-phɤβ pjɤ-ra</w:t>
      </w:r>
    </w:p>
    <w:p>
      <w:r>
        <w:t xml:space="preserve">  </w:t>
      </w:r>
      <w:r>
        <w:rPr>
          <w:b/>
        </w:rPr>
        <w:t>nɤ-ku pɯ-phɤβ ma tɯ-nɯ-rpe</w:t>
      </w:r>
    </w:p>
    <w:p>
      <w:r>
        <w:t xml:space="preserve">  </w:t>
      </w:r>
      <w:r>
        <w:rPr>
          <w:b/>
        </w:rPr>
        <w:t>ki laχtɕha ɯ-phɯ ɲɯ-wxti, ɯ-koŋ pɯ-phɤβ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mbɤβ2</w:t>
      </w:r>
      <w:r>
        <w:t>.</w:t>
      </w:r>
    </w:p>
    <w:p>
      <w:r>
        <w:t xml:space="preserve">  2)</w:t>
      </w:r>
      <w:r>
        <w:t xml:space="preserve"> peigner.</w:t>
      </w:r>
    </w:p>
    <w:p>
      <w:r>
        <w:t xml:space="preserve">  </w:t>
      </w:r>
      <w:r>
        <w:rPr>
          <w:b/>
        </w:rPr>
        <w:t>nɤ-kɤrme pɯ-phɤβ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mbɤβ2</w:t>
      </w:r>
      <w:r>
        <w:t>.</w:t>
      </w:r>
      <w:r>
        <w:br/>
        <w:br/>
      </w:r>
    </w:p>
    <w:p>
      <w:r>
        <w:rPr>
          <w:b/>
        </w:rPr>
        <w:t>phɤβ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ferment de vin.</w:t>
      </w:r>
      <w:r>
        <w:br/>
        <w:br/>
      </w:r>
    </w:p>
    <w:p>
      <w:r>
        <w:rPr>
          <w:b/>
        </w:rPr>
        <w:t>phɤn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avoir un (bon) effet.</w:t>
      </w:r>
    </w:p>
    <w:p>
      <w:r>
        <w:t xml:space="preserve">  </w:t>
      </w:r>
      <w:r>
        <w:rPr>
          <w:b/>
        </w:rPr>
        <w:t>pɯ-me mɤ-phɤn ma ɣɯ-ndza ra, pɯ-tu mɤ-phɤn ma ɣɯ-ɕtʂat ra</w:t>
      </w:r>
    </w:p>
    <w:p>
      <w:r>
        <w:t xml:space="preserve">  </w:t>
      </w:r>
      <w:r>
        <w:rPr>
          <w:b/>
        </w:rPr>
        <w:t>ɣɤphɤn</w:t>
      </w:r>
      <w:r>
        <w:t xml:space="preserve"> donner un effet.</w:t>
      </w:r>
      <w:r>
        <w:br/>
        <w:br/>
      </w:r>
    </w:p>
    <w:p>
      <w:r>
        <w:rPr>
          <w:b/>
        </w:rPr>
        <w:t>phɤnba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bienfait.</w:t>
      </w:r>
    </w:p>
    <w:p>
      <w:r>
        <w:t xml:space="preserve">  </w:t>
      </w:r>
      <w:r>
        <w:rPr>
          <w:b/>
        </w:rPr>
        <w:t>kɯrɯ skɤt pjɯ-βzjoz-a tɕe a-phɤnba tu</w:t>
      </w:r>
      <w:r>
        <w:br/>
        <w:br/>
      </w:r>
    </w:p>
    <w:p>
      <w:r>
        <w:rPr>
          <w:b/>
        </w:rPr>
        <w:t>phɤnthoʁ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avantage.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phɤn</w:t>
      </w:r>
      <w:r>
        <w:t>.</w:t>
      </w:r>
      <w:r>
        <w:br/>
        <w:br/>
      </w:r>
    </w:p>
    <w:p>
      <w:r>
        <w:rPr>
          <w:b/>
        </w:rPr>
        <w:t>phɤr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secouer, agiter pour faire tout tomber d'un récipient.</w:t>
      </w:r>
    </w:p>
    <w:p>
      <w:r>
        <w:t xml:space="preserve">  </w:t>
      </w:r>
      <w:r>
        <w:rPr>
          <w:b/>
        </w:rPr>
        <w:t>nɤki tɤ-fkɯm ɯ-ŋgɯ kɤ-phɤr</w:t>
      </w:r>
    </w:p>
    <w:p>
      <w:r>
        <w:t xml:space="preserve">  </w:t>
      </w:r>
      <w:r>
        <w:rPr>
          <w:b/>
        </w:rPr>
        <w:t>ɯ-kɯr ɲɤ-phɤr</w:t>
      </w:r>
    </w:p>
    <w:p>
      <w:r>
        <w:t xml:space="preserve">  </w:t>
      </w:r>
      <w:r>
        <w:rPr>
          <w:b/>
        </w:rPr>
        <w:t>pjɤ-nɤscɤr tɕe, ɯ-kɯr ɲɤ-phɤr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sɤphɤr</w:t>
      </w:r>
      <w:r>
        <w:t xml:space="preserve"> </w:t>
      </w:r>
      <w:r>
        <w:rPr>
          <w:b/>
        </w:rPr>
        <w:t>mbɤr2</w:t>
      </w:r>
      <w:r>
        <w:t>.</w:t>
      </w:r>
      <w:r>
        <w:br/>
        <w:br/>
      </w:r>
    </w:p>
    <w:p>
      <w:r>
        <w:rPr>
          <w:b/>
        </w:rPr>
        <w:t>phɤri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de l'autre côté.</w:t>
      </w:r>
    </w:p>
    <w:p>
      <w:r>
        <w:t xml:space="preserve">  </w:t>
      </w:r>
      <w:r>
        <w:rPr>
          <w:b/>
        </w:rPr>
        <w:t>kɯchu phɤri, ndɯchu phɤri</w:t>
      </w:r>
      <w:r>
        <w:br/>
        <w:br/>
      </w:r>
    </w:p>
    <w:p>
      <w:r>
        <w:rPr>
          <w:b/>
        </w:rPr>
        <w:t>phɤrikɯnɤwu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phɤri kɯnɤwu nɯ kha ɯ-rkɯ sɯjno kɯ-dɤn kɯ-fse fsapaʁ ɯ-ɣli kɯ-dɤn kɯ-fse ra tu-ɬoʁ ŋu. tɯrme tɯ-fsu jamar tu-βze cha. ɯ-jwaʁ nɯ ɕɤɣ ɯ-jwaʁ ɯ-tshɯɣa fse ri nɯ sɤz rɟum, ɯ-ru nɯ khro mɤ-jpum, ɯ-ru kɯ-zɯ-zri tɤ-ɬoʁ tɕe, ɯ-taʁ ɯ-mɯntoʁ ku-ndzoʁ ŋu, tɕe ɯ-mɯntoʁ ɯ-tshɯɣa nɯ stoʁ ɯ-mɯntoʁ fse, ɯ-mdoʁ nɯ nɤmkha ɯ-mdoʁ kɯ-ɤɲaʁndzɯm tsa ŋu. ɯʑo sɯjno nɯ tɯ-ɕɣa ɯ-smɤn kɤ-βʑu ɲɯ-khɯ khi, kɯɕɯŋgɯ kɯ-wxti ra kɯ phɤri kɯnɤwu tu-sɤrmi-nɯ pɯ-ŋu. kɤ-ndza mɤ-sna. fsapaʁ ndza kɯnɤ mɤ-sna</w:t>
      </w:r>
      <w:r>
        <w:br/>
        <w:br/>
      </w:r>
    </w:p>
    <w:p>
      <w:r>
        <w:rPr>
          <w:b/>
        </w:rPr>
        <w:t>phɤrtɕaʁ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support sur lequel on met le bout inférieur du fuseau.</w:t>
      </w:r>
      <w:r>
        <w:br/>
        <w:br/>
      </w:r>
    </w:p>
    <w:p>
      <w:r>
        <w:rPr>
          <w:b/>
        </w:rPr>
        <w:t>phɤtɕhɯχtɤr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éparpiller partout.</w:t>
      </w:r>
    </w:p>
    <w:p>
      <w:r>
        <w:t xml:space="preserve">  </w:t>
      </w:r>
      <w:r>
        <w:rPr>
          <w:b/>
        </w:rPr>
        <w:t>phɤtɕhɯχtɤr ʑo pɯ-ta-t-a (pɯ-lat-a)</w:t>
      </w:r>
      <w:r>
        <w:br/>
        <w:br/>
      </w:r>
    </w:p>
    <w:p>
      <w:r>
        <w:rPr>
          <w:b/>
        </w:rPr>
        <w:t>phɣo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fuir.</w:t>
      </w:r>
    </w:p>
    <w:p>
      <w:r>
        <w:t xml:space="preserve">  </w:t>
      </w:r>
      <w:r>
        <w:rPr>
          <w:b/>
        </w:rPr>
        <w:t>khɯna ɣɤʑu tɕe nɯ-phɣo-a</w:t>
      </w:r>
    </w:p>
    <w:p>
      <w:r>
        <w:t xml:space="preserve">  </w:t>
      </w:r>
      <w:r>
        <w:rPr>
          <w:b/>
        </w:rPr>
        <w:t>ɯ-mi kɯ-tu thamtɕɤt (ɯ-mi kɯ-kɯ-tu) nɯnɯ kɤ-phɣo ɲɯ-khɯ</w:t>
      </w:r>
    </w:p>
    <w:p>
      <w:r>
        <w:t xml:space="preserve">  </w:t>
      </w:r>
      <w:r>
        <w:rPr>
          <w:b/>
        </w:rPr>
        <w:t>sɯphɣo</w:t>
      </w:r>
      <w:r>
        <w:t xml:space="preserve"> laisser fuir.</w:t>
      </w:r>
      <w:r>
        <w:br/>
        <w:br/>
      </w:r>
    </w:p>
    <w:p>
      <w:r>
        <w:rPr>
          <w:b/>
        </w:rPr>
        <w:t>phi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phima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partie extérieur des habits tibétains.</w:t>
      </w:r>
      <w:r>
        <w:br/>
        <w:br/>
      </w:r>
    </w:p>
    <w:p>
      <w:r>
        <w:rPr>
          <w:b/>
        </w:rPr>
        <w:t>phoβraŋ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palais.</w:t>
      </w:r>
      <w:r>
        <w:br/>
        <w:br/>
      </w:r>
    </w:p>
    <w:p>
      <w:r>
        <w:rPr>
          <w:b/>
        </w:rPr>
        <w:t>phochi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chien.</w:t>
      </w:r>
      <w:r>
        <w:br/>
        <w:br/>
      </w:r>
    </w:p>
    <w:p>
      <w:r>
        <w:rPr>
          <w:b/>
        </w:rPr>
        <w:t>pholi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chat.</w:t>
      </w:r>
      <w:r>
        <w:br/>
        <w:br/>
      </w:r>
    </w:p>
    <w:p>
      <w:r>
        <w:rPr>
          <w:b/>
        </w:rPr>
        <w:t>phoŋ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bouteille.</w:t>
      </w:r>
      <w:r>
        <w:br/>
        <w:br/>
      </w:r>
    </w:p>
    <w:p>
      <w:r>
        <w:rPr>
          <w:b/>
        </w:rPr>
        <w:t>phoŋnɤphoŋ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bruit de morceaux de bois qui s'entrechoquent.</w:t>
      </w:r>
    </w:p>
    <w:p>
      <w:r>
        <w:t xml:space="preserve">  </w:t>
      </w:r>
      <w:r>
        <w:rPr>
          <w:b/>
        </w:rPr>
        <w:t>kɯm ɯ-taʁ laχtɕha a-kɤ-rpu tɕe phoŋnɤphoŋ ti</w:t>
      </w:r>
      <w:r>
        <w:br/>
        <w:br/>
      </w:r>
    </w:p>
    <w:p>
      <w:r>
        <w:rPr>
          <w:b/>
        </w:rPr>
        <w:t>phoŋsti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bouchon.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sti1</w:t>
      </w:r>
      <w:r>
        <w:t>.</w:t>
      </w:r>
      <w:r>
        <w:br/>
        <w:br/>
      </w:r>
    </w:p>
    <w:p>
      <w:r>
        <w:rPr>
          <w:b/>
        </w:rPr>
        <w:t>phoroʁ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corbeau (corvus corax).</w:t>
      </w:r>
      <w:r>
        <w:br/>
        <w:br/>
      </w:r>
    </w:p>
    <w:p>
      <w:r>
        <w:rPr>
          <w:b/>
        </w:rPr>
        <w:t>phoʁ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puiser.</w:t>
      </w:r>
    </w:p>
    <w:p>
      <w:r>
        <w:t xml:space="preserve">  </w:t>
      </w:r>
      <w:r>
        <w:rPr>
          <w:b/>
        </w:rPr>
        <w:t>tɯ-ci thɯ-phoʁ, lɤ-phoʁ</w:t>
      </w:r>
    </w:p>
    <w:p>
      <w:r>
        <w:t xml:space="preserve">  </w:t>
      </w:r>
      <w:r>
        <w:rPr>
          <w:b/>
        </w:rPr>
        <w:t>tɤɕi kɤ-phoʁ</w:t>
      </w:r>
    </w:p>
    <w:p>
      <w:r>
        <w:t xml:space="preserve">  </w:t>
      </w:r>
      <w:r>
        <w:rPr>
          <w:b/>
        </w:rPr>
        <w:t>nɤ-tʂha thɯ-phoʁ-a kɤ-tshi ma</w:t>
      </w:r>
      <w:r>
        <w:br/>
        <w:br/>
      </w:r>
    </w:p>
    <w:p>
      <w:r>
        <w:rPr>
          <w:b/>
        </w:rPr>
        <w:t>phoʁnɤphoʁ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phoʁnɤphoʁ ko-nɯɕe</w:t>
      </w:r>
      <w:r>
        <w:br/>
        <w:br/>
      </w:r>
    </w:p>
    <w:p>
      <w:r>
        <w:rPr>
          <w:b/>
        </w:rPr>
        <w:t>phoʁphoʁ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solide.</w:t>
      </w:r>
    </w:p>
    <w:p>
      <w:r>
        <w:t xml:space="preserve">  </w:t>
      </w:r>
      <w:r>
        <w:rPr>
          <w:b/>
        </w:rPr>
        <w:t>laχtɕha ra phoʁphoʁ ʑo ɯ-pɯ to-nɯ-panɯ</w:t>
      </w:r>
    </w:p>
    <w:p>
      <w:r>
        <w:t xml:space="preserve">  </w:t>
      </w:r>
      <w:r>
        <w:rPr>
          <w:b/>
        </w:rPr>
        <w:t>kɯm phoʁphoʁ ʑo ko-nɯ-pa-nɯ</w:t>
      </w:r>
    </w:p>
    <w:p>
      <w:r>
        <w:t xml:space="preserve">  </w:t>
      </w:r>
      <w:r>
        <w:rPr>
          <w:b/>
        </w:rPr>
        <w:t>tɯ-ŋga phoʁphoʁ ʑo ɲɤ-nɯ-ta (ɯ-kɯ-nɯ-ndo pjɤ-me)</w:t>
      </w:r>
    </w:p>
    <w:p>
      <w:r>
        <w:t xml:space="preserve">  </w:t>
      </w:r>
      <w:r>
        <w:rPr>
          <w:b/>
        </w:rPr>
        <w:t>phoʁnɤphoʁ</w:t>
      </w:r>
      <w:r/>
      <w:r>
        <w:br/>
        <w:br/>
      </w:r>
    </w:p>
    <w:p>
      <w:r>
        <w:rPr>
          <w:b/>
        </w:rPr>
        <w:t>phosɤr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jeune garçon.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pho.gsar</w:t>
      </w:r>
      <w:r>
        <w:t>.</w:t>
      </w:r>
      <w:r>
        <w:br/>
        <w:br/>
      </w:r>
    </w:p>
    <w:p>
      <w:r>
        <w:rPr>
          <w:b/>
        </w:rPr>
        <w:t>phot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oser.</w:t>
      </w:r>
    </w:p>
    <w:p>
      <w:r>
        <w:t xml:space="preserve">  </w:t>
      </w:r>
      <w:r>
        <w:rPr>
          <w:b/>
        </w:rPr>
        <w:t>jiɕqha nɯ kɤ-saʁndɯ ɲɯ-phot</w:t>
      </w:r>
    </w:p>
    <w:p>
      <w:r>
        <w:t xml:space="preserve">  </w:t>
      </w:r>
      <w:r>
        <w:rPr>
          <w:b/>
        </w:rPr>
        <w:t>ku-ɕe ɲɯ-phot</w:t>
      </w:r>
    </w:p>
    <w:p>
      <w:r>
        <w:t xml:space="preserve">  </w:t>
      </w:r>
      <w:r>
        <w:rPr>
          <w:b/>
        </w:rPr>
        <w:t>praʁ ɯ-ku ku-ɕe ɲɯ-phot</w:t>
      </w:r>
    </w:p>
    <w:p>
      <w:r>
        <w:t xml:space="preserve">  </w:t>
      </w:r>
      <w:r>
        <w:rPr>
          <w:b/>
        </w:rPr>
        <w:t>sɯku tu-ɕe ɲɯ-phot</w:t>
      </w:r>
    </w:p>
    <w:p>
      <w:r>
        <w:t xml:space="preserve">  </w:t>
      </w:r>
      <w:r>
        <w:rPr>
          <w:b/>
        </w:rPr>
        <w:t>tɕhi pɯ-pɯ-nɯ-ŋu phot</w:t>
      </w:r>
    </w:p>
    <w:p>
      <w:r>
        <w:t xml:space="preserve">  </w:t>
      </w:r>
      <w:r>
        <w:rPr>
          <w:b/>
        </w:rPr>
        <w:t>ɯ-mɤ-kɤ-phot me</w:t>
      </w:r>
      <w:r>
        <w:br/>
        <w:br/>
      </w:r>
    </w:p>
    <w:p>
      <w:r>
        <w:rPr>
          <w:b/>
        </w:rPr>
        <w:t>phrɤβ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bruit de grains ou de billes qui s'éparpillent sur le sol.</w:t>
      </w:r>
    </w:p>
    <w:p>
      <w:r>
        <w:t xml:space="preserve">  </w:t>
      </w:r>
      <w:r>
        <w:rPr>
          <w:b/>
        </w:rPr>
        <w:t>ɯʑo kɯ stoʁ tɯ-spra to-ndo tɕe phrɤβ ʑo pa-βde</w:t>
      </w:r>
    </w:p>
    <w:p>
      <w:r>
        <w:t xml:space="preserve">  </w:t>
      </w:r>
      <w:r>
        <w:rPr>
          <w:b/>
        </w:rPr>
        <w:t>phrɤβnɤphrɤβ</w:t>
      </w:r>
      <w:r/>
    </w:p>
    <w:p>
      <w:r>
        <w:t xml:space="preserve">  </w:t>
      </w:r>
      <w:r>
        <w:rPr>
          <w:b/>
        </w:rPr>
        <w:t>ɣɤphrɤβphrɤβ</w:t>
      </w:r>
      <w:r/>
      <w:r>
        <w:br/>
        <w:br/>
      </w:r>
    </w:p>
    <w:p>
      <w:r>
        <w:rPr>
          <w:b/>
        </w:rPr>
        <w:t>phrɤβnɤphrɤβ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sɤrwa pa-lɤt tɕe, ɯ-zgra phrɤβphrɤβ nɤ phrɤβphrɤβ ʑo ɲɯ-ti</w:t>
      </w:r>
      <w:r>
        <w:br/>
        <w:br/>
      </w:r>
    </w:p>
    <w:p>
      <w:r>
        <w:rPr>
          <w:b/>
        </w:rPr>
        <w:t>phrɤl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expliquer.</w:t>
      </w:r>
    </w:p>
    <w:p>
      <w:r>
        <w:t xml:space="preserve">  </w:t>
      </w:r>
      <w:r>
        <w:rPr>
          <w:b/>
        </w:rPr>
        <w:t>tɯrju pɯ-phrɤl</w:t>
      </w:r>
    </w:p>
    <w:p>
      <w:r>
        <w:t xml:space="preserve">  </w:t>
      </w:r>
      <w:r>
        <w:rPr>
          <w:b/>
        </w:rPr>
        <w:t>tɯrju pɯ-phral-a tɕe nɤʑo tɯ-sɯz</w:t>
      </w:r>
    </w:p>
    <w:p>
      <w:r>
        <w:t xml:space="preserve">  </w:t>
      </w:r>
      <w:r>
        <w:rPr>
          <w:b/>
        </w:rPr>
        <w:t>tsuku tɤ-mu kɯ ɯ-rɟit ɯ-ɕki ``ɲɯ-tɯ-nɯkhaja" to-ti ri, ɯ-rɟit nɯ kɯ ``tu-nɯkhaja-a maʁ, pjɯ-phral-a ɕti" to-ti</w:t>
      </w:r>
      <w:r>
        <w:br/>
        <w:br/>
      </w:r>
    </w:p>
    <w:p>
      <w:r>
        <w:rPr>
          <w:b/>
        </w:rPr>
        <w:t>phu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fier.</w:t>
      </w:r>
    </w:p>
    <w:p>
      <w:r>
        <w:t xml:space="preserve">  </w:t>
      </w:r>
      <w:r>
        <w:rPr>
          <w:b/>
        </w:rPr>
        <w:t>ɯ-sɯm ɲɯ-phu</w:t>
      </w:r>
      <w:r>
        <w:br/>
        <w:br/>
      </w:r>
    </w:p>
    <w:p>
      <w:r>
        <w:rPr>
          <w:b/>
        </w:rPr>
        <w:t>phuɲi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d'arbrisseau.</w:t>
      </w:r>
    </w:p>
    <w:p>
      <w:r>
        <w:t xml:space="preserve">  </w:t>
      </w:r>
      <w:r>
        <w:rPr>
          <w:b/>
        </w:rPr>
        <w:t>phuɲi nɯ si kɯ-mbɯ-mbɤr ci ŋu , ɯ-ru ɣɯ ɯ-mdoʁ nɯ aɣɯrnɯɕɯr, ɯ-rqhu rɕɯβrɕɯβ ʑo pa, ɯ-jwaʁ xtɕi ri jaʁ tsa ɯ-rme kɯ-fse tu. ɯ-mɯntoʁ kɯ-qarŋɯ-rŋe ŋu. ɯ-mnɯ nɯ ɲɯ́-wɣ-phɯt tɕe, kɯ-ndɯβ nɯ ra saχsɯ ɲɯ́-wɣ-βzu sna, kɯ-jndʐɤz nɯ ra zɣombu ɲɯ́-wɣ-βzu sna.</w:t>
      </w:r>
      <w:r>
        <w:br/>
        <w:br/>
      </w:r>
    </w:p>
    <w:p>
      <w:r>
        <w:rPr>
          <w:b/>
        </w:rPr>
        <w:t>phɯ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souffle.</w:t>
      </w:r>
    </w:p>
    <w:p>
      <w:r>
        <w:t xml:space="preserve">  </w:t>
      </w:r>
      <w:r>
        <w:rPr>
          <w:b/>
        </w:rPr>
        <w:t>tɯ-ci ɲɯ-sɤɕke tɕe phɯ tɤ-ti tɕe kɤ-tshi</w:t>
      </w:r>
      <w:r>
        <w:br/>
        <w:br/>
      </w:r>
    </w:p>
    <w:p>
      <w:r>
        <w:rPr>
          <w:b/>
        </w:rPr>
        <w:t>phɯɕlaʁ</w:t>
      </w:r>
      <w:r/>
      <w:r/>
      <w:r>
        <w:t xml:space="preserve">. </w:t>
      </w:r>
      <w:r>
        <w:rPr>
          <w:i/>
        </w:rPr>
        <w:t>ideophone.6</w:t>
      </w:r>
      <w:r>
        <w:t>.</w:t>
      </w:r>
      <w:r>
        <w:br/>
        <w:br/>
      </w:r>
    </w:p>
    <w:p>
      <w:r>
        <w:rPr>
          <w:b/>
        </w:rPr>
        <w:t>phɯɣ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déployer, ouvrir (parapluie, tente).</w:t>
      </w:r>
    </w:p>
    <w:p>
      <w:r>
        <w:t xml:space="preserve">  </w:t>
      </w:r>
      <w:r>
        <w:rPr>
          <w:b/>
        </w:rPr>
        <w:t>san pɯ-phɯɣ</w:t>
      </w:r>
    </w:p>
    <w:p>
      <w:r>
        <w:t xml:space="preserve">  </w:t>
      </w:r>
      <w:r>
        <w:rPr>
          <w:b/>
        </w:rPr>
        <w:t>zgɤr pɯ-phɯɣ</w:t>
      </w:r>
      <w:r>
        <w:br/>
        <w:br/>
      </w:r>
    </w:p>
    <w:p>
      <w:r>
        <w:rPr>
          <w:b/>
        </w:rPr>
        <w:t>phɯɣphɯɣ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son.</w:t>
      </w:r>
      <w:r>
        <w:br/>
        <w:br/>
      </w:r>
    </w:p>
    <w:p>
      <w:r>
        <w:rPr>
          <w:b/>
        </w:rPr>
        <w:t>phɯl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offrir.</w:t>
      </w:r>
    </w:p>
    <w:p>
      <w:r>
        <w:t xml:space="preserve">  </w:t>
      </w:r>
      <w:r>
        <w:rPr>
          <w:b/>
        </w:rPr>
        <w:t>βlama ɯ-ʁɤri lɤ-phɯl-a</w:t>
      </w:r>
    </w:p>
    <w:p>
      <w:r>
        <w:t xml:space="preserve">  </w:t>
      </w:r>
      <w:r>
        <w:rPr>
          <w:b/>
        </w:rPr>
        <w:t>tɯjpu lɤ-phɯl-a</w:t>
      </w:r>
      <w:r>
        <w:br/>
        <w:br/>
      </w:r>
    </w:p>
    <w:p>
      <w:r>
        <w:rPr>
          <w:b/>
        </w:rPr>
        <w:t>phɯqha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grosse racine.</w:t>
      </w:r>
      <w:r>
        <w:br/>
        <w:br/>
      </w:r>
    </w:p>
    <w:p>
      <w:r>
        <w:rPr>
          <w:b/>
        </w:rPr>
        <w:t>phɯqhloŋ</w:t>
      </w:r>
      <w:r/>
      <w:r/>
      <w:r>
        <w:t xml:space="preserve">. </w:t>
      </w:r>
      <w:r>
        <w:rPr>
          <w:i/>
        </w:rPr>
        <w:t>ideophone.7</w:t>
      </w:r>
      <w:r>
        <w:t>.</w:t>
      </w:r>
      <w:r>
        <w:br/>
        <w:br/>
      </w:r>
    </w:p>
    <w:p>
      <w:r>
        <w:rPr>
          <w:b/>
        </w:rPr>
        <w:t>phɯrɤm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herse.</w:t>
      </w:r>
    </w:p>
    <w:p>
      <w:r>
        <w:t xml:space="preserve">  </w:t>
      </w:r>
      <w:r>
        <w:rPr>
          <w:b/>
        </w:rPr>
        <w:t>phɯrɤm thɯ-rɤɕi-t-a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rɯphɯrɤm</w:t>
      </w:r>
      <w:r>
        <w:t xml:space="preserve"> </w:t>
      </w:r>
      <w:r>
        <w:rPr>
          <w:b/>
        </w:rPr>
        <w:t>nɯphɯrɤm</w:t>
      </w:r>
      <w:r>
        <w:t>.</w:t>
      </w:r>
      <w:r>
        <w:br/>
        <w:br/>
      </w:r>
    </w:p>
    <w:p>
      <w:r>
        <w:rPr>
          <w:b/>
        </w:rPr>
        <w:t>phɯrkhɯɣ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sac que l'on porte en bandoulière.</w:t>
      </w:r>
      <w:r>
        <w:br/>
        <w:br/>
      </w:r>
    </w:p>
    <w:p>
      <w:r>
        <w:rPr>
          <w:b/>
        </w:rPr>
        <w:t>phɯsɤti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soufflet.</w:t>
      </w:r>
      <w:r>
        <w:br/>
        <w:br/>
      </w:r>
    </w:p>
    <w:p>
      <w:r>
        <w:rPr>
          <w:b/>
        </w:rPr>
        <w:t>phɯslaʁ</w:t>
      </w:r>
      <w:r/>
      <w:r/>
      <w:r>
        <w:t xml:space="preserve">. </w:t>
      </w:r>
      <w:r>
        <w:rPr>
          <w:i/>
        </w:rPr>
        <w:t>ideophone.5</w:t>
      </w:r>
      <w:r>
        <w:t>.</w:t>
      </w:r>
      <w:r/>
    </w:p>
    <w:p>
      <w:r>
        <w:t xml:space="preserve">  </w:t>
      </w:r>
      <w:r>
        <w:rPr>
          <w:b/>
        </w:rPr>
        <w:t>pɣa phɯslaʁ ʑo thɯ-nɯqambɯmbjom</w:t>
      </w:r>
    </w:p>
    <w:p>
      <w:r>
        <w:t xml:space="preserve">  </w:t>
      </w:r>
      <w:r>
        <w:rPr>
          <w:b/>
        </w:rPr>
        <w:t>phɯslaʁ ʑo nɯ-ʑɣɤɣɤme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ɕlaʁ</w:t>
      </w:r>
      <w:r>
        <w:t>.</w:t>
      </w:r>
      <w:r>
        <w:br/>
        <w:br/>
      </w:r>
    </w:p>
    <w:p>
      <w:r>
        <w:rPr>
          <w:b/>
        </w:rPr>
        <w:t>phɯsthoŋ</w:t>
      </w:r>
      <w:r/>
      <w:r/>
      <w:r>
        <w:t>.</w:t>
      </w:r>
      <w:r/>
    </w:p>
    <w:p>
      <w:r>
        <w:t xml:space="preserve">  </w:t>
      </w:r>
      <w:r>
        <w:rPr>
          <w:b/>
        </w:rPr>
        <w:t>ɯ-re phɯsthoŋ ʑo ɲɤ-ɕlɯɣ</w:t>
      </w:r>
      <w:r>
        <w:br/>
        <w:br/>
      </w:r>
    </w:p>
    <w:p>
      <w:r>
        <w:rPr>
          <w:b/>
        </w:rPr>
        <w:t>phɯsthrɯβ</w:t>
      </w:r>
      <w:r/>
      <w:r/>
      <w:r>
        <w:t xml:space="preserve">. </w:t>
      </w:r>
      <w:r>
        <w:rPr>
          <w:i/>
        </w:rPr>
        <w:t>ideophone.7</w:t>
      </w:r>
      <w:r>
        <w:t>.</w:t>
      </w:r>
      <w:r>
        <w:br/>
        <w:br/>
      </w:r>
    </w:p>
    <w:p>
      <w:r>
        <w:rPr>
          <w:b/>
        </w:rPr>
        <w:t>phɯsthɯβ</w:t>
      </w:r>
      <w:r/>
      <w:r/>
      <w:r>
        <w:t xml:space="preserve">. </w:t>
      </w:r>
      <w:r>
        <w:rPr>
          <w:i/>
        </w:rPr>
        <w:t>ideophone.7</w:t>
      </w:r>
      <w:r>
        <w:t>.</w:t>
      </w:r>
      <w:r>
        <w:t xml:space="preserve"> en un instant.</w:t>
      </w:r>
    </w:p>
    <w:p>
      <w:r>
        <w:t xml:space="preserve">  </w:t>
      </w:r>
      <w:r>
        <w:rPr>
          <w:b/>
        </w:rPr>
        <w:t>phɯsthɯβ ʑo ɲɤ-nɤre</w:t>
      </w:r>
      <w:r>
        <w:br/>
        <w:br/>
      </w:r>
    </w:p>
    <w:p>
      <w:r>
        <w:rPr>
          <w:b/>
        </w:rPr>
        <w:t>phɯt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arracher, couper. couper.</w:t>
      </w:r>
    </w:p>
    <w:p>
      <w:r>
        <w:t xml:space="preserve">  </w:t>
      </w:r>
      <w:r>
        <w:rPr>
          <w:b/>
        </w:rPr>
        <w:t>si lɤ-phɯt-a</w:t>
      </w:r>
    </w:p>
    <w:p>
      <w:r>
        <w:t xml:space="preserve">  </w:t>
      </w:r>
      <w:r>
        <w:rPr>
          <w:b/>
        </w:rPr>
        <w:t>mɯntoʁ nɯ-phɯt-a</w:t>
      </w:r>
    </w:p>
    <w:p>
      <w:r>
        <w:t xml:space="preserve">  </w:t>
      </w:r>
      <w:r>
        <w:rPr>
          <w:b/>
        </w:rPr>
        <w:t>sɯjno nɯ-phɯt-a, lɤ-phɯt-a</w:t>
      </w:r>
    </w:p>
    <w:p>
      <w:r>
        <w:t xml:space="preserve">  </w:t>
      </w:r>
      <w:r>
        <w:rPr>
          <w:b/>
        </w:rPr>
        <w:t>ɣnɤsqi ɯ-ŋgɯ χsɯm pjɯ́-wɣ-phɯt tɕe, sqaɕnɯz ma ɲɯ-me ŋu</w:t>
      </w:r>
    </w:p>
    <w:p>
      <w:r>
        <w:t xml:space="preserve">  </w:t>
      </w:r>
      <w:r>
        <w:rPr>
          <w:b/>
        </w:rPr>
        <w:t>znde pɯ-phɯt-a</w:t>
      </w:r>
    </w:p>
    <w:p>
      <w:r>
        <w:t xml:space="preserve">  </w:t>
      </w:r>
      <w:r>
        <w:rPr>
          <w:b/>
        </w:rPr>
        <w:t>nɯɣɯphɯt</w:t>
      </w:r>
      <w:r>
        <w:t xml:space="preserve"> être facile à cueillir.</w:t>
      </w:r>
    </w:p>
    <w:p>
      <w:r>
        <w:t xml:space="preserve">  </w:t>
      </w:r>
      <w:r>
        <w:rPr>
          <w:b/>
        </w:rPr>
        <w:t>sphɯt</w:t>
      </w:r>
      <w:r/>
    </w:p>
    <w:p>
      <w:r>
        <w:t xml:space="preserve">  </w:t>
      </w:r>
      <w:r>
        <w:rPr>
          <w:b/>
        </w:rPr>
        <w:t>sɤsphɯt</w:t>
      </w:r>
      <w:r>
        <w:t xml:space="preserve"> que l'on peut casser (avec les dents).</w:t>
      </w:r>
      <w:r>
        <w:br/>
        <w:br/>
      </w:r>
    </w:p>
    <w:p>
      <w:r>
        <w:rPr>
          <w:b/>
        </w:rPr>
        <w:t>phɯtʂhɯβ</w:t>
      </w:r>
      <w:r/>
      <w:r/>
      <w:r>
        <w:t xml:space="preserve">. </w:t>
      </w:r>
      <w:r>
        <w:rPr>
          <w:i/>
        </w:rPr>
        <w:t>ideophone.7</w:t>
      </w:r>
      <w:r>
        <w:t>.</w:t>
      </w:r>
      <w:r>
        <w:br/>
        <w:br/>
      </w:r>
    </w:p>
    <w:p>
      <w:r>
        <w:rPr>
          <w:b/>
        </w:rPr>
        <w:t>phɯtʂhɯz</w:t>
      </w:r>
      <w:r/>
      <w:r/>
      <w:r>
        <w:t xml:space="preserve">. </w:t>
      </w:r>
      <w:r>
        <w:rPr>
          <w:i/>
        </w:rPr>
        <w:t>ideophone.7</w:t>
      </w:r>
      <w:r>
        <w:t>.</w:t>
      </w:r>
      <w:r>
        <w:t xml:space="preserve"> bruit d'explosion soudaine.</w:t>
      </w:r>
    </w:p>
    <w:p>
      <w:r>
        <w:t xml:space="preserve">  </w:t>
      </w:r>
      <w:r>
        <w:rPr>
          <w:b/>
        </w:rPr>
        <w:t>tɤntɤβ phɯtʂhɯz ʑo ɲɯ-ɤmboʁ</w:t>
      </w:r>
      <w:r>
        <w:br/>
        <w:br/>
      </w:r>
    </w:p>
    <w:p>
      <w:r>
        <w:rPr>
          <w:b/>
        </w:rPr>
        <w:t>phɯzjaŋ</w:t>
      </w:r>
      <w:r/>
      <w:r/>
      <w:r>
        <w:t xml:space="preserve">. </w:t>
      </w:r>
      <w:r>
        <w:rPr>
          <w:i/>
        </w:rPr>
        <w:t>ideophone.5</w:t>
      </w:r>
      <w:r>
        <w:t>.</w:t>
      </w:r>
      <w:r/>
    </w:p>
    <w:p>
      <w:r>
        <w:t xml:space="preserve">  </w:t>
      </w:r>
      <w:r>
        <w:rPr>
          <w:b/>
        </w:rPr>
        <w:t>phɯzjaŋ ʑo tɤ-ndzur</w:t>
      </w:r>
      <w:r>
        <w:br/>
        <w:br/>
      </w:r>
    </w:p>
    <w:p>
      <w:r>
        <w:rPr>
          <w:b/>
        </w:rPr>
        <w:t>phɯzjɤɣ</w:t>
      </w:r>
      <w:r/>
      <w:r/>
      <w:r>
        <w:t xml:space="preserve">. </w:t>
      </w:r>
      <w:r>
        <w:rPr>
          <w:i/>
        </w:rPr>
        <w:t>ideophone.6</w:t>
      </w:r>
      <w:r>
        <w:t>.</w:t>
      </w:r>
      <w:r/>
    </w:p>
    <w:p>
      <w:r>
        <w:t xml:space="preserve">  </w:t>
      </w:r>
      <w:r>
        <w:rPr>
          <w:b/>
        </w:rPr>
        <w:t>tɯrme phɯzjɤɣ tɤ-nɯɬoʁ</w:t>
      </w:r>
      <w:r>
        <w:br/>
        <w:br/>
      </w:r>
    </w:p>
    <w:p>
      <w:r>
        <w:rPr>
          <w:b/>
        </w:rPr>
        <w:t>pijma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terre jaune (de mauvaise qualité).</w:t>
      </w:r>
      <w:r>
        <w:br/>
        <w:br/>
      </w:r>
    </w:p>
    <w:p>
      <w:r>
        <w:rPr>
          <w:b/>
        </w:rPr>
        <w:t>piwalu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rat.</w:t>
      </w:r>
      <w:r>
        <w:br/>
        <w:br/>
      </w:r>
    </w:p>
    <w:p>
      <w:r>
        <w:rPr>
          <w:b/>
        </w:rPr>
        <w:t>pja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oiseau.</w:t>
      </w:r>
      <w:r>
        <w:br/>
        <w:br/>
      </w:r>
    </w:p>
    <w:p>
      <w:r>
        <w:rPr>
          <w:b/>
        </w:rPr>
        <w:t>pjalu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coq.</w:t>
      </w:r>
      <w:r>
        <w:br/>
        <w:br/>
      </w:r>
    </w:p>
    <w:p>
      <w:r>
        <w:rPr>
          <w:b/>
        </w:rPr>
        <w:t>pjɤβlaʁ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tromperie.</w:t>
      </w:r>
    </w:p>
    <w:p>
      <w:r>
        <w:t xml:space="preserve">  </w:t>
      </w:r>
      <w:r>
        <w:rPr>
          <w:b/>
        </w:rPr>
        <w:t>pjɤβlaʁ to-βzu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rɯpjɤβlaʁ</w:t>
      </w:r>
      <w:r>
        <w:t>.</w:t>
      </w:r>
      <w:r>
        <w:br/>
        <w:br/>
      </w:r>
    </w:p>
    <w:p>
      <w:r>
        <w:rPr>
          <w:b/>
        </w:rPr>
        <w:t>pjɤl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contourner.</w:t>
      </w:r>
    </w:p>
    <w:p>
      <w:r>
        <w:t xml:space="preserve">  </w:t>
      </w:r>
      <w:r>
        <w:rPr>
          <w:b/>
        </w:rPr>
        <w:t>rdɤstaʁ ki tú-wɣ-pjɤl</w:t>
      </w:r>
    </w:p>
    <w:p>
      <w:r>
        <w:t xml:space="preserve">  </w:t>
      </w:r>
      <w:r>
        <w:rPr>
          <w:b/>
        </w:rPr>
        <w:t>nɯtɕu khɯna ci ɣɤʑu, tɤ-pjal-a</w:t>
      </w:r>
    </w:p>
    <w:p>
      <w:r>
        <w:t xml:space="preserve">  </w:t>
      </w:r>
      <w:r>
        <w:rPr>
          <w:b/>
        </w:rPr>
        <w:t>mɯ-mɤ-ɲɯ-tɯ-mbɣom nɤ tu-kɯ-nɯ-pjal-a ma kɯsthi ci a-zrɯɣ a-ndʑrɯ ɲɯ-dɤn</w:t>
      </w:r>
    </w:p>
    <w:p>
      <w:r>
        <w:t xml:space="preserve">  2)</w:t>
      </w:r>
      <w:r>
        <w:t xml:space="preserve"> traverser.</w:t>
      </w:r>
    </w:p>
    <w:p>
      <w:r>
        <w:t xml:space="preserve">  </w:t>
      </w:r>
      <w:r>
        <w:rPr>
          <w:b/>
        </w:rPr>
        <w:t>sɯŋgɯ kɤ-pjal-a</w:t>
      </w:r>
      <w:r>
        <w:br/>
        <w:br/>
      </w:r>
    </w:p>
    <w:p>
      <w:r>
        <w:rPr>
          <w:b/>
        </w:rPr>
        <w:t>pjɤrgɤt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vautour (gyps himalayensis).</w:t>
      </w:r>
    </w:p>
    <w:p>
      <w:r>
        <w:t xml:space="preserve">  </w:t>
      </w:r>
      <w:r>
        <w:rPr>
          <w:b/>
        </w:rPr>
        <w:t>pjɤrgɤt nɯ praʁ kɯ-mbro ɯ-ku zɯ ɕ-ku-rma ɲɯ-ŋu, ɯ-ro cho ɯ-ku nɯ kɯ-wɣrum ɲɯ-ŋu, wuma ʑo ɲɯ-wxti. fsusqɯ-tɯrpa jamar tu, kɯ-ɤɲaʁndzɯm tu ɲɯ-ŋgrɤl, pjɤrgɤt ɯ-ŋgɯz kɯ-wxti ɲɯ-ŋu, pjɤrgɤt βlama ŋu nɯ tu-kɯ-ti ɲɯ-ŋgrɤl, fsapaʁ cho tɯrme ɕa tu-ndze ɲɯ-ŋgrɤl, co ra mɤ-ɣi, nɤmkha zɯ tu-nɯpjɤŋkhɤr rga, ɯ-mɤlɤjaʁ ɯ-ndzrɯ ɕɤmiɕtʂɤt fse. ɯ-rme kɯ-wɣrum kɯ-zri ɲɯ-ŋu, ɯ-mtsioʁ nɯ tu-ŋgɤɣ ŋu.</w:t>
      </w:r>
      <w:r>
        <w:br/>
        <w:br/>
      </w:r>
    </w:p>
    <w:p>
      <w:r>
        <w:rPr>
          <w:b/>
        </w:rPr>
        <w:t>pjɤt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bourrer (saucisson).</w:t>
      </w:r>
    </w:p>
    <w:p>
      <w:r>
        <w:t xml:space="preserve">  </w:t>
      </w:r>
      <w:r>
        <w:rPr>
          <w:b/>
        </w:rPr>
        <w:t>tɯpu nɯ-pjɤt</w:t>
      </w:r>
    </w:p>
    <w:p>
      <w:r>
        <w:t xml:space="preserve">  </w:t>
      </w:r>
      <w:r>
        <w:rPr>
          <w:b/>
        </w:rPr>
        <w:t>paʁ ɯ-rtshɤz nɯ-pjɤt</w:t>
      </w:r>
    </w:p>
    <w:p>
      <w:r>
        <w:t xml:space="preserve">  </w:t>
      </w:r>
      <w:r>
        <w:rPr>
          <w:b/>
        </w:rPr>
        <w:t>rɤpjɤt</w:t>
      </w:r>
      <w:r>
        <w:t xml:space="preserve"> bourrer.</w:t>
      </w:r>
      <w:r>
        <w:br/>
        <w:br/>
      </w:r>
    </w:p>
    <w:p>
      <w:r>
        <w:rPr>
          <w:b/>
        </w:rPr>
        <w:t>pjɤʑŋgur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saucisson.</w:t>
      </w:r>
    </w:p>
    <w:p>
      <w:r>
        <w:t xml:space="preserve">  </w:t>
      </w:r>
      <w:r>
        <w:rPr>
          <w:b/>
        </w:rPr>
        <w:t>pjɤʑŋgur ɲɯ́-wɣ-rku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pjɤt</w:t>
      </w:r>
      <w:r>
        <w:t>.</w:t>
      </w:r>
      <w:r>
        <w:br/>
        <w:br/>
      </w:r>
    </w:p>
    <w:p>
      <w:r>
        <w:rPr>
          <w:b/>
        </w:rPr>
        <w:t>pjɤʑrɤz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méthode de tissage.</w:t>
      </w:r>
      <w:r>
        <w:br/>
        <w:br/>
      </w:r>
    </w:p>
    <w:p>
      <w:r>
        <w:rPr>
          <w:b/>
        </w:rPr>
        <w:t>pjɯrɯ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corail.</w:t>
      </w:r>
      <w:r>
        <w:br/>
        <w:br/>
      </w:r>
    </w:p>
    <w:p>
      <w:r>
        <w:rPr>
          <w:b/>
        </w:rPr>
        <w:t>plaʁnɤplaʁ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qapri kɯ ɯ-mdʑu plaʁnɤplaʁ ʑo ɲɯ-ɤsɯ-stu</w:t>
      </w:r>
      <w:r>
        <w:br/>
        <w:br/>
      </w:r>
    </w:p>
    <w:p>
      <w:r>
        <w:rPr>
          <w:b/>
        </w:rPr>
        <w:t>plaʁplaʁ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doux au toucher.</w:t>
      </w:r>
    </w:p>
    <w:p>
      <w:r>
        <w:t xml:space="preserve">  2)</w:t>
      </w:r>
      <w:r>
        <w:t xml:space="preserve"> tout blanc.</w:t>
      </w:r>
    </w:p>
    <w:p>
      <w:r>
        <w:t xml:space="preserve">  </w:t>
      </w:r>
      <w:r>
        <w:rPr>
          <w:b/>
        </w:rPr>
        <w:t>tɤjpa plaʁplaʁ ʑo ko-sɯwɣrum</w:t>
      </w:r>
    </w:p>
    <w:p>
      <w:r>
        <w:t xml:space="preserve">  </w:t>
      </w:r>
      <w:r>
        <w:rPr>
          <w:b/>
        </w:rPr>
        <w:t>ɕɤfɕo ndɤre, thɯ-nɯrmɤmbe-nɯ, koŋla plaʁplaʁ ʑo thɯ-pa-nɯ</w:t>
      </w:r>
    </w:p>
    <w:p>
      <w:r>
        <w:t xml:space="preserve">  </w:t>
      </w:r>
      <w:r>
        <w:rPr>
          <w:b/>
        </w:rPr>
        <w:t>plaʁnɤplaʁ</w:t>
      </w:r>
      <w:r/>
    </w:p>
    <w:p>
      <w:r>
        <w:t xml:space="preserve">  </w:t>
      </w:r>
      <w:r>
        <w:rPr>
          <w:b/>
        </w:rPr>
        <w:t>ɣɤplaʁplaʁ</w:t>
      </w:r>
      <w:r/>
    </w:p>
    <w:p>
      <w:r>
        <w:t xml:space="preserve">  </w:t>
      </w:r>
      <w:r>
        <w:rPr>
          <w:b/>
        </w:rPr>
        <w:t>sɤplaʁplaʁ</w:t>
      </w:r>
      <w:r/>
      <w:r>
        <w:br/>
        <w:br/>
      </w:r>
    </w:p>
    <w:p>
      <w:r>
        <w:rPr>
          <w:b/>
        </w:rPr>
        <w:t>ploʁploʁ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en boulle.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χploχploʁ</w:t>
      </w:r>
      <w:r>
        <w:t xml:space="preserve"> </w:t>
      </w:r>
      <w:r>
        <w:rPr>
          <w:b/>
        </w:rPr>
        <w:t>ɕploʁɕploʁ</w:t>
      </w:r>
      <w:r>
        <w:t>.</w:t>
      </w:r>
    </w:p>
    <w:p>
      <w:r>
        <w:t xml:space="preserve">  </w:t>
      </w:r>
      <w:r>
        <w:rPr>
          <w:b/>
        </w:rPr>
        <w:t>ɣɤploʁploʁ</w:t>
      </w:r>
      <w:r>
        <w:t xml:space="preserve"> bouillir à gros bouillon.</w:t>
      </w:r>
      <w:r>
        <w:br/>
        <w:br/>
      </w:r>
    </w:p>
    <w:p>
      <w:r>
        <w:rPr>
          <w:b/>
        </w:rPr>
        <w:t>plɯt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mblɯt</w:t>
      </w:r>
      <w:r>
        <w:t>.</w:t>
      </w:r>
    </w:p>
    <w:p>
      <w:r>
        <w:t xml:space="preserve">  1)</w:t>
      </w:r>
      <w:r>
        <w:t xml:space="preserve"> détruire.</w:t>
      </w:r>
    </w:p>
    <w:p>
      <w:r>
        <w:t xml:space="preserve">  </w:t>
      </w:r>
      <w:r>
        <w:rPr>
          <w:b/>
        </w:rPr>
        <w:t>jima ɯ-rɣi nɯ-plɯt-i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mblɯt</w:t>
      </w:r>
      <w:r>
        <w:t>.</w:t>
      </w:r>
    </w:p>
    <w:p>
      <w:r>
        <w:t xml:space="preserve">  2)</w:t>
      </w:r>
      <w:r>
        <w:t xml:space="preserve"> anéantir la descendance.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mblɯt</w:t>
      </w:r>
      <w:r>
        <w:t>.</w:t>
      </w:r>
      <w:r>
        <w:br/>
        <w:br/>
      </w:r>
    </w:p>
    <w:p>
      <w:r>
        <w:rPr>
          <w:b/>
        </w:rPr>
        <w:t>popo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récipient en terre.</w:t>
      </w:r>
    </w:p>
    <w:p>
      <w:r>
        <w:t xml:space="preserve">  </w:t>
      </w:r>
      <w:r>
        <w:rPr>
          <w:b/>
        </w:rPr>
        <w:t>popo nɯ tɤ-rcoʁ kɯ tɤ-kɤ-sɯ-βzu ŋu, ɯ-mŋu artɯm, ɯ-xtu kɯnɤ artɯm, ɯ-xtu cho ɯ-mŋu ɯ-pɤrthɤβ ɯ-mke ci tu, ɯ-jɯ kɯ-rɟɯ-rɟum tu, tɤ-mthɯm sɤ-sqa pe, tɤ-ala pɯ-tsu tɕe ʑaʑa mɤ-fɕu tɕe tɤ-mthɯm pɯ́-wɣ-sqa tɕe wuma ʑo ku-smi cha tɕe rgargɯn ra nɯ-kɤ-ndza wuma ʑo nɤtsa.</w:t>
      </w:r>
      <w:r>
        <w:br/>
        <w:br/>
      </w:r>
    </w:p>
    <w:p>
      <w:r>
        <w:rPr>
          <w:b/>
        </w:rPr>
        <w:t>porɤt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petite araignée.</w:t>
      </w:r>
      <w:r>
        <w:br/>
        <w:br/>
      </w:r>
    </w:p>
    <w:p>
      <w:r>
        <w:rPr>
          <w:b/>
        </w:rPr>
        <w:t>poʁlɯ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d'avoine.</w:t>
      </w:r>
      <w:r>
        <w:br/>
        <w:br/>
      </w:r>
    </w:p>
    <w:p>
      <w:r>
        <w:rPr>
          <w:b/>
        </w:rPr>
        <w:t>poʁlɯrmbjɤβ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avoine en bottes.</w:t>
      </w:r>
      <w:r>
        <w:br/>
        <w:br/>
      </w:r>
    </w:p>
    <w:p>
      <w:r>
        <w:rPr>
          <w:b/>
        </w:rPr>
        <w:t>posti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planche en bois recouvrant le mur dans la cuisine.</w:t>
      </w:r>
      <w:r>
        <w:br/>
        <w:br/>
      </w:r>
    </w:p>
    <w:p>
      <w:r>
        <w:rPr>
          <w:b/>
        </w:rPr>
        <w:t>poxco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récipient en cuivre.</w:t>
      </w:r>
    </w:p>
    <w:p>
      <w:r>
        <w:t xml:space="preserve">  </w:t>
      </w:r>
      <w:r>
        <w:rPr>
          <w:b/>
        </w:rPr>
        <w:t>poxco nɯ kontsi nɯ ɯ-ŋgɯz kɯ-wxti tsa ci ŋu, tɯ-ci sqamnɯz tɯ-rpa jamar tɕhɯt, nɯ sɤz kɯ-xtɕi tɕi tu, poxco ɯ-mtɕhi ɯ-phaʁ ntsi ri ɲɯ-ru ŋu, ɯ-xtu kɯ-wxtɯ-wxti ŋu, ɯ-spa nɯ zaŋ ŋu, ɯ-jɯ wuma ʑo ngɯt. kɯɕɯŋgɯ tɕe tʂha ɯ-sɤ-ta pjɤ-ŋu, tɯrme kɤ-ro pjɤ-rkɯn. tɯrme kɯ-tshu nɯ-xtu kɯ-wxti nɯ ra poxco tu-sɤrmi-nɯ ŋgrɤl.</w:t>
      </w:r>
      <w:r>
        <w:br/>
        <w:br/>
      </w:r>
    </w:p>
    <w:p>
      <w:r>
        <w:rPr>
          <w:b/>
        </w:rPr>
        <w:t>praʁ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falaise.</w:t>
      </w:r>
      <w:r>
        <w:br/>
        <w:br/>
      </w:r>
    </w:p>
    <w:p>
      <w:r>
        <w:rPr>
          <w:b/>
        </w:rPr>
        <w:t>praʁɕku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oignon.</w:t>
      </w:r>
    </w:p>
    <w:p>
      <w:r>
        <w:t xml:space="preserve">  </w:t>
      </w:r>
      <w:r>
        <w:rPr>
          <w:b/>
        </w:rPr>
        <w:t>praʁɕku nɯ tɯ-ji ɯ-ŋgɯ lu-kɤ-nɯ-ji ci ŋu, ɯ-jwaʁ nɯ kɤ-ɕpɯ-ɕpa kɯ-tɕɤr tɕe kɯ-rɲɟi tsa ŋu, ɯ-ru me, ɯ-tho tu, kɤ-ndza mɯm. ɯ-mdoʁ ldʑaŋnaʁ ŋu.</w:t>
      </w:r>
      <w:r>
        <w:br/>
        <w:br/>
      </w:r>
    </w:p>
    <w:p>
      <w:r>
        <w:rPr>
          <w:b/>
        </w:rPr>
        <w:t>praʁkɤsi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chêne.</w:t>
      </w:r>
      <w:r>
        <w:br/>
        <w:br/>
      </w:r>
    </w:p>
    <w:p>
      <w:r>
        <w:rPr>
          <w:b/>
        </w:rPr>
        <w:t>praʁkhaŋ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grotte.</w:t>
      </w:r>
      <w:r>
        <w:br/>
        <w:br/>
      </w:r>
    </w:p>
    <w:p>
      <w:r>
        <w:rPr>
          <w:b/>
        </w:rPr>
        <w:t>praʁɬɤrɲaŋ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falaise.</w:t>
      </w:r>
      <w:r>
        <w:br/>
        <w:br/>
      </w:r>
    </w:p>
    <w:p>
      <w:r>
        <w:rPr>
          <w:b/>
        </w:rPr>
        <w:t>praʁɲɤl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grotte.</w:t>
      </w:r>
      <w:r>
        <w:br/>
        <w:br/>
      </w:r>
    </w:p>
    <w:p>
      <w:r>
        <w:rPr>
          <w:b/>
        </w:rPr>
        <w:t>praʁpa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orifice sous la falaise.</w:t>
      </w:r>
      <w:r>
        <w:br/>
        <w:br/>
      </w:r>
    </w:p>
    <w:p>
      <w:r>
        <w:rPr>
          <w:b/>
        </w:rPr>
        <w:t>praʁsrɯm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 mammifère.</w:t>
      </w:r>
    </w:p>
    <w:p>
      <w:r>
        <w:t xml:space="preserve">  </w:t>
      </w:r>
      <w:r>
        <w:rPr>
          <w:b/>
        </w:rPr>
        <w:t>praʁsrɯm nɯ praʁ ɯ-ŋgɯ ku-kɯ-rɤʑi tɕe ɯ-rme wuma ɲɯ-mpɕɤr tɕe spoŋsrɤm cho tɕhɯɕrɤm nɯra kɯ-naχtɕɯɣ ɲɯ-ŋu-nɯ ɯʑo praʁ ɯ-ŋgɯ ku-rɤʑi ɲɯ-ŋu tɕe núndʐa praʁsrɯm ɲɯ-rmi</w:t>
      </w:r>
      <w:r>
        <w:br/>
        <w:br/>
      </w:r>
    </w:p>
    <w:p>
      <w:r>
        <w:rPr>
          <w:b/>
        </w:rPr>
        <w:t>praʁsrɯn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nain, une sorte de démon.</w:t>
      </w:r>
      <w:r>
        <w:br/>
        <w:br/>
      </w:r>
    </w:p>
    <w:p>
      <w:r>
        <w:rPr>
          <w:b/>
        </w:rPr>
        <w:t>praʁʑin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grotte.</w:t>
      </w:r>
      <w:r>
        <w:br/>
        <w:br/>
      </w:r>
    </w:p>
    <w:p>
      <w:r>
        <w:rPr>
          <w:b/>
        </w:rPr>
        <w:t>prɤdɤja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br/>
        <w:br/>
      </w:r>
    </w:p>
    <w:p>
      <w:r>
        <w:rPr>
          <w:b/>
        </w:rPr>
        <w:t>prɤdɤja,ta</w:t>
      </w:r>
      <w:r/>
      <w:r/>
      <w:r>
        <w:t>.</w:t>
      </w:r>
    </w:p>
    <w:p>
      <w:r>
        <w:t xml:space="preserve">  1)</w:t>
      </w:r>
      <w:r>
        <w:t xml:space="preserve"> griffer partout.</w:t>
      </w:r>
    </w:p>
    <w:p>
      <w:r>
        <w:t xml:space="preserve">  2)</w:t>
      </w:r>
      <w:r>
        <w:t xml:space="preserve"> mettre en désordre (oiseau).</w:t>
      </w:r>
    </w:p>
    <w:p>
      <w:r>
        <w:t xml:space="preserve">  </w:t>
      </w:r>
      <w:r>
        <w:rPr>
          <w:b/>
        </w:rPr>
        <w:t>kumpɣa kɯ ɯ-thoʁ ra chɯ-rɤβraʁ tɕe, prɤdɤja ʑo pjɯ-te ŋu</w:t>
      </w:r>
      <w:r>
        <w:br/>
        <w:br/>
      </w:r>
    </w:p>
    <w:p>
      <w:r>
        <w:rPr>
          <w:b/>
        </w:rPr>
        <w:t>prɤftsa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ours noir.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pri</w:t>
      </w:r>
      <w:r>
        <w:t xml:space="preserve"> </w:t>
      </w:r>
      <w:r>
        <w:rPr>
          <w:b/>
        </w:rPr>
        <w:t>tɤ-ftsa</w:t>
      </w:r>
      <w:r>
        <w:t>.</w:t>
      </w:r>
      <w:r>
        <w:br/>
        <w:br/>
      </w:r>
    </w:p>
    <w:p>
      <w:r>
        <w:rPr>
          <w:b/>
        </w:rPr>
        <w:t>prɤku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l'un des hameaux de Kamnyu.</w:t>
      </w:r>
      <w:r>
        <w:br/>
        <w:br/>
      </w:r>
    </w:p>
    <w:p>
      <w:r>
        <w:rPr>
          <w:b/>
        </w:rPr>
        <w:t>prɤm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ajouter de la farine.</w:t>
      </w:r>
    </w:p>
    <w:p>
      <w:r>
        <w:t xml:space="preserve">  </w:t>
      </w:r>
      <w:r>
        <w:rPr>
          <w:b/>
        </w:rPr>
        <w:t>paʁtshi pɯ-prɤm</w:t>
      </w:r>
    </w:p>
    <w:p>
      <w:r>
        <w:t xml:space="preserve">  </w:t>
      </w:r>
      <w:r>
        <w:rPr>
          <w:b/>
        </w:rPr>
        <w:t>a-tʂha ci pɯ-prɤm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tɤ-prɤm</w:t>
      </w:r>
      <w:r>
        <w:t>.</w:t>
      </w:r>
      <w:r>
        <w:br/>
        <w:br/>
      </w:r>
    </w:p>
    <w:p>
      <w:r>
        <w:rPr>
          <w:b/>
        </w:rPr>
        <w:t>prɤmchi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bile d'ours.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pri</w:t>
      </w:r>
      <w:r>
        <w:t xml:space="preserve"> </w:t>
      </w:r>
      <w:r>
        <w:rPr>
          <w:b/>
        </w:rPr>
        <w:t>tɯ-mchi</w:t>
      </w:r>
      <w:r>
        <w:t>.</w:t>
      </w:r>
      <w:r>
        <w:br/>
        <w:br/>
      </w:r>
    </w:p>
    <w:p>
      <w:r>
        <w:rPr>
          <w:b/>
        </w:rPr>
        <w:t>prɤmɤl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partie couverte sous les sapins où l'on peut se protéger de la pluie.</w:t>
      </w:r>
      <w:r>
        <w:br/>
        <w:br/>
      </w:r>
    </w:p>
    <w:p>
      <w:r>
        <w:rPr>
          <w:b/>
        </w:rPr>
        <w:t>prɤndʐi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peau d'ours.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pri</w:t>
      </w:r>
      <w:r>
        <w:t xml:space="preserve"> </w:t>
      </w:r>
      <w:r>
        <w:rPr>
          <w:b/>
        </w:rPr>
        <w:t>tɯ-ndʐi</w:t>
      </w:r>
      <w:r>
        <w:t>.</w:t>
      </w:r>
      <w:r>
        <w:br/>
        <w:br/>
      </w:r>
    </w:p>
    <w:p>
      <w:r>
        <w:rPr>
          <w:b/>
        </w:rPr>
        <w:t>prɤɲaʁ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ours noir.</w:t>
      </w:r>
      <w:r>
        <w:br/>
        <w:br/>
      </w:r>
    </w:p>
    <w:p>
      <w:r>
        <w:rPr>
          <w:b/>
        </w:rPr>
        <w:t>prɤɲi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reflets empourprés (au crépuscule ou à l'aube).</w:t>
      </w:r>
      <w:r>
        <w:br/>
        <w:br/>
      </w:r>
    </w:p>
    <w:p>
      <w:r>
        <w:rPr>
          <w:b/>
        </w:rPr>
        <w:t>prɤschɯ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l'un des hameaux de Kamnyu.</w:t>
      </w:r>
      <w:r>
        <w:br/>
        <w:br/>
      </w:r>
    </w:p>
    <w:p>
      <w:r>
        <w:rPr>
          <w:b/>
        </w:rPr>
        <w:t>prɤt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casser (fil, corde), couper.</w:t>
      </w:r>
    </w:p>
    <w:p>
      <w:r>
        <w:t xml:space="preserve">  </w:t>
      </w:r>
      <w:r>
        <w:rPr>
          <w:b/>
        </w:rPr>
        <w:t>tɯmbri pɯ-prɤt</w:t>
      </w:r>
    </w:p>
    <w:p>
      <w:r>
        <w:t xml:space="preserve">  </w:t>
      </w:r>
      <w:r>
        <w:rPr>
          <w:b/>
        </w:rPr>
        <w:t>ɕomskrɯt nɯ-prɤt</w:t>
      </w:r>
    </w:p>
    <w:p>
      <w:r>
        <w:t xml:space="preserve">  </w:t>
      </w:r>
      <w:r>
        <w:rPr>
          <w:b/>
        </w:rPr>
        <w:t>tɤ-ri nɯ-prɤt</w:t>
      </w:r>
    </w:p>
    <w:p>
      <w:r>
        <w:t xml:space="preserve">  </w:t>
      </w:r>
      <w:r>
        <w:rPr>
          <w:b/>
        </w:rPr>
        <w:t>sɯprɤt</w:t>
      </w:r>
      <w:r>
        <w:t xml:space="preserve"> faire abandonner (une mauvaise habitude) à qqn.</w:t>
      </w:r>
    </w:p>
    <w:p>
      <w:r>
        <w:t xml:space="preserve">  </w:t>
      </w:r>
      <w:r>
        <w:rPr>
          <w:b/>
        </w:rPr>
        <w:t>nɤpɯprɤt</w:t>
      </w:r>
      <w:r>
        <w:t xml:space="preserve"> couper dans tous les sens.</w:t>
      </w:r>
      <w:r>
        <w:br/>
        <w:br/>
      </w:r>
    </w:p>
    <w:p>
      <w:r>
        <w:rPr>
          <w:b/>
        </w:rPr>
        <w:t>pri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déchirer.</w:t>
      </w:r>
    </w:p>
    <w:p>
      <w:r>
        <w:t xml:space="preserve">  </w:t>
      </w:r>
      <w:r>
        <w:rPr>
          <w:b/>
        </w:rPr>
        <w:t>tɯ-ŋga thɯ-pri-t-a</w:t>
      </w:r>
    </w:p>
    <w:p>
      <w:r>
        <w:t xml:space="preserve">  </w:t>
      </w:r>
      <w:r>
        <w:rPr>
          <w:b/>
        </w:rPr>
        <w:t>jɯɣi thɯ-pri-t-a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mbri2</w:t>
      </w:r>
      <w:r>
        <w:t>.</w:t>
      </w:r>
      <w:r>
        <w:br/>
        <w:br/>
      </w:r>
    </w:p>
    <w:p>
      <w:r>
        <w:rPr>
          <w:b/>
        </w:rPr>
        <w:t>pri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ours.</w:t>
      </w:r>
    </w:p>
    <w:p>
      <w:r>
        <w:t xml:space="preserve">  </w:t>
      </w:r>
      <w:r>
        <w:rPr>
          <w:b/>
        </w:rPr>
        <w:t>pri nɯ χsɯ-tɯphu tu, ndzɤpri kɯ-rmi ci tu, prɤɲaʁ kɯ-rmi ci tu, prɤftsa kɯ-rmi ci tu, ndzɤpri nɯ pɤjmu ruŋgɯ nɯ tɕu tu ɲɯ-ngrɤl, sɤ-ndza ɲɯ-ŋgrɤl, ɯ-mdoʁ nɯ kɯ-pɣi kɯ-ɤɣɯrnɯɕɯr ɲɯ-ŋu, ɯ-mɤlɤjaʁ nɯ prɤɲaʁ cho kɯ-naχtɕɯɣ ɕti, qrorni cho sɯmat tu-ndze ɲɯ-ŋgrɤl. prɤɲaʁ nɯ kɯ-wxti ŋu, tɯ-ji ɯ-ŋgɯ kɯ-nɤru ju-ɣi ŋgrɤl, jima stoʁ ndze ŋgrɤl, tú-wɣ-nɤrʁaʁ tɕe tɯ-phe jɤ-armbat tɕe χsɯ-mɢla jamar kɯ-tu tɕe tu-ndzur ɲɯ-ŋgrɤl, tɕe tu-kɯ-mtsɯɣ tɤ-ɣɯɣu ŋgrɤl. kɤ-nɯsɯku wuma rkaŋ, ɕkrɤz ɯ-mat tu-ndze tɕe pjɯ-χtsɤβ ŋgrɤl ɕti. ɯʑo nɯ kɯ-ɲaʁ ŋu, ɯ-ro χcɤl zɯ kɯ-wɣrum tɯ-snaʁ tu, ɯ-mtɕhi amtɕoʁ tsa. ɯ-mɤlɤjaʁ tɯrme ɣɯ tsa fse. prɤftsa kɯ-xtɕi tsa ŋu, prɤɲaʁ cho naχtɕɯɣ tsa, sɤ-ndza tu-kɯ-ti ɲɯ-ŋu.</w:t>
      </w:r>
      <w:r>
        <w:br/>
        <w:br/>
      </w:r>
    </w:p>
    <w:p>
      <w:r>
        <w:rPr>
          <w:b/>
        </w:rPr>
        <w:t>prɯ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imperméable.</w:t>
      </w:r>
    </w:p>
    <w:p>
      <w:r>
        <w:t xml:space="preserve">  </w:t>
      </w:r>
      <w:r>
        <w:rPr>
          <w:b/>
        </w:rPr>
        <w:t>tɯwɯr nɯ tú-wɣ-nɤqhɤŋga jɤɣ ma wuma ʑo prɯ</w:t>
      </w:r>
      <w:r>
        <w:br/>
        <w:br/>
      </w:r>
    </w:p>
    <w:p>
      <w:r>
        <w:rPr>
          <w:b/>
        </w:rPr>
        <w:t>prɯɣprɯɣ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bien rassasié.</w:t>
      </w:r>
    </w:p>
    <w:p>
      <w:r>
        <w:t xml:space="preserve">  </w:t>
      </w:r>
      <w:r>
        <w:rPr>
          <w:b/>
        </w:rPr>
        <w:t>tɤ-fka prɯɣprɯɣ ʑo</w:t>
      </w:r>
      <w:r>
        <w:br/>
        <w:br/>
      </w:r>
    </w:p>
    <w:p>
      <w:r>
        <w:rPr>
          <w:b/>
        </w:rPr>
        <w:t>prɯɣprɯɣ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très serré.</w:t>
      </w:r>
    </w:p>
    <w:p>
      <w:r>
        <w:t xml:space="preserve">  </w:t>
      </w:r>
      <w:r>
        <w:rPr>
          <w:b/>
        </w:rPr>
        <w:t>rgɤm ɯ-ŋgɯ prɯɣprɯɣ ʑo pjɯ-ɤrku ɕti</w:t>
      </w:r>
    </w:p>
    <w:p>
      <w:r>
        <w:t xml:space="preserve">  </w:t>
      </w:r>
      <w:r>
        <w:rPr>
          <w:b/>
        </w:rPr>
        <w:t>tɤ-fkɯm ɯ-ŋgɯ prɯɣprɯɣ ʑo chɯ-ɤrku</w:t>
      </w:r>
    </w:p>
    <w:p>
      <w:r>
        <w:t xml:space="preserve">  </w:t>
      </w:r>
      <w:r>
        <w:rPr>
          <w:b/>
        </w:rPr>
        <w:t>tɤ-mtɯ prɯɣprɯɣ chɤ-lɤt</w:t>
      </w:r>
    </w:p>
    <w:p>
      <w:r>
        <w:t xml:space="preserve">  </w:t>
      </w:r>
      <w:r>
        <w:rPr>
          <w:b/>
        </w:rPr>
        <w:t>a-tɯ-fka kɯ prɯɣprɯɣ ʑo ɲɯ-pa</w:t>
      </w:r>
      <w:r>
        <w:br/>
        <w:br/>
      </w:r>
    </w:p>
    <w:p>
      <w:r>
        <w:rPr>
          <w:b/>
        </w:rPr>
        <w:t>prɯŋprɯŋ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solide.</w:t>
      </w:r>
    </w:p>
    <w:p>
      <w:r>
        <w:t xml:space="preserve">  </w:t>
      </w:r>
      <w:r>
        <w:rPr>
          <w:b/>
        </w:rPr>
        <w:t>prɯŋprɯŋ ʑo ko-tʂɯβ</w:t>
      </w:r>
      <w:r>
        <w:br/>
        <w:br/>
      </w:r>
    </w:p>
    <w:p>
      <w:r>
        <w:rPr>
          <w:b/>
        </w:rPr>
        <w:t>pu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cuire dans les braises.</w:t>
      </w:r>
    </w:p>
    <w:p>
      <w:r>
        <w:t xml:space="preserve">  </w:t>
      </w:r>
      <w:r>
        <w:rPr>
          <w:b/>
        </w:rPr>
        <w:t>jaŋjy lɤ-pe</w:t>
      </w:r>
    </w:p>
    <w:p>
      <w:r>
        <w:t xml:space="preserve">  </w:t>
      </w:r>
      <w:r>
        <w:rPr>
          <w:b/>
        </w:rPr>
        <w:t>qajɣi lɤ-pe</w:t>
      </w:r>
    </w:p>
    <w:p>
      <w:r>
        <w:t xml:space="preserve">  </w:t>
      </w:r>
      <w:r>
        <w:rPr>
          <w:b/>
        </w:rPr>
        <w:t>tɤ-mthɯm thɯ-pu-t-a</w:t>
      </w:r>
    </w:p>
    <w:p>
      <w:r>
        <w:t xml:space="preserve">  </w:t>
      </w:r>
      <w:r>
        <w:rPr>
          <w:b/>
        </w:rPr>
        <w:t>pɤjka lɤ-pu-t-a</w:t>
      </w:r>
      <w:r>
        <w:br/>
        <w:br/>
      </w:r>
    </w:p>
    <w:p>
      <w:r>
        <w:rPr>
          <w:b/>
        </w:rPr>
        <w:t>puj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de sapin.</w:t>
      </w:r>
      <w:r>
        <w:br/>
        <w:br/>
      </w:r>
    </w:p>
    <w:p>
      <w:r>
        <w:rPr>
          <w:b/>
        </w:rPr>
        <w:t>puɟy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instrument pour bourrer les saucisses et les boudins.</w:t>
      </w:r>
      <w:r>
        <w:br/>
        <w:br/>
      </w:r>
    </w:p>
    <w:p>
      <w:r>
        <w:rPr>
          <w:b/>
        </w:rPr>
        <w:t>pɯɕɯɣ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sac à poudre.</w:t>
      </w:r>
    </w:p>
    <w:p>
      <w:r>
        <w:t xml:space="preserve">  </w:t>
      </w:r>
      <w:r>
        <w:rPr>
          <w:b/>
        </w:rPr>
        <w:t>pɯɕɯɣ nɯ ɕɤmɯɣdɯ ɣɯ ɯ-fkɯm mɯ-ɲɯ-kɯ-sɤci ɯ-spa ŋu</w:t>
      </w:r>
      <w:r>
        <w:br/>
        <w:br/>
      </w:r>
    </w:p>
    <w:p>
      <w:r>
        <w:rPr>
          <w:b/>
        </w:rPr>
        <w:t>pɯɣ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se gonfler.</w:t>
      </w:r>
    </w:p>
    <w:p>
      <w:r>
        <w:t xml:space="preserve">  </w:t>
      </w:r>
      <w:r>
        <w:rPr>
          <w:b/>
        </w:rPr>
        <w:t>tɤɕi kɤ́-wɣ-sqa tɕe to-pɯɣ tɕe tɯthɯ ɯ-ŋgɯ mɯ-ɲɤ-xtɕhɯt</w:t>
      </w:r>
      <w:r>
        <w:br/>
        <w:br/>
      </w:r>
    </w:p>
    <w:p>
      <w:r>
        <w:rPr>
          <w:b/>
        </w:rPr>
        <w:t>pɯkɯnɯβɣe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orphelin.</w:t>
      </w:r>
      <w:r>
        <w:br/>
        <w:br/>
      </w:r>
    </w:p>
    <w:p>
      <w:r>
        <w:rPr>
          <w:b/>
        </w:rPr>
        <w:t>pɯlthi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mèche.</w:t>
      </w:r>
    </w:p>
    <w:p>
      <w:r>
        <w:t xml:space="preserve">  </w:t>
      </w:r>
      <w:r>
        <w:rPr>
          <w:b/>
        </w:rPr>
        <w:t>pɯlthi nɯ smi sɤ-zwɤr ŋu</w:t>
      </w:r>
      <w:r>
        <w:br/>
        <w:br/>
      </w:r>
    </w:p>
    <w:p>
      <w:r>
        <w:rPr>
          <w:b/>
        </w:rPr>
        <w:t>pɯnbu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bonpo.</w:t>
      </w:r>
      <w:r>
        <w:br/>
        <w:br/>
      </w:r>
    </w:p>
    <w:p>
      <w:r>
        <w:rPr>
          <w:b/>
        </w:rPr>
        <w:t>pɯpɯŋu nɤ</w:t>
      </w:r>
      <w:r/>
      <w:r/>
      <w:r>
        <w:t>.</w:t>
      </w:r>
      <w:r>
        <w:t xml:space="preserve"> en ce qui concerne, à propos.</w:t>
      </w:r>
      <w:r>
        <w:br/>
        <w:br/>
      </w:r>
    </w:p>
    <w:p>
      <w:r>
        <w:rPr>
          <w:b/>
        </w:rPr>
        <w:t>pɯthaŋ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de métal.</w:t>
      </w:r>
      <w:r>
        <w:br/>
        <w:br/>
      </w:r>
    </w:p>
    <w:p>
      <w:r>
        <w:rPr>
          <w:b/>
        </w:rPr>
        <w:t>pɯtshɯŋ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 récipient en cuivre.</w:t>
      </w:r>
    </w:p>
    <w:p>
      <w:r>
        <w:t xml:space="preserve">  </w:t>
      </w:r>
      <w:r>
        <w:rPr>
          <w:b/>
        </w:rPr>
        <w:t>pɯtshɯŋ nɯ kontsi kɯ-xtɕɯ-xtɕi ci ŋu, tɯ-ci rɟɤpɕɤt jamar ma mɤ-tɕhɯt, ɯ-spa nɯ li tu-kɯ-ti ɲɯ-ŋu, ɯ-mdoʁ aɣrɤɣrum tsa, ɯ-mŋu zɯ ɯ-mtɕhi kɯ-zri tsa ʑo tu, ɯ-jɯ wuma ʑo ngɯt, ɯ-xtu mɤ-wxti, ɯ-qa nɯ kɯ-ntɯ-ntaβ ŋu. kɯɕɯŋgɯ tɕe, tɯrme kɯ-ŋgro ra ɣɯ nɯ-cha ɯ-z-nɤrkɯrku pjɤ-ŋu.</w:t>
      </w:r>
      <w:r>
        <w:br/>
        <w:br/>
      </w:r>
    </w:p>
    <w:p>
      <w:r>
        <w:rPr>
          <w:b/>
        </w:rPr>
        <w:t>pɯwɯ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âne.</w:t>
      </w:r>
      <w:r>
        <w:br/>
        <w:br/>
      </w:r>
    </w:p>
    <w:p>
      <w:r>
        <w:rPr>
          <w:b/>
        </w:rPr>
        <w:t>pɯz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pourri (bois), usé jusqu'à la corde (habits).</w:t>
      </w:r>
      <w:r>
        <w:br/>
        <w:br/>
      </w:r>
    </w:p>
    <w:p>
      <w:r>
        <w:br w:type="page"/>
      </w:r>
    </w:p>
    <w:p>
      <w:pPr>
        <w:pStyle w:val="Heading1"/>
      </w:pPr>
      <w:r>
        <w:t>- q -</w:t>
      </w:r>
    </w:p>
    <w:p>
      <w:r>
        <w:rPr>
          <w:b/>
        </w:rPr>
        <w:t>qachɣa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renard.</w:t>
      </w:r>
      <w:r>
        <w:br/>
        <w:br/>
      </w:r>
    </w:p>
    <w:p>
      <w:r>
        <w:rPr>
          <w:b/>
        </w:rPr>
        <w:t>qachɣamɯntoʁ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Eugeron breviscapus.</w:t>
      </w:r>
      <w:r>
        <w:br/>
        <w:br/>
      </w:r>
    </w:p>
    <w:p>
      <w:r>
        <w:rPr>
          <w:b/>
        </w:rPr>
        <w:t>qachɣarte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Eugeron breviscapus.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qachɣamɯntoʁ</w:t>
      </w:r>
      <w:r>
        <w:t>.</w:t>
      </w:r>
      <w:r>
        <w:br/>
        <w:br/>
      </w:r>
    </w:p>
    <w:p>
      <w:r>
        <w:rPr>
          <w:b/>
        </w:rPr>
        <w:t>qachɣɤndʐi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peau de renard.</w:t>
      </w:r>
    </w:p>
    <w:p>
      <w:r>
        <w:t xml:space="preserve">  </w:t>
      </w:r>
      <w:r>
        <w:rPr>
          <w:b/>
        </w:rPr>
        <w:t>qachɣɤndʐi ɲɯ-fkra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qachɣa</w:t>
      </w:r>
      <w:r>
        <w:t>.</w:t>
      </w:r>
      <w:r>
        <w:br/>
        <w:br/>
      </w:r>
    </w:p>
    <w:p>
      <w:r>
        <w:rPr>
          <w:b/>
        </w:rPr>
        <w:t>qaɕɣi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grosse mouche.</w:t>
      </w:r>
    </w:p>
    <w:p>
      <w:r>
        <w:t xml:space="preserve">  </w:t>
      </w:r>
      <w:r>
        <w:rPr>
          <w:b/>
        </w:rPr>
        <w:t>qaɕɣi nɯ βɣɤza sɤznɤ wxti, βɣɤza kɯβde jamar tu, ɯ-tshɯɣa nɯ βɣɤza cho naχtɕɯɣ, ɯ-ku artɯm, ɯ-mɲaʁ kɯ-wxtɯ-wxti tu, ɯ-ʁrɯ tu, ɯ-mɤlɤjaʁ kɯtʂɤ-ldʑa tu, ɯ-ʁar mba ɯ-rɯmu tu, mɤ-sɤmtsɯɣ, tɕeri wuma ʑo ŋɤn ma ftɕar tɕe ɕɤkhe ɯ-taʁ ʑo ɯ-qe ku-lɤt ŋu, nɯ ɯ-qe nɯ laʁnɤ-rʑaʁ ʑo tɕe tɯ-mɯnmɯ tu-ʑe, tɕe chɯ-wxti tɕe, ɕa tu-ndze ɲɯ-ŋu, kɯ-mɯm ɯ-stu ʑo tu-ndze ɲɯ-ŋu, tɕe tu-ndze mɤ-kɯ-jɤɣ kɯ ɯ-di ɲɯ-ɕɯmnɤm tɕe, mɯ-ta-ndza nɯ ra kɯnɤ ɯ-di ɲɯ-ɕɯmnɤm tɕe kɤ-ndza mɯ-ɲɯ-ɣɤsne ŋu. thu-wxti tɕe, pjɯ-nɯɬoʁ tɕe, kɯm ɯ-qhu zndɤrchɤβ nɯ ra ju-nɯrtsɯ-nɯ tɕe ju-ormbɯrmbɯ-nɯ ŋu, ɯntɕe nɯ-rqhu ɲɯ-βze tɕe, qartsɯ nɯ tɕu ku-rɤʑi-nɯ, χɕitka tɕe, ɯ-rqhu ɯ-ŋgɯ ri qaɕɣi ɲɯ-βze tɕe, li ju-nɯɬoʁ-nɯ ŋu, tɕe tɯrme ra kɯ qaɕɣi pa-mto-nɯ tɕe pjɯ-sat-nɯ ɕti ma ɯ-kɯ-qha ʁɟa ŋu.</w:t>
      </w:r>
      <w:r>
        <w:br/>
        <w:br/>
      </w:r>
    </w:p>
    <w:p>
      <w:r>
        <w:rPr>
          <w:b/>
        </w:rPr>
        <w:t>qaɕpa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grenouille.</w:t>
      </w:r>
      <w:r>
        <w:br/>
        <w:br/>
      </w:r>
    </w:p>
    <w:p>
      <w:r>
        <w:rPr>
          <w:b/>
        </w:rPr>
        <w:t>qaɕparaz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de plante.</w:t>
      </w:r>
      <w:r>
        <w:br/>
        <w:br/>
      </w:r>
    </w:p>
    <w:p>
      <w:r>
        <w:rPr>
          <w:b/>
        </w:rPr>
        <w:t>qaɕparaz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d'herbe.</w:t>
      </w:r>
      <w:r>
        <w:br/>
        <w:br/>
      </w:r>
    </w:p>
    <w:p>
      <w:r>
        <w:rPr>
          <w:b/>
        </w:rPr>
        <w:t>qaɕpɤrnoʁ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fraise.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qaɕpa</w:t>
      </w:r>
      <w:r>
        <w:t xml:space="preserve"> </w:t>
      </w:r>
      <w:r>
        <w:rPr>
          <w:b/>
        </w:rPr>
        <w:t>tɯ-rnoʁ</w:t>
      </w:r>
      <w:r>
        <w:t>.</w:t>
      </w:r>
      <w:r>
        <w:br/>
        <w:br/>
      </w:r>
    </w:p>
    <w:p>
      <w:r>
        <w:rPr>
          <w:b/>
        </w:rPr>
        <w:t>qaɕti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pêche.</w:t>
      </w:r>
    </w:p>
    <w:p>
      <w:r>
        <w:t xml:space="preserve">  </w:t>
      </w:r>
      <w:r>
        <w:rPr>
          <w:b/>
        </w:rPr>
        <w:t>qaɕti nɯ si kɯ-wxti tsa ci ŋu, ɯ-ru nɯ kɯ-pɣi ŋu, ɯ-rtaʁ dɤn, wuma ʑo ɲɯ-jpum mɤ-cha, ɯ-jwaʁ nɯ kɯ-tɕɤr tɕe kɯ-ɤmtɕoʁ tsa ci ŋu. ɯ-mɯntoʁ nɯ ɯ-jwaʁ ɲɤ-lɤt ɕɯŋgɯ ɲɯ-lɤt ŋu, ɯ-mɯntoʁ kɯ-wɣrum tu, kɯ-ɣɯrni tu, ɯ-mat nɯ ɯ-rme kɯ-fse sɯβ-sɯβ tu, arŋi tsa thɯ-tɯt tɕe qarŋe. tú-wɣ-ndza tɕe kɯ-chi tu, kɯ-tɕur tu. ɯ-si nɯ ngɯt tɕe laʁdɯn ɯ-jɯ kɤ-nɯ-βzu sna.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nɯqaɕti</w:t>
      </w:r>
      <w:r>
        <w:t>.</w:t>
      </w:r>
      <w:r>
        <w:br/>
        <w:br/>
      </w:r>
    </w:p>
    <w:p>
      <w:r>
        <w:rPr>
          <w:b/>
        </w:rPr>
        <w:t>qafsa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de plante rampante.</w:t>
      </w:r>
      <w:r>
        <w:br/>
        <w:br/>
      </w:r>
    </w:p>
    <w:p>
      <w:r>
        <w:rPr>
          <w:b/>
        </w:rPr>
        <w:t>qaj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blé.</w:t>
      </w:r>
      <w:r>
        <w:br/>
        <w:br/>
      </w:r>
    </w:p>
    <w:p>
      <w:r>
        <w:rPr>
          <w:b/>
        </w:rPr>
        <w:t>qajdo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corbeau (corvus corone).</w:t>
      </w:r>
      <w:r>
        <w:br/>
        <w:br/>
      </w:r>
    </w:p>
    <w:p>
      <w:r>
        <w:rPr>
          <w:b/>
        </w:rPr>
        <w:t>qajdoɕku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poireau sauvage.</w:t>
      </w:r>
    </w:p>
    <w:p>
      <w:r>
        <w:t xml:space="preserve">  </w:t>
      </w:r>
      <w:r>
        <w:rPr>
          <w:b/>
        </w:rPr>
        <w:t>qajdoɕku nɯ aʁɤndɯndɤt sɯŋgɯ tu-ɬoʁ cha, ɯ-jwaʁ ɯ-qhuchu nɯ wɣrum, nɯ maʁ nɯ, ɕkɤpja tsa fse, ri ɯ-ru ɯ-taʁ kɯ-ɤrɤʑɯʑrɤz nɯ me. ɯ-mɯntoʁ nɤmkha mdoʁ ɲɯ-lɤt ŋu. tú-wɣ-ndza tɕe, ɯ-di mɤ-mɯm.</w:t>
      </w:r>
      <w:r>
        <w:br/>
        <w:br/>
      </w:r>
    </w:p>
    <w:p>
      <w:r>
        <w:rPr>
          <w:b/>
        </w:rPr>
        <w:t>qajdu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d'arbre.</w:t>
      </w:r>
    </w:p>
    <w:p>
      <w:r>
        <w:t xml:space="preserve">  </w:t>
      </w:r>
      <w:r>
        <w:rPr>
          <w:b/>
        </w:rPr>
        <w:t>qajdu nɯ si khro mɤ-kɯ-mbro tsa ci ŋu, zgo ku aʁɤndɯndɤt tu-ɬoʁ cha, si ɯ-βri nɯ kɯ-ɲaʁ ʁɟa ʑo ŋu, ɯ-jwaʁ kɯnɤ ldʑaŋnaʁ ɕti, ɯ-mdzu wuma ʑo mtɕoʁ, tɯ-ɕa ɯ-taʁ kɤ-tsa tɕe tɤ-spɯ ʑo tu-sɤβze cha. ɯ-mat kɯnɤ thɯ-tɯt tɕe kɯ-ɲaʁ chɯ-βze ŋu</w:t>
      </w:r>
    </w:p>
    <w:p>
      <w:r>
        <w:t xml:space="preserve">  </w:t>
      </w:r>
      <w:r>
        <w:rPr>
          <w:b/>
        </w:rPr>
        <w:t>nɤ-sŋi ɯ-tɯ-ɲaʁ kɯ qajdu ʑo ɲɯ-tɯ-fse</w:t>
      </w:r>
      <w:r>
        <w:br/>
        <w:br/>
      </w:r>
    </w:p>
    <w:p>
      <w:r>
        <w:rPr>
          <w:b/>
        </w:rPr>
        <w:t>qajɣi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pain.</w:t>
      </w:r>
      <w:r>
        <w:br/>
        <w:br/>
      </w:r>
    </w:p>
    <w:p>
      <w:r>
        <w:rPr>
          <w:b/>
        </w:rPr>
        <w:t>qajo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récipient en terre.</w:t>
      </w:r>
      <w:r>
        <w:br/>
        <w:br/>
      </w:r>
    </w:p>
    <w:p>
      <w:r>
        <w:rPr>
          <w:b/>
        </w:rPr>
        <w:t>qajpɣom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geler.</w:t>
      </w:r>
    </w:p>
    <w:p>
      <w:r>
        <w:t xml:space="preserve">  </w:t>
      </w:r>
      <w:r>
        <w:rPr>
          <w:b/>
        </w:rPr>
        <w:t>@yangyu ɲɤ-qajpɣom</w:t>
      </w:r>
    </w:p>
    <w:p>
      <w:r>
        <w:t xml:space="preserve">  </w:t>
      </w:r>
      <w:r>
        <w:rPr>
          <w:b/>
        </w:rPr>
        <w:t>lɤpɯɣ ɲɤ-qajpɣom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jpɣom</w:t>
      </w:r>
      <w:r>
        <w:t>.</w:t>
      </w:r>
      <w:r>
        <w:br/>
        <w:br/>
      </w:r>
    </w:p>
    <w:p>
      <w:r>
        <w:rPr>
          <w:b/>
        </w:rPr>
        <w:t>qajrqhu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son.</w:t>
      </w:r>
      <w:r>
        <w:br/>
        <w:br/>
      </w:r>
    </w:p>
    <w:p>
      <w:r>
        <w:rPr>
          <w:b/>
        </w:rPr>
        <w:t>qajru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tige de blé.</w:t>
      </w:r>
      <w:r>
        <w:br/>
        <w:br/>
      </w:r>
    </w:p>
    <w:p>
      <w:r>
        <w:rPr>
          <w:b/>
        </w:rPr>
        <w:t>qajrutʂu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torche.</w:t>
      </w:r>
      <w:r>
        <w:br/>
        <w:br/>
      </w:r>
    </w:p>
    <w:p>
      <w:r>
        <w:rPr>
          <w:b/>
        </w:rPr>
        <w:t>qajtsrɯ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pousses de blé.</w:t>
      </w:r>
      <w:r>
        <w:br/>
        <w:br/>
      </w:r>
    </w:p>
    <w:p>
      <w:r>
        <w:rPr>
          <w:b/>
        </w:rPr>
        <w:t>qajtʂha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vautour (aegyptius monachus).</w:t>
      </w:r>
    </w:p>
    <w:p>
      <w:r>
        <w:t xml:space="preserve">  </w:t>
      </w:r>
      <w:r>
        <w:rPr>
          <w:b/>
        </w:rPr>
        <w:t>qajtʂha nɯ kuwu cho naχtɕɯɣ ri sɤznɤ xtɕi tsa, ɯ-ku kɯ-ɲaʁ ŋu, ɯ-mtɕhi-rme tu tɕe nɯ kɯnɤ kɯ-ɲaʁ ŋu, ɯ-phoŋbu kɯ-pɣi kɯ-ɤɲaʁndzɯm tsa ŋu, tɕe praʁ ɯ-ŋgɯ ku-rɤʑi ŋu, kɯ-rgɤz ra kɯ qajtʂha tɤ-ŋke tɕe tɯmɯ khe tu-ti-nɯ grɤl. qajɯ kɯ-fse ra tu-ndze ma kɯmaʁ rɯdaʁ kɯ-fse ra mɤ-ndze, tɤ-rɤku ri mɤ-ndze.</w:t>
      </w:r>
      <w:r>
        <w:br/>
        <w:br/>
      </w:r>
    </w:p>
    <w:p>
      <w:r>
        <w:rPr>
          <w:b/>
        </w:rPr>
        <w:t>qajɯ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insecte, vers.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rɯqajɯ</w:t>
      </w:r>
      <w:r>
        <w:t>.</w:t>
      </w:r>
      <w:r>
        <w:br/>
        <w:br/>
      </w:r>
    </w:p>
    <w:p>
      <w:r>
        <w:rPr>
          <w:b/>
        </w:rPr>
        <w:t>qajɯβlama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petite sangsue.</w:t>
      </w:r>
      <w:r>
        <w:br/>
        <w:br/>
      </w:r>
    </w:p>
    <w:p>
      <w:r>
        <w:rPr>
          <w:b/>
        </w:rPr>
        <w:t>qajɯkɯrɤtɣa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chenille arpenteuse.</w:t>
      </w:r>
    </w:p>
    <w:p>
      <w:r>
        <w:t xml:space="preserve">  </w:t>
      </w:r>
      <w:r>
        <w:rPr>
          <w:b/>
        </w:rPr>
        <w:t>qajɯ kɯ-rɤtɣa nɯ qajɯ kɯ-mpɯ-mpɯ kɯ-xtɕɯ-xtɕi ci ŋu, tɕe ɯ-zda ra kɯ-fse tu-nɯrtsɯ ɲɯ-maʁ, ju-rɤtɣe tɕe, ju-ɕe ɲɯ-ŋu, ɯ-ku nɯ kɤ-rqhi tsa ju-tsrɤt ju-te tɕe, jme nɯ ju-mɟe tɕe ɯ-ku ɕki ʑo ju-sɤzɣɯt tɕe, li ɯ-ku nɯ ju-tsrɤt, tɕe nɯ kɯ-fse ju-ɕe ɲɯ-ŋu tɕe, núndʐa qajɯ kɯ-rɤtɣa ɲɯ-rmi.</w:t>
      </w:r>
      <w:r>
        <w:br/>
        <w:br/>
      </w:r>
    </w:p>
    <w:p>
      <w:r>
        <w:rPr>
          <w:b/>
        </w:rPr>
        <w:t>qajɯkɯsɤtʂot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luciole.</w:t>
      </w:r>
      <w:r>
        <w:br/>
        <w:br/>
      </w:r>
    </w:p>
    <w:p>
      <w:r>
        <w:rPr>
          <w:b/>
        </w:rPr>
        <w:t>qajɯsmɤnba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sangsue.</w:t>
      </w:r>
      <w:r>
        <w:br/>
        <w:br/>
      </w:r>
    </w:p>
    <w:p>
      <w:r>
        <w:rPr>
          <w:b/>
        </w:rPr>
        <w:t>qajɯstoʁ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 insecte.</w:t>
      </w:r>
    </w:p>
    <w:p>
      <w:r>
        <w:t xml:space="preserve">  </w:t>
      </w:r>
      <w:r>
        <w:rPr>
          <w:b/>
        </w:rPr>
        <w:t>qajɯ stoʁ nɯ qajɯ kɯ-ɲaʁ ci ŋu, ɯ-ʁar ɯ-rqhu nɯ kɯ-rkɯ-rko ci ŋu, tɕe nɤmbju, ɯ-xtu fka, ɯ-smɤt tɕe chɯ-ɤmtɕoʁ ŋu, ɯ-ku kɯ-xtɕɯ-xtɕi ŋu, ɯ-mtɕhi amtɕoʁ, ɯ-mɤlɤjaʁ kɯtʂɤ-ldʑa tu, zndɤrchɤβ, soʁma rchɤβ, aʁɤndɯndɤt kɯ-ɴqhi nɯ ra ku-rɤʑi ŋu.</w:t>
      </w:r>
      <w:r>
        <w:br/>
        <w:br/>
      </w:r>
    </w:p>
    <w:p>
      <w:r>
        <w:rPr>
          <w:b/>
        </w:rPr>
        <w:t>qajʑmbraʁ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barbe de blé.</w:t>
      </w:r>
      <w:r>
        <w:br/>
        <w:br/>
      </w:r>
    </w:p>
    <w:p>
      <w:r>
        <w:rPr>
          <w:b/>
        </w:rPr>
        <w:t>qaɟɤɣi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avoine.</w:t>
      </w:r>
    </w:p>
    <w:p>
      <w:r>
        <w:t xml:space="preserve">  </w:t>
      </w:r>
      <w:r>
        <w:rPr>
          <w:b/>
        </w:rPr>
        <w:t>qaɟɤɣi nɯ sɯjno ci ŋu, ɯ-jwaʁ ɯ-ru nɯ ra tɤɕi cho naχtɕɯɣ, ɯ-jwaʁ ɯ-βzɯr nɯ ɯ-rme kɯ-xtɕɯ-xtɕi tu, ɯ-mat nɯ tɤɕi cho mɤ-naχtɕɯɣ, mbrɤz kɯɕnom cho naχtɕɯɣ, ɯ-mat nɯ ɯ-rqhu wuma ʑo jaʁ tɕe, pjɯ-tsɣi mɤ-cha, tɕe tɕhi kɯ-fse tɤ-nɯ-nɤrʑaʁ kɯnɤ pjɯ-tsɣi mɤ-cha tɕe tu-ɬoʁ ɕti, tɕe ɯ-ʑmbraʁ nɯ chɤ-ndzɯ-ndzri ŋu tɕe, nɯ-aci tɕe lu-orlɯ-rla ŋu, tɕe ɯ-mat tu-sɯ-mtɕɯr cha. qaɟɤɣi tɤ-rɤku rchɤβ tu-ɬoʁ tɕe, tɤ-rɤku ɯ-taʁ ʁnɤt tɕe, sɯjno wuma ʑo kɯ-ŋɤn ŋu. tɕe kɯ-rɤma ra kɯ wuma ʑo qha-nɯ tɕe, tɕhi kɤ-cha ɲɯ-kɤ-ɣɤme ftɕaka tu-βzu-nɯ ŋu.</w:t>
      </w:r>
      <w:r>
        <w:br/>
        <w:br/>
      </w:r>
    </w:p>
    <w:p>
      <w:r>
        <w:rPr>
          <w:b/>
        </w:rPr>
        <w:t>qaɟy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poisson.</w:t>
      </w:r>
      <w:r>
        <w:br/>
        <w:br/>
      </w:r>
    </w:p>
    <w:p>
      <w:r>
        <w:rPr>
          <w:b/>
        </w:rPr>
        <w:t>qaɟyri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de pas d'aiguille.</w:t>
      </w:r>
      <w:r>
        <w:br/>
        <w:br/>
      </w:r>
    </w:p>
    <w:p>
      <w:r>
        <w:rPr>
          <w:b/>
        </w:rPr>
        <w:t>qala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lapin.</w:t>
      </w:r>
      <w:r>
        <w:br/>
        <w:br/>
      </w:r>
    </w:p>
    <w:p>
      <w:r>
        <w:rPr>
          <w:b/>
        </w:rPr>
        <w:t>qalalu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lapin.</w:t>
      </w:r>
      <w:r>
        <w:br/>
        <w:br/>
      </w:r>
    </w:p>
    <w:p>
      <w:r>
        <w:rPr>
          <w:b/>
        </w:rPr>
        <w:t>qalamɯjpɤt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coton sauvage.</w:t>
      </w:r>
    </w:p>
    <w:p>
      <w:r>
        <w:t xml:space="preserve">  </w:t>
      </w:r>
      <w:r>
        <w:rPr>
          <w:b/>
        </w:rPr>
        <w:t>qalamɯjpɤt nɯ tɯ-ji ɯ-rkɯ si ɯ-rchɤβ ra tu-ɬoʁ ŋu, ɯ-jwaʁ nɯ aɣrɤɣrum tɕe rme kɯ-fse tu, ɯ-ru nɯ kɯ-ngɯ-ngɯt ʑo ŋu, ɯ-mɯntoʁ nɯ ɯ-ʁɤri nɯ kɯ-wɣrum, ɯ-qhuchu nɯ ʁmɤrsmɯɣ ŋu, ɯ-mat nɯ thɯ-tɯt tɕe, ɯ-ŋgɯ srɯn kɯ-fse ɲɯ-nɯɬoʁ ŋu, ɯ-rɣi nɯ kɯ-ndɯ-ndɯβ ʑo ŋu.</w:t>
      </w:r>
      <w:r>
        <w:br/>
        <w:br/>
      </w:r>
    </w:p>
    <w:p>
      <w:r>
        <w:rPr>
          <w:b/>
        </w:rPr>
        <w:t>qalarnaftɕɯχa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lapin ayant dix trous dans les oreilles.</w:t>
      </w:r>
      <w:r>
        <w:br/>
        <w:br/>
      </w:r>
    </w:p>
    <w:p>
      <w:r>
        <w:rPr>
          <w:b/>
        </w:rPr>
        <w:t>qale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akɯchoʁle</w:t>
      </w:r>
      <w:r>
        <w:t>.</w:t>
      </w:r>
      <w:r>
        <w:br/>
        <w:br/>
      </w:r>
    </w:p>
    <w:p>
      <w:r>
        <w:rPr>
          <w:b/>
        </w:rPr>
        <w:t>qalekɯtshi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rapace.</w:t>
      </w:r>
    </w:p>
    <w:p>
      <w:r>
        <w:t xml:space="preserve">  </w:t>
      </w:r>
      <w:r>
        <w:rPr>
          <w:b/>
        </w:rPr>
        <w:t>qalekɯtshi nɯ pɣa kɯ-xtɕi tsa ci ŋu, ɲɯ-nɯqambɯmbjom ɯ-raŋ zɯ, nɤmkha zɯ tɯtshot χsɯ-skɤrma jamar ɯ-stu ku-rɤʑi ɲɯ-ŋgrɤl, tɕe tsuku kɯ tɕe qale ɯ-kɯ-tshi, tsɯku kɯ tɕe qale ɯ-kɯ-ndza tu-kɯ-ti ŋu, tɕhi tu-ste ŋgrɤl nɯ mɤ-xsi. ɯ-βri nɯ kɯ-pɣi tsa ci ŋu.</w:t>
      </w:r>
      <w:r>
        <w:br/>
        <w:br/>
      </w:r>
    </w:p>
    <w:p>
      <w:r>
        <w:rPr>
          <w:b/>
        </w:rPr>
        <w:t>qaliaʁ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aigle.</w:t>
      </w:r>
    </w:p>
    <w:p>
      <w:r>
        <w:t xml:space="preserve">  </w:t>
      </w:r>
      <w:r>
        <w:rPr>
          <w:b/>
        </w:rPr>
        <w:t>qaliaʁ nɯ praʁ ɯ-ŋgɯ zɯ ku-rɤʑi ŋu, ʁnɯ-tɯphu tu, tɯ-tɯphu nɯ thaŋkɤr rmi, ɯʑo ɯ-mdoʁ nɯ kɯ-ɲaʁ ŋu, ɯ-ʁar nɯ kɯ-wɣrum tɯ-tɯ-snaʁ kɯ-tu tu, qala, βʑɯ, paʁtsa cho ɲaɲa nɯ ra tu-ndze ŋgrɤl. li ci thaŋnaʁ kɯ-rmi ci tu tɕe, kɯ-ɲaʁ ʁɟa ʑo ŋu, nɯ kɯ-cha nɯ ŋu, paʁtsa cho ɲaɲa nɯ phɤri ɲɯ-nɯ-tsɯm cha, ca pjɤ-sat ŋgrɤl. ɯ-mi nɯ ɕɤmiɕtʂɤt fse. mphrɯmɯ pjɯ-re ŋgrɤl tu-kɯ-ti ɲɯ-ŋu ma nɤmkha ɯ-stu ʑo tu-ɕe tɕe ɯ-stu li pjɯ-jɣɤt tɕe ɴɢartɯm pjɯ-ɣɯt ŋu. ɯ-mɲaʁ wuma ʑo mto tu-kɯ-ti ɲɯ-ŋgrɤl, phɤri ku-ru tɕe qaʑo kɯ ɯ-qe thɤstɯ-rdoʁ pa-lɤt mtɤm tu-kɯ-ti ɲɯ-ŋgrɤl. ɕa a-tɤ-ndze tɤ-fka ɯ-qhu tɕe, co a-pɯ-ŋu tɕe chɯ-nɯqambɯmbjom mɤ-cha.</w:t>
      </w:r>
      <w:r>
        <w:br/>
        <w:br/>
      </w:r>
    </w:p>
    <w:p>
      <w:r>
        <w:rPr>
          <w:b/>
        </w:rPr>
        <w:t>qalpɕa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s'ouvrir (feuille de fougère).</w:t>
      </w:r>
    </w:p>
    <w:p>
      <w:r>
        <w:t xml:space="preserve">  </w:t>
      </w:r>
      <w:r>
        <w:rPr>
          <w:b/>
        </w:rPr>
        <w:t>dɤrʁɯ to-qalpɕa</w:t>
      </w:r>
      <w:r>
        <w:br/>
        <w:br/>
      </w:r>
    </w:p>
    <w:p>
      <w:r>
        <w:rPr>
          <w:b/>
        </w:rPr>
        <w:t>qambalɯla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papillon.</w:t>
      </w:r>
    </w:p>
    <w:p>
      <w:r>
        <w:t xml:space="preserve">  </w:t>
      </w:r>
      <w:r>
        <w:rPr>
          <w:b/>
        </w:rPr>
        <w:t>qambalɯla kɯ rŋgɯ mɤ-fkaβ</w:t>
      </w:r>
      <w:r>
        <w:br/>
        <w:br/>
      </w:r>
    </w:p>
    <w:p>
      <w:r>
        <w:rPr>
          <w:b/>
        </w:rPr>
        <w:t>qambɣo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cérumen.</w:t>
      </w:r>
      <w:r>
        <w:br/>
        <w:br/>
      </w:r>
    </w:p>
    <w:p>
      <w:r>
        <w:rPr>
          <w:b/>
        </w:rPr>
        <w:t>qambrɯ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yak.</w:t>
      </w:r>
      <w:r>
        <w:br/>
        <w:br/>
      </w:r>
    </w:p>
    <w:p>
      <w:r>
        <w:rPr>
          <w:b/>
        </w:rPr>
        <w:t>qambɯt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sable.</w:t>
      </w:r>
      <w:r>
        <w:br/>
        <w:br/>
      </w:r>
    </w:p>
    <w:p>
      <w:r>
        <w:rPr>
          <w:b/>
        </w:rPr>
        <w:t>qamdɯxtsa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botte dont le haut est est peau de chevrotain, et le milieu en cuir teint en rouge.</w:t>
      </w:r>
      <w:r>
        <w:br/>
        <w:br/>
      </w:r>
    </w:p>
    <w:p>
      <w:r>
        <w:rPr>
          <w:b/>
        </w:rPr>
        <w:t>qamdzi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Dkarmdzes.</w:t>
      </w:r>
      <w:r>
        <w:br/>
        <w:br/>
      </w:r>
    </w:p>
    <w:p>
      <w:r>
        <w:rPr>
          <w:b/>
        </w:rPr>
        <w:t>qame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grain de beauté.</w:t>
      </w:r>
      <w:r>
        <w:br/>
        <w:br/>
      </w:r>
    </w:p>
    <w:p>
      <w:r>
        <w:rPr>
          <w:b/>
        </w:rPr>
        <w:t>qamphoʁ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feuille de chêne.</w:t>
      </w:r>
      <w:r>
        <w:br/>
        <w:br/>
      </w:r>
    </w:p>
    <w:p>
      <w:r>
        <w:rPr>
          <w:b/>
        </w:rPr>
        <w:t>qamphoʁɕɯrʁaʁ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de champignon.</w:t>
      </w:r>
      <w:r>
        <w:br/>
        <w:br/>
      </w:r>
    </w:p>
    <w:p>
      <w:r>
        <w:rPr>
          <w:b/>
        </w:rPr>
        <w:t>qamtɕɯr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musaraigne.</w:t>
      </w:r>
    </w:p>
    <w:p>
      <w:r>
        <w:t xml:space="preserve">  </w:t>
      </w:r>
      <w:r>
        <w:rPr>
          <w:b/>
        </w:rPr>
        <w:t>qamtɕɯr nɯ βʑɯ cho ndʑi-rme ra naχtɕɯɣ, tɕeri qamtɕɯr nɯ ɯ-mtɕhi mɤʑɯ ʑo amtɕoʁ, ɯ-jme xtɯt cho xtshɯm, qamtɕɯr nɯ βʑɯ sɤznɤ khro xtɕi, βʑɯ kɯ tɤ-mthɯm, tɯ-jpu, tɯ-ŋga tɕhi kɯ-tu tu-ndze ŋu ma qamtɕɯr kɯ tɤ-mthɯm kɯnɤ kɯ-tshu ma mɤ-ndze tɕeri tɤ-mthɯm tu-ndze ɯ-qhu ɯ-sta rmbi ɲɯ-lɤt ŋu tɕe ɯ-di wuma ʑo sɤjloʁ tɤ-mthɯm kɤ-ndza mɤ-kɯ-sna ɲɯ-sɤβze cha, tɕe wuma ʑo ŋɤn. tu-mbri tɕe skɤt wuma ʑo amtɕoʁ χɕɤβ.</w:t>
      </w:r>
      <w:r>
        <w:br/>
        <w:br/>
      </w:r>
    </w:p>
    <w:p>
      <w:r>
        <w:rPr>
          <w:b/>
        </w:rPr>
        <w:t>qamtsɯrmdzu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de plante.</w:t>
      </w:r>
      <w:r>
        <w:br/>
        <w:br/>
      </w:r>
    </w:p>
    <w:p>
      <w:r>
        <w:rPr>
          <w:b/>
        </w:rPr>
        <w:t>qamtsɯrpɣɤtɕɯ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indéterminée.</w:t>
      </w:r>
      <w:r>
        <w:br/>
        <w:br/>
      </w:r>
    </w:p>
    <w:p>
      <w:r>
        <w:rPr>
          <w:b/>
        </w:rPr>
        <w:t>qamɯrwa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chauve-souris.</w:t>
      </w:r>
      <w:r>
        <w:br/>
        <w:br/>
      </w:r>
    </w:p>
    <w:p>
      <w:r>
        <w:rPr>
          <w:b/>
        </w:rPr>
        <w:t>qandzɤjo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d'arbrisseau.</w:t>
      </w:r>
    </w:p>
    <w:p>
      <w:r>
        <w:t xml:space="preserve">  </w:t>
      </w:r>
      <w:r>
        <w:rPr>
          <w:b/>
        </w:rPr>
        <w:t>qandzɤjo nɯ si kɯ-mbɤr tsa ci ŋu, ɯ-jwaʁ ndɯβ, ɯʑo tu-mbro cho ɲɯ-jpum mɤ-cha, ɯ-si ngɯt tɕe kɯɕɯŋgɯ tɕe ndʑu ɯ-spa pɯ-ŋu. ɯ-mɯntoʁ kɯ-ndɯβ tsa ɲɯ-lɤt ŋu tɕe, wɣrum.</w:t>
      </w:r>
      <w:r>
        <w:br/>
        <w:br/>
      </w:r>
    </w:p>
    <w:p>
      <w:r>
        <w:rPr>
          <w:b/>
        </w:rPr>
        <w:t>qandzɤjoɕku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poireau sauvage.</w:t>
      </w:r>
    </w:p>
    <w:p>
      <w:r>
        <w:t xml:space="preserve">  </w:t>
      </w:r>
      <w:r>
        <w:rPr>
          <w:b/>
        </w:rPr>
        <w:t>qandzɤjo ɕku nɯ zgo ku kɯ-mbro ʑo tu-ɬoʁ ŋu, sɤtɕha kɯ-mɯɕtaʁ tsa tu-ɬoʁ cha. ɯ-mdoʁ pɣi, si kɯ-ndɯβ ɯ-rchɤβ ra tu-ɬoʁ ŋu. ɯ-qa ri ɯ-zrɤm sɤɣ-ndzoʁ ɯ-stu kɯ-xtɕɯ-xtɕi jpum. ɯ-zrɤm nɯ kɯ-xtshɯm, kɯ-wɣrum ŋu. ɯ-ru tu-tɯ-ɬoʁ ɯ-stu nɯ arɤʑɯʑrɤz, ɯ-ŋgɯ tɕe ɯ-spjɯŋ tu-ɬoʁ tɕe, ɯ-taʁ tɕe li ɯ-jwaʁ ɲɯ-βze ŋu. ɯ-jwaʁ nɯ tɕɤr tɕe rɲɟi, ɯ-jwaʁ χsɯm jamar tɤ-ɬoʁ ɯ-qhu tɕe, tɕe ɯ-spjɯŋ ɯ-ŋgɯ ɯ-ku nɯ tɕu ɲɯ-rɯmɯntoʁ ŋu. pha ɯ-phoŋbu nɯ mɤrtsaβ, ɯ-dɯχɯn χɕɤβ. kɤ-ndza sna.</w:t>
      </w:r>
      <w:r>
        <w:br/>
        <w:br/>
      </w:r>
    </w:p>
    <w:p>
      <w:r>
        <w:rPr>
          <w:b/>
        </w:rPr>
        <w:t>qandzi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de sapin.</w:t>
      </w:r>
      <w:r>
        <w:br/>
        <w:br/>
      </w:r>
    </w:p>
    <w:p>
      <w:r>
        <w:rPr>
          <w:b/>
        </w:rPr>
        <w:t>qandʐe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ver de terre.</w:t>
      </w:r>
    </w:p>
    <w:p>
      <w:r>
        <w:t xml:space="preserve">  </w:t>
      </w:r>
      <w:r>
        <w:rPr>
          <w:b/>
        </w:rPr>
        <w:t>qandʐe ɯ-jme</w:t>
      </w:r>
      <w:r>
        <w:br/>
        <w:br/>
      </w:r>
    </w:p>
    <w:p>
      <w:r>
        <w:rPr>
          <w:b/>
        </w:rPr>
        <w:t>qandʐethɤlwɤɕtʂat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riche mais économe.</w:t>
      </w:r>
      <w:r>
        <w:br/>
        <w:br/>
      </w:r>
    </w:p>
    <w:p>
      <w:r>
        <w:rPr>
          <w:b/>
        </w:rPr>
        <w:t>qandʐi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noirâtre, sombre, violacé.</w:t>
      </w:r>
    </w:p>
    <w:p>
      <w:r>
        <w:t xml:space="preserve">  </w:t>
      </w:r>
      <w:r>
        <w:rPr>
          <w:b/>
        </w:rPr>
        <w:t>tɯmɯ ko-qandʐi</w:t>
      </w:r>
    </w:p>
    <w:p>
      <w:r>
        <w:t xml:space="preserve">  </w:t>
      </w:r>
      <w:r>
        <w:rPr>
          <w:b/>
        </w:rPr>
        <w:t>sqandʐi</w:t>
      </w:r>
      <w:r>
        <w:t xml:space="preserve"> faire un bleu.</w:t>
      </w:r>
      <w:r>
        <w:br/>
        <w:br/>
      </w:r>
    </w:p>
    <w:p>
      <w:r>
        <w:rPr>
          <w:b/>
        </w:rPr>
        <w:t>qandʐi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salmonidé.</w:t>
      </w:r>
    </w:p>
    <w:p>
      <w:r>
        <w:t xml:space="preserve">  </w:t>
      </w:r>
      <w:r>
        <w:rPr>
          <w:b/>
        </w:rPr>
        <w:t>qandʐi nɯ qaɟy ɯ-ngɯz stu kɯ-wxti ŋu, ɯ-ɕɣa tu, ɯ-mtɕhirme tu, kú-wɣ-sqa tɕe ɯ-ɕa ɲɯ-ndʐi mɤ-cha, ɯ-punaŋtɕa tɕhɯtɯɣ ɯ-smɤn ŋu, ʁnɯz ʁnɯz tɯtɯrca tu-ŋke ɲɯ-ŋgrɤl, qaɟy kɯ-fse kɯ-dɤn maŋe, zlawa χsɯmba raŋ tɕe tɯ-ci ɯ-ŋgɯ tɤ-ton lu-ɣi ɲɯ-ŋgrɤl. nɯ lɤ-ɣe ɯ-raŋ mdaʁʑɯɣ pjɯ́-wɣ-sɤtsa tɕe, pjɯ́-wɣ-sat pjɤ-ŋgrɤl. kɯ-wxti kɯ tɯrme ɯ-fsu tu ɲɯ-ŋgrɤl, kɯ-xtɕi nɯ tɯ-tɯ-ɣa jamar ma kɯ-me tu ɲɯ-ŋgrɤl. nɯ kɯnɤ qaɟy kɯ-wxti chɯ-ndze ɲɯ-ŋu.</w:t>
      </w:r>
      <w:r>
        <w:br/>
        <w:br/>
      </w:r>
    </w:p>
    <w:p>
      <w:r>
        <w:rPr>
          <w:b/>
        </w:rPr>
        <w:t>qandʑɣi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faucon (falco cherrug).</w:t>
      </w:r>
    </w:p>
    <w:p>
      <w:r>
        <w:t xml:space="preserve">  </w:t>
      </w:r>
      <w:r>
        <w:rPr>
          <w:b/>
        </w:rPr>
        <w:t>qandʑɣi nɯ kɯ-pɣi ci ŋu, ɯ-ʁar ra zɯmi kɯ-wɣrum tɯ-snaʁ ka tu, ɕa rga, stoʁ ji ɯ-raŋ tɕe ju-ɣi ŋu, qartsɯ tɕe ju-nɯɕe ŋu. kɯrɯ ra kɯ tu-ti-nɯ stu kɯ-mɤku pɯ́-wɣ-mto tɕe, ɯ-mgɯr ɯ-qhu a-pɯ-mto tɕe, tɯ-xpa kɯ-fka tu-kɯ-ti ŋgrɤl, ɯ-xtu kɤ-mto a-pɯ́-wɣ-z-mɤku tɕe kɯ-mtsɯr tu-kɯ-ti ŋɯ-ŋgrɤl. tɯ-jaʁ tɤ-mthɯm tú-wɣ-ndo tɕe pjɯ-ɣi tɕe tɯ-jaʁ pjɯ-qraʁ tɕe tɤ-mthɯm ɲɯ-kɯ-nɯsɯkho ɲɯ-ŋgrɤl.</w:t>
      </w:r>
      <w:r>
        <w:br/>
        <w:br/>
      </w:r>
    </w:p>
    <w:p>
      <w:r>
        <w:rPr>
          <w:b/>
        </w:rPr>
        <w:t>qandʑi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étain.</w:t>
      </w:r>
      <w:r>
        <w:br/>
        <w:br/>
      </w:r>
    </w:p>
    <w:p>
      <w:r>
        <w:rPr>
          <w:b/>
        </w:rPr>
        <w:t>qanɯ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sombre.</w:t>
      </w:r>
    </w:p>
    <w:p>
      <w:r>
        <w:t xml:space="preserve">  </w:t>
      </w:r>
      <w:r>
        <w:rPr>
          <w:b/>
        </w:rPr>
        <w:t>ʑa qanɯ ɲɯ-ŋu</w:t>
      </w:r>
    </w:p>
    <w:p>
      <w:r>
        <w:t xml:space="preserve">  </w:t>
      </w:r>
      <w:r>
        <w:rPr>
          <w:b/>
        </w:rPr>
        <w:t>ko-qanɯ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sqanɯ</w:t>
      </w:r>
      <w:r>
        <w:t>.</w:t>
      </w:r>
      <w:r>
        <w:br/>
        <w:br/>
      </w:r>
    </w:p>
    <w:p>
      <w:r>
        <w:rPr>
          <w:b/>
        </w:rPr>
        <w:t>qaɲi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taupe.</w:t>
      </w:r>
    </w:p>
    <w:p>
      <w:r>
        <w:t xml:space="preserve">  </w:t>
      </w:r>
      <w:r>
        <w:rPr>
          <w:b/>
        </w:rPr>
        <w:t>qaɲi nɯ ɯ-mdoʁ cho ɯ-rme nɯ ra βʑɯ kɯ-fse ŋu, ɯʑo ɯ-tshɯɣa nɯ ɯ-mɤlɤjaʁ ra ɲɯ-xtɯt, ɯ-ndzrɯ wuma ɲɯ-mtɕoʁ, ɯ-phoŋbu ɲɯ-tshu, ɯ-jme kɯ-xtɯ-xtɯt kɯ-xtshɯm ci ɣɤʑu, ɯ-ku nɯ βʑɯ kɯ-fse mɯ-ɲɯ-ɤmtɕoʁ, ɯ-rna nɯ ɯ-rme ɯ-ŋgɯ ku-kɯ-raʁ kɯ-fse ci ma maŋe, ɯ-mɲaʁ kɯ-xtɕɯ-xtɕi ɲɯ-ŋu, ɯ-ɕna paʁ ɯ-ɕna tsa ɲɯ-fse tɕe ɲɯ-rko ma sɤtɕha ɯ-pa ɯ-ɕna kɯ ju-sɯ-sloʁ ɲɯ-ra. ɯ-mɤlɤjaʁ kɯ ju-z-rɤβraʁ ɲɯ-ra tɕe ɯ-jroʁ ju-tɕɤt tɕe ɯʑo ju-ɕe pjɯ-tɕhɯt ɲɯ-ra. tɕe ɯ-jroʁ ja-tɕɤt tɕe, ɯʑo tshɯrɟɯn tu-ŋke kɯ-ra nɯ ra ɲɯ-jom. tɕe stonka tɕe sɯjno qa, tɤ-tsoʁ qa, tɤ-rɤku ɯ-mat nɯ ra ɲɯ-sɤjti tɕe ɯ-jroʁ ɯ-ŋgɯ nɯ ju-sɯ-mtshɤt, tɕe qartsɯ ɯ-ndza spa ɲɯ-ŋu. qartsɯ tɕe mɯ-tha-ɕkɯt nɯ, ftɕar tɕe tu-ɬoʁ tɕe ɲɯ-saχsɤl. kɯ-sɤmtshɤr nɯ tɤ-rɤku ɯ-mat pa-nɯ-phɯt tɕe, ɯ-ru maka mɤ-kɯ-ɴɢlɯt, mɤ-kɯ-ɤjʁu tu-βze ɲɯ-cha. kɯɕnom nɯ kɤ-ʑmbɯ-ʑmbraʁ ju-tsɯm ɲɯ-ŋu, stoʁ staʁpɯ nɯ ɯ-qiɯ nɯ ɯ-rdoʁ ju-tsɯm ɲɯ-ŋu, ɯ-qiɯ nɯ kɤ-rqhɯ-rqhu ju-tsɯm ɲɯ-ŋu.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qaɲɯɣɲɟɯ</w:t>
      </w:r>
      <w:r>
        <w:t>.</w:t>
      </w:r>
      <w:r>
        <w:br/>
        <w:br/>
      </w:r>
    </w:p>
    <w:p>
      <w:r>
        <w:rPr>
          <w:b/>
        </w:rPr>
        <w:t>qaɲɯɣɲɟɯ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taupière.</w:t>
      </w:r>
      <w:r>
        <w:br/>
        <w:br/>
      </w:r>
    </w:p>
    <w:p>
      <w:r>
        <w:rPr>
          <w:b/>
        </w:rPr>
        <w:t>qapar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cuon alpinus.</w:t>
      </w:r>
    </w:p>
    <w:p>
      <w:r>
        <w:t xml:space="preserve">  </w:t>
      </w:r>
      <w:r>
        <w:rPr>
          <w:b/>
        </w:rPr>
        <w:t>qapar nɯ khɯna kɯ-fse ŋu, kɯ-pɣi k%-ɤɣɯrnɯɕɯr ŋu, ɕnɤcat tɯtɯrca tu ɲɯ-ngrɤl, fsapaʁ tu-ndze tɕe, tu-βɟi ɯ-ʑɤrʑɯr tɤ-sŋɯt tu-lɤt tɕe fsapaʁ tu-ndze ɲɯ-ŋgrɤl, fsapaʁ pjɯ-si ɕɯŋgɯ tɕe ɯ-xtu ɯ-ŋgɯ chɯ-ɕe tɕe ɯ-punaŋtɕa chɯ-ɕkɯt ɲɯ-ŋgrɤl. ɯ-mɤlɤjaʁ khɯna ɯ-mɤlɤjaʁ kɯ-fse ɲɯ-ŋu, ɯ-jme khɯna jme staʁ jpum, zoŋ-zoŋ pa.</w:t>
      </w:r>
      <w:r>
        <w:br/>
        <w:br/>
      </w:r>
    </w:p>
    <w:p>
      <w:r>
        <w:rPr>
          <w:b/>
        </w:rPr>
        <w:t>qapɤtɯm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silex arrondi.</w:t>
      </w:r>
      <w:r>
        <w:br/>
        <w:br/>
      </w:r>
    </w:p>
    <w:p>
      <w:r>
        <w:rPr>
          <w:b/>
        </w:rPr>
        <w:t>qapɣɤmtɯmtɯ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houppe.</w:t>
      </w:r>
    </w:p>
    <w:p>
      <w:r>
        <w:t xml:space="preserve">  </w:t>
      </w:r>
      <w:r>
        <w:rPr>
          <w:b/>
        </w:rPr>
        <w:t>qapɣɤmtɯmtɯ nɯ tɯ-ci ɯ-rkɯ ntsɯ ku-rɤʑi ŋu, tɯ-ci ɯ-ŋgɯ qajɯ ra tu-ndze ŋu, ɯʑo kɯ-xtɕi tsa ci ŋu, ɯ-mtsioʁ mɤ-rɲɟi, ɯ-kɤχcɤl ri ɯ-rme tɯ-mtɕoʁ tu tɕe nɯ ɯ-mtɯ ŋu tu-kɯ-ti ɲɯ-ŋu tɕe, tɕe tɤ-mbri tɕe ɯ-mtɯ nɯ ɲɤ-χtɤr kɯ-fse, ɯ-phoŋbu ɯ-muj ra mpɕɤr nɤmbju, ɯ-jme khro mɤ-rɲɟi, ɯ-mi qarŋe tsa ŋu.</w:t>
      </w:r>
      <w:r>
        <w:br/>
        <w:br/>
      </w:r>
    </w:p>
    <w:p>
      <w:r>
        <w:rPr>
          <w:b/>
        </w:rPr>
        <w:t>qapi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silex.</w:t>
      </w:r>
    </w:p>
    <w:p>
      <w:r>
        <w:t xml:space="preserve">  </w:t>
      </w:r>
      <w:r>
        <w:rPr>
          <w:b/>
        </w:rPr>
        <w:t>qapi nɯ rdɤstaʁ kɯ-wɣrum ŋu, kha znde ɣɯ ɯ-kɤχcɤl kɯ-ɤmtɕoʁ zɯ ɲɯ́-wɣ-ta ŋgrɤl tɕe βzɯrtɕoʁ ɲɯ-rmi. tɯ-ji kɯ-wxti ɣɯ ɯ-χcɤl ɲɯ́-wɣ-ta ɲɯ-ŋgrɤl tɕe, nɯ tɕu tce ʑaŋɬa ɲɯ-rmi. tɕe qapi nɯ ɯ-taʁ tɕaʁmɤr pjɯ́-wɣ-lɤt tɕe smɯtɕɣom tu-ɬoʁ ŋgrɤl tɕe kɯɕɯŋgɯ βʁɯz smi ɯ-sɤ-sɯ-mɟa nɯ qapi cho tɕaʁmɤr ni kɯ tú-wɣ-sɯ-βzu-nɯ pjɤ-ŋu. smi kɯ-me tɕe tɯrme tɤ-ndzɤtshi kɤ-βzu mɤ-khɯ tɕe kɯ-ɕɯŋgɯ qapi nɯ wuma ʑo kɯ-ʁzi pjɤ-ɕti</w:t>
      </w:r>
      <w:r>
        <w:br/>
        <w:br/>
      </w:r>
    </w:p>
    <w:p>
      <w:r>
        <w:rPr>
          <w:b/>
        </w:rPr>
        <w:t>qapi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cerisier.</w:t>
      </w:r>
    </w:p>
    <w:p>
      <w:r>
        <w:t xml:space="preserve">  </w:t>
      </w:r>
      <w:r>
        <w:rPr>
          <w:b/>
        </w:rPr>
        <w:t>qapi nɯ si kɯ-mbɯ-mbro ci ŋu, ɯ-ru wuma ɲɯ-jpum mɤ-cha, ɯ-ru ɯ-rtaʁ nɯ ra ɯ-mdzu kɯ-χɕu kɯ-jpum ʑo tu, ɯ-jwaʁ mɤ-jndʐɤz, kɯ-ɤrtɯm tsa ŋu. ɯ-mɯntoʁ kɯ-wɣrum ɲɯ-lɤt ŋu, ɯ-mat tha-βzu tɕe, kɯβde kɯmŋu jamar tɯtɯrca ku-ndzoʁ, ʑakastaka nɯ-jɯ kɯ-xtshɯm tɯ-ka tu. qapi zgo kɯ-mbro tsa kɯ-mbɤr tsa aʁɤndɯndɤt tu-ɬoʁ cha.</w:t>
      </w:r>
      <w:r>
        <w:br/>
        <w:br/>
      </w:r>
    </w:p>
    <w:p>
      <w:r>
        <w:rPr>
          <w:b/>
        </w:rPr>
        <w:t>qaprɤftsa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mille patte.</w:t>
      </w:r>
      <w:r>
        <w:br/>
        <w:br/>
      </w:r>
    </w:p>
    <w:p>
      <w:r>
        <w:rPr>
          <w:b/>
        </w:rPr>
        <w:t>qaprɤkhɯsloŋ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Arisaema consanguineum.</w:t>
      </w:r>
    </w:p>
    <w:p>
      <w:r>
        <w:t xml:space="preserve">  </w:t>
      </w:r>
      <w:r>
        <w:rPr>
          <w:b/>
        </w:rPr>
        <w:t>qaprɤkhɯsloŋ nɯ sɯjno ci ŋu, kɯ-mɤku ɯ-ru kɯ-jpum ʑo tu-ɬoʁ tɕe, ɯ-taʁ tsa ri tɕe, ɯ-jwaʁ ɲɯ-ɬoʁ, ɯ-jwaʁ ɯ-sɤɣɬoʁ tɯ-ldʑa ma me, ɯ-mat nɯ jima ɯ-mat cho naχtɕɯɣ, thɯ-tɯt tɕe chɯ-ɣɯrni ŋu. ɯ-qa nɯ kɯ-ɤrtɯm ɲɯ-βze ŋu, sɤndɤɣ.</w:t>
      </w:r>
      <w:r>
        <w:br/>
        <w:br/>
      </w:r>
    </w:p>
    <w:p>
      <w:r>
        <w:rPr>
          <w:b/>
        </w:rPr>
        <w:t>qaprɤsi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chêne.</w:t>
      </w:r>
      <w:r>
        <w:br/>
        <w:br/>
      </w:r>
    </w:p>
    <w:p>
      <w:r>
        <w:rPr>
          <w:b/>
        </w:rPr>
        <w:t>qapri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serpent.</w:t>
      </w:r>
    </w:p>
    <w:p>
      <w:r>
        <w:t xml:space="preserve">  </w:t>
      </w:r>
      <w:r>
        <w:rPr>
          <w:b/>
        </w:rPr>
        <w:t>qapri ɯ-χsjɯβ chɤ-βde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tɕhɯχpri</w:t>
      </w:r>
      <w:r>
        <w:t>.</w:t>
      </w:r>
      <w:r>
        <w:br/>
        <w:br/>
      </w:r>
    </w:p>
    <w:p>
      <w:r>
        <w:rPr>
          <w:b/>
        </w:rPr>
        <w:t>qapribɯxsi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serpent géant.</w:t>
      </w:r>
      <w:r>
        <w:br/>
        <w:br/>
      </w:r>
    </w:p>
    <w:p>
      <w:r>
        <w:rPr>
          <w:b/>
        </w:rPr>
        <w:t>qaprilu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serpent.</w:t>
      </w:r>
      <w:r>
        <w:br/>
        <w:br/>
      </w:r>
    </w:p>
    <w:p>
      <w:r>
        <w:rPr>
          <w:b/>
        </w:rPr>
        <w:t>qaprimdʑu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composée.</w:t>
      </w:r>
    </w:p>
    <w:p>
      <w:r>
        <w:t xml:space="preserve">  </w:t>
      </w:r>
      <w:r>
        <w:rPr>
          <w:b/>
        </w:rPr>
        <w:t>qapri mdʑu nɯ sɯjno ɯ-zrɤm ra kɯ-xtɕi ci ŋu, ɯ-ru cho ɯ-jwaʁ nɯ ra kɯ-ɤrŋi ɯ-ŋgɯz kɯ-pɣi ŋu, ɯ-jwaʁ nɯ qapri mdʑu ɯ-tshɯɣa ɲɯ-fse, ɯ-mɯntoʁ nɤmkha mdoʁ ŋu, pjɯ́-wɣ-qlɯt tɕe ɯ-lu tu. fsapaʁ ra kɤ-ndza rga-nɯ, tɯrme kɤ-ndza mɤ-sna.</w:t>
      </w:r>
      <w:r>
        <w:br/>
        <w:br/>
      </w:r>
    </w:p>
    <w:p>
      <w:r>
        <w:rPr>
          <w:b/>
        </w:rPr>
        <w:t>qapɯ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tomber en friche.</w:t>
      </w:r>
    </w:p>
    <w:p>
      <w:r>
        <w:t xml:space="preserve">  </w:t>
      </w:r>
      <w:r>
        <w:rPr>
          <w:b/>
        </w:rPr>
        <w:t>tɯ-ji ra ɲɤ-qapɯ-nɯ</w:t>
      </w:r>
    </w:p>
    <w:p>
      <w:r>
        <w:t xml:space="preserve">  </w:t>
      </w:r>
      <w:r>
        <w:rPr>
          <w:b/>
        </w:rPr>
        <w:t>sqapɯ</w:t>
      </w:r>
      <w:r>
        <w:t xml:space="preserve"> laisser en friche.</w:t>
      </w:r>
      <w:r>
        <w:br/>
        <w:br/>
      </w:r>
    </w:p>
    <w:p>
      <w:r>
        <w:rPr>
          <w:b/>
        </w:rPr>
        <w:t>qar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tabou.</w:t>
      </w:r>
    </w:p>
    <w:p>
      <w:r>
        <w:t xml:space="preserve">  </w:t>
      </w:r>
      <w:r>
        <w:rPr>
          <w:b/>
        </w:rPr>
        <w:t>ki sɤtɕha ɲɯ-qar</w:t>
      </w:r>
    </w:p>
    <w:p>
      <w:r>
        <w:t xml:space="preserve">  </w:t>
      </w:r>
      <w:r>
        <w:rPr>
          <w:b/>
        </w:rPr>
        <w:t>si kɤ-phɯt mɤ-βdi, sɤtɕha kɤ-lɣa mɤ-βdi. tɯ-ŋgo ɲɯ-sɤβze ɲɯ-ŋgrɤl, tu-kɯ-ɕɯngo ɲɯ-ŋu.</w:t>
      </w:r>
      <w:r>
        <w:br/>
        <w:br/>
      </w:r>
    </w:p>
    <w:p>
      <w:r>
        <w:rPr>
          <w:b/>
        </w:rPr>
        <w:t>qarcɯm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s'assombrir (ciel).</w:t>
      </w:r>
    </w:p>
    <w:p>
      <w:r>
        <w:t xml:space="preserve">  </w:t>
      </w:r>
      <w:r>
        <w:rPr>
          <w:b/>
        </w:rPr>
        <w:t>tɯ-mɯ chɤ-qarcɯm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sqarcim</w:t>
      </w:r>
      <w:r>
        <w:t>.</w:t>
      </w:r>
      <w:r>
        <w:br/>
        <w:br/>
      </w:r>
    </w:p>
    <w:p>
      <w:r>
        <w:rPr>
          <w:b/>
        </w:rPr>
        <w:t>qarɤt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râteau.</w:t>
      </w:r>
      <w:r>
        <w:br/>
        <w:br/>
      </w:r>
    </w:p>
    <w:p>
      <w:r>
        <w:rPr>
          <w:b/>
        </w:rPr>
        <w:t>qarɣe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d'arbrisseau.</w:t>
      </w:r>
    </w:p>
    <w:p>
      <w:r>
        <w:t xml:space="preserve">  </w:t>
      </w:r>
      <w:r>
        <w:rPr>
          <w:b/>
        </w:rPr>
        <w:t>qarɣe nɯ si ci ŋu, khro mɤ-mbro, ɯ-ru nɯ kɯ-ɣɯrni ɯ-ŋgɯ ri kɯ-qarŋe tsa ŋu, ɯ-ru nɯ ndoʁ, χɕitka tɕe kɯmaʁ si ra ɕɯŋgɯ ɯ-jwaʁ ɲɯ-lɤt ɕɯŋgɯ ɲɯ-rɯmɯntoʁ ŋu. ɯ-ru cho ɯ-mɯntoʁ nɯ ɯ-dɯχɯn mnɤm, ndzɤtshi ɯ-cu kɤ-nɯlɤt sna</w:t>
      </w:r>
      <w:r>
        <w:br/>
        <w:br/>
      </w:r>
    </w:p>
    <w:p>
      <w:r>
        <w:rPr>
          <w:b/>
        </w:rPr>
        <w:t>qarɣɤpɤt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qarɣɤpɤt nɯ, zgo wuma ʑo kɯ-mbro, sɤtɕha kɯ-ɣɤndʐo ɯ-pɕoʁ tu-ɬoʁ ŋu. ɯ-zrɤm mɯ́j-wxti, ɯ-ru ɯ-ŋgɯ qhoʁsjɯβ ɲɯ-ŋu, ɯ-ru ɯ-taʁ ɯ-jwaʁ ɲɯ-ɬoʁ tɕe, nɯ ɯ-rchɤβ ri ɯ-mɯntoʁ tu-ɬoʁ ɲɯ-ŋu. ɯ-ru cho ɯ-jwaʁ nɯ ra rme rsɯβ-rsɯβ ʑo ɲɯ-pa, ɯ-jwaʁ cho ɯ-ru kɯ-ɤɣrɤɣrum ɲɯ-ŋu, ɯ-rme nɯ kɯ-pɣi ɲɯ-ŋu, ɯ-mɯntoʁ tɯ-rdoʁ tɯ-rdoʁ ɲɯ-ŋu, ɯ-mɯntoʁ ɯ-rqhu nɯ li ɯ-rme rsɯβ-rsɯβ ɲɯ-pa, ɯ-rqhu nɯ pɯ-ɴɢaʁ tɕe, ɯ-mɯntoʁ wuma ʑo kɯ-qarŋe ɲɤ-ɬoʁ ɲɯ-ŋu, ɯ-mɯntoʁ ɲɯ-wxti, kɤ-rtɯ-rtɯm ɲɯ-ŋu, wuma ʑo ɲɯ-mpɕɤr.</w:t>
      </w:r>
      <w:r>
        <w:br/>
        <w:br/>
      </w:r>
    </w:p>
    <w:p>
      <w:r>
        <w:rPr>
          <w:b/>
        </w:rPr>
        <w:t>qarɣɯ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rosacée.</w:t>
      </w:r>
    </w:p>
    <w:p>
      <w:r>
        <w:t xml:space="preserve">  </w:t>
      </w:r>
      <w:r>
        <w:rPr>
          <w:b/>
        </w:rPr>
        <w:t>qarɣɯ nɯ si ci ŋu wuma sthɯci mɤ-mbro, ɯ-mdzu wuma ʑo jaʁ mtɕoʁ, ɯ-mdzu ɯ-kɤχcɤl ŋgɤɣ ʑo ŋu, ɯ-jwaʁ kɯ-ndɯβ tsa kɯ-ɤrtɯm ŋu, ɯ-jwaʁ βzɯr nɯ ra ɯ-mdzu kɯ-fse tu, ɯ-mɯntoʁ kɯ-ɣɯrni tu kɯ-wɣrum tu, ɯ-mat nɯ pɣa ra kɯ tu-ndza-nɯ ŋu ma nɯ ma ɯ-kɯ-ndza me</w:t>
      </w:r>
      <w:r>
        <w:br/>
        <w:br/>
      </w:r>
    </w:p>
    <w:p>
      <w:r>
        <w:rPr>
          <w:b/>
        </w:rPr>
        <w:t>qarma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crossoptilon.</w:t>
      </w:r>
    </w:p>
    <w:p>
      <w:r>
        <w:t xml:space="preserve">  </w:t>
      </w:r>
      <w:r>
        <w:rPr>
          <w:b/>
        </w:rPr>
        <w:t>qarma nɯ ʁnɯ-tɯphu tu, kɯ-ɲaʁ ci tu, qarma ɲaʁ rmi, tɕe kɯ-wɣrum ci tu, qarmaɣrum rmi. qarma nɯ ɯ-ku ɲaʁ, ɯ-mɲaʁ ɯ-rkɯ nɯ ɣɯrni, ɯ-rna nɯ ɯ-rme ɯ-ŋgɯ ku-raʁ ʑo ŋu, kɯ-ɤrqhi ju-kɯ-ru mɤ-saχsɤl, ɯ-jme rɲɟi, qarmaɲaʁ nɯ ɯ-ʁar ɯ-ku ɲaʁ, ɯ-jme ɯ-kɯ-ɲaʁ dɤn, ɯ-mi qarŋe. qarmaɣrum nɯ kɯmaʁ ra naχtɕɯɣ, ɯ-ʁar lonba wɣrum, ɯ-jme ɯ-kɯ-ɲaʁ rkɯn. ɯ-mi li kɯ-qarne ŋu. sɯŋgɯ wuma ʑo ku-rɤʑi-ndʑi ɕti. nɯ-ɕpaʁ tɕe, qarma kɯβdɤsqi kɯmŋɤsqi jamar tɯtɯrca co zɯ kɯ-nɯci pjɯ-ɣi-nɯ ŋgrɤl. qarma nɯ pɣa kɯ-wxti ci ɕti tɕe, tɯ-rdoʁ kɯ sqamŋu tɯ-rpa jamar kɯ-zɣɯt tu, ɯ-ŋgɯm kɯnɤ kɯmpɣa ŋgɯm sɤz wxti, qajɯ cho sɯmat ra tu-ndze ɲɯ-ŋu, tɤ-rɤku ra li ɣɯ-tu-ndze ngrɤl. tu-mbri tɕe, ɯ-mtɕhi tu-mbri ɯ-rca ɯ-mphɯz kɯnɤ tu-mbri ŋu, xɕiri kɯ tu-ti tɕe, 'a-pi qarma ɯ-ɕa mɯm ri, tɯ-sɤtɕha ɲɯ-kɯ-sɯ-spɤr ŋu' tu-ti ɲɯ-ŋgrɤl ma qarma lɤ-zo tɕe xɕiri kɯ ɯ-mke ku-ndɤm tɕe mɯ-ɲɯ-te tɕe, qarma ɲɯ-nɯqambɯmbjom tɕe phɤri ʑo ku-nɯɕe tɕe xɕiri tɤrcɯrca ku-tsɯm ɲɯ-ŋgrɤl, xɕiri kɯ nɯ kɯnɤ mɯ-ɲɯ-te tɕe núndʐa nɯ tu-ti ɲɯ-ŋu.</w:t>
      </w:r>
      <w:r>
        <w:br/>
        <w:br/>
      </w:r>
    </w:p>
    <w:p>
      <w:r>
        <w:rPr>
          <w:b/>
        </w:rPr>
        <w:t>qarmaɣrum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faisan (crossoptilon crossoptilon).</w:t>
      </w:r>
      <w:r>
        <w:br/>
        <w:br/>
      </w:r>
    </w:p>
    <w:p>
      <w:r>
        <w:rPr>
          <w:b/>
        </w:rPr>
        <w:t>qarmami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plumes rouges de crossoptilon.</w:t>
      </w:r>
      <w:r>
        <w:br/>
        <w:br/>
      </w:r>
    </w:p>
    <w:p>
      <w:r>
        <w:rPr>
          <w:b/>
        </w:rPr>
        <w:t>qarmamtshalu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qarma mtshalu nɯ sɯjno ci ŋu, mtshalu cho naχtɕɯɣ, tɕeri ɯ-mdoʁ nɯ afsoʁŋgi, ɯ-rme kɯ-xtɕɯ-xtɕi tu ri mɤ-sɤmtsɯɣ, kɤ-ndza sna. qarma mtshalu kɤntɕhɯ tɯ-phu tu tɕe, tɯtɯphu nɯ ɯ-mɯntoʁ kɯ-wɣrum ɲɯ-lɤt ŋu, ɯ-mat tha-βzu tɕe, kɯ-rɲɟi tsa chɯ-βze tɕe, thɯ-fka tsaʁ tɕe, kú-wɣ-ndo tɕe ɲɤ-mboʁ ŋu. ɲɤ-mboʁ tɕe ɯ-rdoʁ pjɯ-nɯɬoʁ, ɯ-fkɯm rʁoʁ ʑo tu-ti tɕe lo-rʁɯrʁu ŋu. tɯrme nɯɕɯmɯma ʑo tu-kɯ-sɤmbrɯ nɤ qarma mtshalu tu-sɤrmi-nɯ ŋgrɤl</w:t>
      </w:r>
      <w:r>
        <w:br/>
        <w:br/>
      </w:r>
    </w:p>
    <w:p>
      <w:r>
        <w:rPr>
          <w:b/>
        </w:rPr>
        <w:t>qarmaɲaʁ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faisan (crossoptilon auritum).</w:t>
      </w:r>
      <w:r>
        <w:br/>
        <w:br/>
      </w:r>
    </w:p>
    <w:p>
      <w:r>
        <w:rPr>
          <w:b/>
        </w:rPr>
        <w:t>qarndɯm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trouble (eau).</w:t>
      </w:r>
    </w:p>
    <w:p>
      <w:r>
        <w:t xml:space="preserve">  </w:t>
      </w:r>
      <w:r>
        <w:rPr>
          <w:b/>
        </w:rPr>
        <w:t>tɯ-ci ɲɯ-qarndɯm</w:t>
      </w:r>
    </w:p>
    <w:p>
      <w:r>
        <w:t xml:space="preserve">  </w:t>
      </w:r>
      <w:r>
        <w:rPr>
          <w:b/>
        </w:rPr>
        <w:t>sqarndɯm</w:t>
      </w:r>
      <w:r>
        <w:t xml:space="preserve"> troubler (eau).</w:t>
      </w:r>
      <w:r>
        <w:br/>
        <w:br/>
      </w:r>
    </w:p>
    <w:p>
      <w:r>
        <w:rPr>
          <w:b/>
        </w:rPr>
        <w:t>qarŋe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jaune.</w:t>
      </w:r>
    </w:p>
    <w:p>
      <w:r>
        <w:t xml:space="preserve">  </w:t>
      </w:r>
      <w:r>
        <w:rPr>
          <w:b/>
        </w:rPr>
        <w:t>βlama ɯ-ŋga nɯ kɯ-qarŋe ɲɯ-ŋu</w:t>
      </w:r>
    </w:p>
    <w:p>
      <w:r>
        <w:t xml:space="preserve">  </w:t>
      </w:r>
      <w:r>
        <w:rPr>
          <w:b/>
        </w:rPr>
        <w:t>koxtɕin kɯ-qarŋe</w:t>
      </w:r>
      <w:r>
        <w:br/>
        <w:br/>
      </w:r>
    </w:p>
    <w:p>
      <w:r>
        <w:rPr>
          <w:b/>
        </w:rPr>
        <w:t>qarŋɯrŋe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jaune foncé.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qarŋe</w:t>
      </w:r>
      <w:r>
        <w:t>.</w:t>
      </w:r>
      <w:r>
        <w:br/>
        <w:br/>
      </w:r>
    </w:p>
    <w:p>
      <w:r>
        <w:rPr>
          <w:b/>
        </w:rPr>
        <w:t>qartsɤβ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récolte.</w:t>
      </w:r>
      <w:r>
        <w:br/>
        <w:br/>
      </w:r>
    </w:p>
    <w:p>
      <w:r>
        <w:rPr>
          <w:b/>
        </w:rPr>
        <w:t>qartshaʁrɯ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ramure de cerf.</w:t>
      </w:r>
      <w:r>
        <w:br/>
        <w:br/>
      </w:r>
    </w:p>
    <w:p>
      <w:r>
        <w:rPr>
          <w:b/>
        </w:rPr>
        <w:t>qartshaz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cerf.</w:t>
      </w:r>
    </w:p>
    <w:p>
      <w:r>
        <w:t xml:space="preserve">  </w:t>
      </w:r>
      <w:r>
        <w:rPr>
          <w:b/>
        </w:rPr>
        <w:t>qartshaz nɯ ruŋgu ku-rɤʑi ŋu, sŋo ɯ-ŋgɯ zɯ ku-rɤʑi, mbro kɯ-fse kɯ-wxti ŋu, ɯ-rme nɯ kɯ-ɤɣɯrnɯɕɯr kɯ-qarŋe kɯ-fse ŋu, kɯ-wxti ɕasca nɯ ɯ-ʁrɯ sqarcɤʁjɤr kɯ-tu tu ɲɯ-ŋgrɤl, mɤʑɯ ɯ-ʁrɯ tɯ-ldʑa ma kɯ-me tu ɲɯ-ŋgrɤl, nɤrwɯ ŋu tu-kɯ-ti ɲɯ-ŋgrɤl, nɯnɯ qartshaz ɕawu rambɯm ŋu tu-kɯ-ti ɲɯ-ŋgrɤl, ma kɤ-mto rkɯn. kɯ-xtɕi kɯ tʂɯɣlaʁ nɯ dɤn, zgo zɯ ʁɟa ku-rɤʑi, kɯ-rɯndzɤtshi cho tɯ-rmɯkha rndzɤkɤŋe kɤ-ɣe tɕe ku-ɬoʁ ɲɯ-ŋgrɤl, wuma ʑo ku-rɯndzaŋspa, sɯjno tɯ-tɯkɯr ɲɯ-nɯ-phɯt tɕe, ci ɲɯ-nɤrɯra ku-ŋgrɤl, ɯ-qataʁrɯ nɯ nɯŋa ɯ-qataʁrɯ fse. ɯ-mɤlɤjaʁ nɯ mbro ɯ-mɤlajaʁ fse, ɯ-jme kɯ-xtɕɯ-xtɕi ma me, ɯ-rna nɯ nɯŋa ɯ-rna fse, ɯ-mtɕhi nɯ nɯŋa ɯ-mtɕhi tsa fse. ɕɤŋɯ raŋ tɕe qartshaz phu nɯ zgo kɯ-mbro zɯ tu-ɕe tɕe nɯ tɕu chɯ-ɣɤwu tɕe, kɯ-kɯ-ɤmɯmtshɤm ɣɯ qartshaz mu nɯ ju-ɣi-nɯ ra ɲɯ-ŋgrɤl, tɕe nɯ thɯ-awɤwum-nɯ tɕe qartshaz ɕaphu nɯ kɯ pjɯ-fskɤr tɕe nɯ tɕu ku-je tɕe tɯ-ci tɯ-mɯm mɯ-pjɤ-sɯ-tshi ɲɯ-ŋgrɤl, nɯ tɕu tɕe ɯ-sŋi kɤ-rtsi ʑo ku-z-rɤʑi, tɕe qartshaz mu nɯ ra ɲɯ-ɕpaʁ-nɯ, tɕe tɯ-ci tshi ɯ-raŋ nɯ ku-naχthɤβ tɕe tu-nɯphu ŋu tu-kɯ-ti ɲɯ-ŋgrɤl. ɯ-ʁrɯ nɯ smɤn ŋu, tu-ɕaŋ ɕɯŋgɯ tɕe, ɯ-rme sɯβ-sɯβ tu raŋ tɕe mpɯ, tɤ-ɕaŋ tɕe kɯ-rkɯ-rko ŋu, staʁpɯ kɤ-phɯt ɯ-raŋ tɕe ʁrɯ tu-ɕaŋ ŋu, tɕe lu-nɯ-βde ŋu tu-kɯ-ti ɲɯ-ŋgrɤl, ɯ-ʁrɯ na-nɯ-βde tɕe, tɯ-rdoʁ ɲɯ-nɯ-βde ma tɯ-tɕha tɯtɯrca ɲɯ-nɯ-βde mɯ́j-ŋgrɤl. ɯ-sni ɯ-se nɯ smɤn stu kɯ-ʑru ŋu tu-kɯ-ti ɲɯ-ŋgrɤl.</w:t>
      </w:r>
      <w:r>
        <w:br/>
        <w:br/>
      </w:r>
    </w:p>
    <w:p>
      <w:r>
        <w:rPr>
          <w:b/>
        </w:rPr>
        <w:t>qartshɤɕku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oignon.</w:t>
      </w:r>
    </w:p>
    <w:p>
      <w:r>
        <w:t xml:space="preserve">  </w:t>
      </w:r>
      <w:r>
        <w:rPr>
          <w:b/>
        </w:rPr>
        <w:t>qartshaɕku nɯ ruŋgu kɯ-mbro ɣɯ tɕhitoʁ ku tsa tu-ɬoʁ ɲɯ-ŋu, ɯ-tshɯɣa nɯ ɕkɤtshoŋ cho ɲɯ-naχtɕɯɣ, ɯ-ru maŋe, ɯ-jwaʁ nɯ kɯ-ɤlɯlju tɕe qhoʁsjɯβ ɲɯ-ŋu, ɯ-tho ɣɤʑu, ɯ-qa li ɯ-rqhu kɤntɕhɯ-tɤlɤβ ɣɤʑu. ɯ-dɯχɯn wuma ɲɯ-mɯm.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qartshaz</w:t>
      </w:r>
      <w:r>
        <w:t>.</w:t>
      </w:r>
      <w:r>
        <w:br/>
        <w:br/>
      </w:r>
    </w:p>
    <w:p>
      <w:r>
        <w:rPr>
          <w:b/>
        </w:rPr>
        <w:t>qartshɤndʐi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peau de cerf.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qartshaz</w:t>
      </w:r>
      <w:r>
        <w:t xml:space="preserve"> </w:t>
      </w:r>
      <w:r>
        <w:rPr>
          <w:b/>
        </w:rPr>
        <w:t>tɯ-ndʐi</w:t>
      </w:r>
      <w:r>
        <w:t>.</w:t>
      </w:r>
      <w:r>
        <w:br/>
        <w:br/>
      </w:r>
    </w:p>
    <w:p>
      <w:r>
        <w:rPr>
          <w:b/>
        </w:rPr>
        <w:t>qartshi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cigale; criquet.</w:t>
      </w:r>
    </w:p>
    <w:p>
      <w:r>
        <w:t xml:space="preserve">  </w:t>
      </w:r>
      <w:r>
        <w:rPr>
          <w:b/>
        </w:rPr>
        <w:t>qartshi nɯ sɯjno ŋgɯ, tɤ-rɤku ɯ-ŋgɯ ku-rɤʑi ŋu, tɤ-rɤku tu-ndze ŋgrɤl, qartshi nɯ ʁrɯ tu, ɯ-mɲaʁ kɯ-wxtɯ-wxti ŋu, χɕɤlmɯɣ tɤ-kɯ-nɯ-ta ʑo fse, ɯ-ku xtɕi tsa ɯ-phoŋbu wxti, ɯ-mi kɯ-wxti ʑo tu, ɯ-mɤpɤl ɲɯ-zɲɟa, ɯ-ʁar mba, ɯ-rʑɯɣ tu, tɤ-ŋke tɕe kɯ-ɤrqhi ʑo ju-mtsaʁ cha, ɯ-ʁar kɯ-dɤn kɤ-ntɕhoz mɤ-ra.</w:t>
      </w:r>
      <w:r>
        <w:br/>
        <w:br/>
      </w:r>
    </w:p>
    <w:p>
      <w:r>
        <w:rPr>
          <w:b/>
        </w:rPr>
        <w:t>qartsɯ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hiver.</w:t>
      </w:r>
    </w:p>
    <w:p>
      <w:r>
        <w:t xml:space="preserve">  </w:t>
      </w:r>
      <w:r>
        <w:rPr>
          <w:b/>
        </w:rPr>
        <w:t>qartsɯ kɤ-ndzoʁ</w:t>
      </w:r>
      <w:r>
        <w:br/>
        <w:br/>
      </w:r>
    </w:p>
    <w:p>
      <w:r>
        <w:rPr>
          <w:b/>
        </w:rPr>
        <w:t>qartsɯmɤftɕar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toute l'année.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qartsɯ</w:t>
      </w:r>
      <w:r>
        <w:t xml:space="preserve"> </w:t>
      </w:r>
      <w:r>
        <w:rPr>
          <w:b/>
        </w:rPr>
        <w:t>ftɕar</w:t>
      </w:r>
      <w:r>
        <w:t>.</w:t>
      </w:r>
      <w:r>
        <w:br/>
        <w:br/>
      </w:r>
    </w:p>
    <w:p>
      <w:r>
        <w:rPr>
          <w:b/>
        </w:rPr>
        <w:t>qartsɯɲaʁ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hiver très froid.</w:t>
      </w:r>
      <w:r>
        <w:br/>
        <w:br/>
      </w:r>
    </w:p>
    <w:p>
      <w:r>
        <w:rPr>
          <w:b/>
        </w:rPr>
        <w:t>qartsɯχtu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cérémonie bouddhique de l'hiver.</w:t>
      </w:r>
      <w:r>
        <w:br/>
        <w:br/>
      </w:r>
    </w:p>
    <w:p>
      <w:r>
        <w:rPr>
          <w:b/>
        </w:rPr>
        <w:t>qarwoʁ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récipient en terre.</w:t>
      </w:r>
    </w:p>
    <w:p>
      <w:r>
        <w:t xml:space="preserve">  </w:t>
      </w:r>
      <w:r>
        <w:rPr>
          <w:b/>
        </w:rPr>
        <w:t>qarwoʁ nɯ tɤ-rcoʁ kɯ tɤ-kɤ-sɯ-βzu ŋu, kɯɕɯŋgɯ tɕe rgargɯn ra ɣɯ nɯ-tʂha ɯ-sɤ-ta pjɤ-ŋu, ɯ-mŋu ri ɯ-mtɕhi tu tɕe tʂha pɯ́-wɣ-rku tɕe mɤ-jit. qarwoʁ ɯ-ŋgɯ tʂha ŋotɕu tɤ-ala tɕe thɯ́-wɣ-nɯmɟa kɯnɤ pjɯ-mbuz pjɤ-ŋu, ʑaʑa ʑo tɤ-ala mɯ-pjɤ-ʑi tɕe tɯrme ɯ-ro kɯ-ŋgɤr ɯ-mbrɯ ʑa mɤ-kɯ-ʑi nɯ ra qarwoʁ tu-sɤrmi-nɯ tu-ŋgrɤl.</w:t>
      </w:r>
      <w:r>
        <w:br/>
        <w:br/>
      </w:r>
    </w:p>
    <w:p>
      <w:r>
        <w:rPr>
          <w:b/>
        </w:rPr>
        <w:t>qaʁ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enlever la peau.</w:t>
      </w:r>
    </w:p>
    <w:p>
      <w:r>
        <w:t xml:space="preserve">  </w:t>
      </w:r>
      <w:r>
        <w:rPr>
          <w:b/>
        </w:rPr>
        <w:t>nɤ-ŋga nɯ-qaʁ</w:t>
      </w:r>
    </w:p>
    <w:p>
      <w:r>
        <w:t xml:space="preserve">  </w:t>
      </w:r>
      <w:r>
        <w:rPr>
          <w:b/>
        </w:rPr>
        <w:t>sɯrqhu pɯ-qaʁ</w:t>
      </w:r>
    </w:p>
    <w:p>
      <w:r>
        <w:t xml:space="preserve">  </w:t>
      </w:r>
      <w:r>
        <w:rPr>
          <w:b/>
        </w:rPr>
        <w:t>ɯ-ndʐi nɯ-qaʁ</w:t>
      </w:r>
    </w:p>
    <w:p>
      <w:r>
        <w:t xml:space="preserve">  </w:t>
      </w:r>
      <w:r>
        <w:rPr>
          <w:b/>
        </w:rPr>
        <w:t>skɤmndʐi pɯ-qaʁ-a</w:t>
      </w:r>
    </w:p>
    <w:p>
      <w:r>
        <w:t xml:space="preserve">  </w:t>
      </w:r>
      <w:r>
        <w:rPr>
          <w:b/>
        </w:rPr>
        <w:t>ɲchɣaʁ tɤ-qaʁ-a</w:t>
      </w:r>
    </w:p>
    <w:p>
      <w:r>
        <w:t xml:space="preserve">  </w:t>
      </w:r>
      <w:r>
        <w:rPr>
          <w:b/>
        </w:rPr>
        <w:t>nɯɣɯqaʁ</w:t>
      </w:r>
      <w:r>
        <w:t xml:space="preserve"> facile à enlever.</w:t>
      </w:r>
      <w:r>
        <w:br/>
        <w:br/>
      </w:r>
    </w:p>
    <w:p>
      <w:r>
        <w:rPr>
          <w:b/>
        </w:rPr>
        <w:t>qaʁ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bêche.</w:t>
      </w:r>
      <w:r>
        <w:br/>
        <w:br/>
      </w:r>
    </w:p>
    <w:p>
      <w:r>
        <w:rPr>
          <w:b/>
        </w:rPr>
        <w:t>qase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corde en peau.</w:t>
      </w:r>
      <w:r>
        <w:br/>
        <w:br/>
      </w:r>
    </w:p>
    <w:p>
      <w:r>
        <w:rPr>
          <w:b/>
        </w:rPr>
        <w:t>qatɯkɯr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mauvais conseils.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znɯqatɯkɯr</w:t>
      </w:r>
      <w:r>
        <w:t>.</w:t>
      </w:r>
      <w:r>
        <w:br/>
        <w:br/>
      </w:r>
    </w:p>
    <w:p>
      <w:r>
        <w:rPr>
          <w:b/>
        </w:rPr>
        <w:t>qawɤr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s'ouvrir (champignon).</w:t>
      </w:r>
    </w:p>
    <w:p>
      <w:r>
        <w:t xml:space="preserve">  </w:t>
      </w:r>
      <w:r>
        <w:rPr>
          <w:b/>
        </w:rPr>
        <w:t>tɤjmɤɣ to-qawɤr</w:t>
      </w:r>
      <w:r>
        <w:br/>
        <w:br/>
      </w:r>
    </w:p>
    <w:p>
      <w:r>
        <w:rPr>
          <w:b/>
        </w:rPr>
        <w:t>qawoʁ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grotte.</w:t>
      </w:r>
      <w:r>
        <w:br/>
        <w:br/>
      </w:r>
    </w:p>
    <w:p>
      <w:r>
        <w:rPr>
          <w:b/>
        </w:rPr>
        <w:t>qawɯz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edelweiss.</w:t>
      </w:r>
    </w:p>
    <w:p>
      <w:r>
        <w:t xml:space="preserve">  </w:t>
      </w:r>
      <w:r>
        <w:rPr>
          <w:b/>
        </w:rPr>
        <w:t>qawɯz nɯ sɯjno kɯ-mbɯ-mbɤr ci ŋu, sɯjno ɯ-jwaʁ nɯ ra ɯ-rme kɯ-tu, kɯ-jaʁ kɯ-fse ci ŋu. ɯ-mɯntoʁ ɯ-jwaʁ ɯ-ru lonba ʑo kɯ-wɣrum ŋu, tɕe ɲɯ́-wɣ-sɯɣ-rom tɕe, tú-wɣ-rŋu, tɕe tɯ-ɕke ta-ʑa tɕe, pjɯ́-wɣ-nɤtar tɕe pɯ-ndɯβ tɕe srɯn kɯ-fse ɲɯ-ɤndɯndo ŋu tɕe, ɯnɯ qawɯz ŋu tɕe, tɕaʁmɤr tɤ́-wɣ-lɤt tɕe, ɯ-smi sɤ-mɟa ŋu. tɕaʁmɤr kɤ-lɤt tɕe, qawɯz tɯ-snaʁ cho qapi ni tɯ-tɯ-ndo kú-wɣ-βzu tɕe tɯ-jaʁ ntsi kɯ tɕaʁmɤr pjɯ́-wɣ-sɯ-lɤt tɕe, qapi cho qawɯz ni ndʑi-ɕnɤz nɯtɕu tɕaʁmɤr pjɯ́-wɣ-lɤt, tɕe qapi ɯ-taʁ smɯtɕɣom tu-ɬoʁ tɕe, qawɯz ɯ-taʁ smi nɯ tu-nɯt ŋu. kɯɕɯŋgɯ tɕe smi kɤ-sɯ-βzu nɯ tu-stu-nɯ pjɤ-ŋu, tham tɕe nɯ kɯ-ntɕhoz me.</w:t>
      </w:r>
      <w:r>
        <w:br/>
        <w:br/>
      </w:r>
    </w:p>
    <w:p>
      <w:r>
        <w:rPr>
          <w:b/>
        </w:rPr>
        <w:t>qaʑmbri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plante grimpante.</w:t>
      </w:r>
    </w:p>
    <w:p>
      <w:r>
        <w:t xml:space="preserve">  </w:t>
      </w:r>
      <w:r>
        <w:rPr>
          <w:b/>
        </w:rPr>
        <w:t>qaʑmbri nɯ tɯ-mbri kɯ-fse kɯ-rɲɟɯ-rɲɟi tɕe ɯ-rtsɤɣ roŋri ɯ-mɯntoʁ cho ɯ-jwaʁ ku-ndzoʁ ŋu. ɯ-jwaʁ ɯ-mdoʁ ldʑaŋnaʁ ŋu. ɯ-mɯntoʁ tshanlaŋ kɯ-fse kɯ-qarŋe ŋu</w:t>
      </w:r>
      <w:r>
        <w:br/>
        <w:br/>
      </w:r>
    </w:p>
    <w:p>
      <w:r>
        <w:rPr>
          <w:b/>
        </w:rPr>
        <w:t>qaʑo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mouton.</w:t>
      </w:r>
      <w:r>
        <w:br/>
        <w:br/>
      </w:r>
    </w:p>
    <w:p>
      <w:r>
        <w:rPr>
          <w:b/>
        </w:rPr>
        <w:t>qaʑolu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mouton.</w:t>
      </w:r>
      <w:r>
        <w:br/>
        <w:br/>
      </w:r>
    </w:p>
    <w:p>
      <w:r>
        <w:rPr>
          <w:b/>
        </w:rPr>
        <w:t>qɤr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choisir.</w:t>
      </w:r>
    </w:p>
    <w:p>
      <w:r>
        <w:t xml:space="preserve">  </w:t>
      </w:r>
      <w:r>
        <w:rPr>
          <w:b/>
        </w:rPr>
        <w:t>stoʁrɣi thɯ-qar-a</w:t>
      </w:r>
    </w:p>
    <w:p>
      <w:r>
        <w:t xml:space="preserve">  </w:t>
      </w:r>
      <w:r>
        <w:rPr>
          <w:b/>
        </w:rPr>
        <w:t>jaŋjy nɯ-qar-a</w:t>
      </w:r>
    </w:p>
    <w:p>
      <w:r>
        <w:t xml:space="preserve">  </w:t>
      </w:r>
      <w:r>
        <w:rPr>
          <w:b/>
        </w:rPr>
        <w:t>pɯ-kɯ-tsɣi cho mɤ-kɯ-tsɣi nɯ-qar-a</w:t>
      </w:r>
    </w:p>
    <w:p>
      <w:r>
        <w:t xml:space="preserve">  </w:t>
      </w:r>
      <w:r>
        <w:rPr>
          <w:b/>
        </w:rPr>
        <w:t>nɯqɤr</w:t>
      </w:r>
      <w:r/>
    </w:p>
    <w:p>
      <w:r>
        <w:t xml:space="preserve">  </w:t>
      </w:r>
      <w:r>
        <w:rPr>
          <w:b/>
        </w:rPr>
        <w:t>nɤqɤrqɤr</w:t>
      </w:r>
      <w:r>
        <w:t xml:space="preserve"> être indécis et ne pas savoir quoi choisir.</w:t>
      </w:r>
      <w:r>
        <w:br/>
        <w:br/>
      </w:r>
    </w:p>
    <w:p>
      <w:r>
        <w:rPr>
          <w:b/>
        </w:rPr>
        <w:t>qɤt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séparer.</w:t>
      </w:r>
    </w:p>
    <w:p>
      <w:r>
        <w:t xml:space="preserve">  </w:t>
      </w:r>
      <w:r>
        <w:rPr>
          <w:b/>
        </w:rPr>
        <w:t>mbro jla nɯ-qɤt</w:t>
      </w:r>
    </w:p>
    <w:p>
      <w:r>
        <w:t xml:space="preserve">  </w:t>
      </w:r>
      <w:r>
        <w:rPr>
          <w:b/>
        </w:rPr>
        <w:t>ami nɯ-qat-a</w:t>
      </w:r>
    </w:p>
    <w:p>
      <w:r>
        <w:t xml:space="preserve">  </w:t>
      </w:r>
      <w:r>
        <w:rPr>
          <w:b/>
        </w:rPr>
        <w:t>a-kɤrme pɯ-qat-a</w:t>
      </w:r>
    </w:p>
    <w:p>
      <w:r>
        <w:t xml:space="preserve">  </w:t>
      </w:r>
      <w:r>
        <w:rPr>
          <w:b/>
        </w:rPr>
        <w:t>a-ŋga nɯ-qat-a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ɴɢɤt</w:t>
      </w:r>
      <w:r>
        <w:t xml:space="preserve"> </w:t>
      </w:r>
      <w:r>
        <w:rPr>
          <w:b/>
        </w:rPr>
        <w:t>tɤqɤt</w:t>
      </w:r>
      <w:r>
        <w:t>.</w:t>
      </w:r>
      <w:r>
        <w:br/>
        <w:br/>
      </w:r>
    </w:p>
    <w:p>
      <w:r>
        <w:rPr>
          <w:b/>
        </w:rPr>
        <w:t>qha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s'énerver, détester.</w:t>
      </w:r>
    </w:p>
    <w:p>
      <w:r>
        <w:t xml:space="preserve">  </w:t>
      </w:r>
      <w:r>
        <w:rPr>
          <w:b/>
        </w:rPr>
        <w:t>χɤjtsu qhe-a</w:t>
      </w:r>
    </w:p>
    <w:p>
      <w:r>
        <w:t xml:space="preserve">  </w:t>
      </w:r>
      <w:r>
        <w:rPr>
          <w:b/>
        </w:rPr>
        <w:t>jiɕqha nɯ kɯ nɯ ɲɯ-ti ɲɯ-qhe-a</w:t>
      </w:r>
    </w:p>
    <w:p>
      <w:r>
        <w:t xml:space="preserve">  </w:t>
      </w:r>
      <w:r>
        <w:rPr>
          <w:b/>
        </w:rPr>
        <w:t>ɲɯ-ta-qha</w:t>
      </w:r>
    </w:p>
    <w:p>
      <w:r>
        <w:t xml:space="preserve">  </w:t>
      </w:r>
      <w:r>
        <w:rPr>
          <w:b/>
        </w:rPr>
        <w:t>ma-tɤ-tɯ-qhe</w:t>
      </w:r>
    </w:p>
    <w:p>
      <w:r>
        <w:t xml:space="preserve">  </w:t>
      </w:r>
      <w:r>
        <w:rPr>
          <w:b/>
        </w:rPr>
        <w:t>tɤrkoz pɯ-maʁ, ma-tɤ-tɯ-qhe</w:t>
      </w:r>
    </w:p>
    <w:p>
      <w:r>
        <w:t xml:space="preserve">  </w:t>
      </w:r>
      <w:r>
        <w:rPr>
          <w:b/>
        </w:rPr>
        <w:t>smi kɯ tɯ-ci ɲɯ-qhe</w:t>
      </w:r>
    </w:p>
    <w:p>
      <w:r>
        <w:t xml:space="preserve">  </w:t>
      </w:r>
      <w:r>
        <w:rPr>
          <w:b/>
        </w:rPr>
        <w:t>khɯna kɯ lɯlu ɲɯ-qhe</w:t>
      </w:r>
    </w:p>
    <w:p>
      <w:r>
        <w:t xml:space="preserve">  </w:t>
      </w:r>
      <w:r>
        <w:rPr>
          <w:b/>
        </w:rPr>
        <w:t>tɯ-ci kɤ-lɤt ɲɯ-qhe</w:t>
      </w:r>
    </w:p>
    <w:p>
      <w:r>
        <w:t xml:space="preserve">  </w:t>
      </w:r>
      <w:r>
        <w:rPr>
          <w:b/>
        </w:rPr>
        <w:t>tɯ-ci ɕɯ-kɤ-ru ɲɯ-qhe</w:t>
      </w:r>
      <w:r>
        <w:br/>
        <w:br/>
      </w:r>
    </w:p>
    <w:p>
      <w:r>
        <w:rPr>
          <w:b/>
        </w:rPr>
        <w:t>qhajŋgɯ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voie d'eau du moulin.</w:t>
      </w:r>
    </w:p>
    <w:p>
      <w:r>
        <w:t xml:space="preserve">  </w:t>
      </w:r>
      <w:r>
        <w:rPr>
          <w:b/>
        </w:rPr>
        <w:t>qhajŋgɯ nɯ ɕoŋtɕa kɯ-wxti ʑo chɯ́-wɣ-phɯt tɕe chɯ́-wɣ-nɯrtaʁ chɯ́-wɣ-nɤrqhu tɕe ɯ-rqhioʁ chɯ́-wɣ-tɕɤt tɕe βɣa ɯ-lɤcu chɯ́-wɣ-tshoʁ tɕe ɯ-ŋgɯ tɯ-ci chɯ́-wɣ-sɯ-ɣe tɕe tɕhɯŋkhɤr ɯ-taʁ chɯ́-wɣ-sɯ-lɤt ɯ-spa ŋu</w:t>
      </w:r>
      <w:r>
        <w:br/>
        <w:br/>
      </w:r>
    </w:p>
    <w:p>
      <w:r>
        <w:rPr>
          <w:b/>
        </w:rPr>
        <w:t>qhaqhu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derrière la maison.</w:t>
      </w:r>
      <w:r>
        <w:br/>
        <w:br/>
      </w:r>
    </w:p>
    <w:p>
      <w:r>
        <w:rPr>
          <w:b/>
        </w:rPr>
        <w:t>qharu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regard en arrière.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nɤqharu</w:t>
      </w:r>
      <w:r>
        <w:t xml:space="preserve"> </w:t>
      </w:r>
      <w:r>
        <w:rPr>
          <w:b/>
        </w:rPr>
        <w:t>ɯ-qhu</w:t>
      </w:r>
      <w:r>
        <w:t xml:space="preserve"> </w:t>
      </w:r>
      <w:r>
        <w:rPr>
          <w:b/>
        </w:rPr>
        <w:t>ru1</w:t>
      </w:r>
      <w:r>
        <w:t>.</w:t>
      </w:r>
      <w:r>
        <w:br/>
        <w:br/>
      </w:r>
    </w:p>
    <w:p>
      <w:r>
        <w:rPr>
          <w:b/>
        </w:rPr>
        <w:t>qhaχɕu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vantardise.</w:t>
      </w:r>
    </w:p>
    <w:p>
      <w:r>
        <w:t xml:space="preserve">  </w:t>
      </w:r>
      <w:r>
        <w:rPr>
          <w:b/>
        </w:rPr>
        <w:t>qhaχɕu ma-tɤ-tɯ-βze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rɯqhaχɕu</w:t>
      </w:r>
      <w:r>
        <w:t xml:space="preserve"> </w:t>
      </w:r>
      <w:r>
        <w:rPr>
          <w:b/>
        </w:rPr>
        <w:t>nɯqhaχɕu</w:t>
      </w:r>
      <w:r>
        <w:t>.</w:t>
      </w:r>
      <w:r>
        <w:br/>
        <w:br/>
      </w:r>
    </w:p>
    <w:p>
      <w:r>
        <w:rPr>
          <w:b/>
        </w:rPr>
        <w:t>qhɤjmbaʁ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Rumex sp.</w:t>
      </w:r>
    </w:p>
    <w:p>
      <w:r>
        <w:t xml:space="preserve">  </w:t>
      </w:r>
      <w:r>
        <w:rPr>
          <w:b/>
        </w:rPr>
        <w:t>qhɤjmbaʁ nɯ kha ɯ-rkɯ ra tɯ-ɣli kɯ-dɤn ɣɯ sɤtɕha pɕoʁ tu-ɬoʁ ŋu, ɯ-jwaʁ ɯ-tshɯɣa nɯ ŋɤnɯkɯmtsɯɣ cho naχtɕɯɣ, tɕeri qhɤjmbaʁ ɯ-jwaʁ nɯ mba ɯ-rme me, arŋi, qhɤjmbaʁ ɯ-ru tu-ɬoʁ tɕe, tɯ-rtsɤɣ tɕe ci ntsɯ ɯ-jwaʁ ku-ndzoʁ ŋu. ɯ-ru tɤ-ari ɯ-jija ɯ-jwaʁ tu-xtɕi ŋu. ɯ-ru ɯ-stɤt tɕe, ɯ-mɯntoʁ ɲɯ-lɤt. ɯ-mɯntoʁ aɣɯrnɯɕɯr. ɯʑo ɯ-ru nɯ kɯ-wxti nɯ tɯrme fsu jamar tu, nɯ maʁ nɤ tɤ-mthɤɣ fsu jamar ma me, paʁndza sna ma tɯrme kɤ-ndza mɤ-sna. ɯ-di mɤ-χɕɤβ. qhɤjmbaʁ li ci tɯ-tɯphu tu tɕe, kɯmaʁ ra naχtɕɯɣ tɕeri ɯ-jwaʁ rɲɟi cho jaʁ, mpɯ, tɯrme kɤ-ndza sna. ɯ-jwaʁ ɯ-sɤɣ-ndzoʁ nɯ tɕu ɯ-ru cho ɯ-phɤrthɤβ nɯ tɕu, tɯ-ci kɯ-fse kɯ-ɤrɤmtʂɯmtʂaj tu, ɯ-ru jpum tsa tɕe mpɯ.</w:t>
      </w:r>
      <w:r>
        <w:br/>
        <w:br/>
      </w:r>
    </w:p>
    <w:p>
      <w:r>
        <w:rPr>
          <w:b/>
        </w:rPr>
        <w:t>qhɤndɤpa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dans trois ans.</w:t>
      </w:r>
      <w:r>
        <w:br/>
        <w:br/>
      </w:r>
    </w:p>
    <w:p>
      <w:r>
        <w:rPr>
          <w:b/>
        </w:rPr>
        <w:t>qhɤndi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dans trois jours.</w:t>
      </w:r>
      <w:r>
        <w:br/>
        <w:br/>
      </w:r>
    </w:p>
    <w:p>
      <w:r>
        <w:rPr>
          <w:b/>
        </w:rPr>
        <w:t>qhɤtɯɣ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bâton qui sert à caler la porte.</w:t>
      </w:r>
      <w:r>
        <w:br/>
        <w:br/>
      </w:r>
    </w:p>
    <w:p>
      <w:r>
        <w:rPr>
          <w:b/>
        </w:rPr>
        <w:t>qhi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difficile à dompter (cheval), insolent.</w:t>
      </w:r>
      <w:r>
        <w:br/>
        <w:br/>
      </w:r>
    </w:p>
    <w:p>
      <w:r>
        <w:rPr>
          <w:b/>
        </w:rPr>
        <w:t>qhinɤqhi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bruit d'essoufflement.</w:t>
      </w:r>
    </w:p>
    <w:p>
      <w:r>
        <w:t xml:space="preserve">  </w:t>
      </w:r>
      <w:r>
        <w:rPr>
          <w:b/>
        </w:rPr>
        <w:t>a-fkur ɲɯ-rʑi tɕe, qhjinɤqhji ʑo tɤ-tɯt-a pɯ-ra</w:t>
      </w:r>
      <w:r>
        <w:br/>
        <w:br/>
      </w:r>
    </w:p>
    <w:p>
      <w:r>
        <w:rPr>
          <w:b/>
        </w:rPr>
        <w:t>qhjɤβqhjɤβ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de couleur terne.</w:t>
      </w:r>
      <w:r>
        <w:br/>
        <w:br/>
      </w:r>
    </w:p>
    <w:p>
      <w:r>
        <w:rPr>
          <w:b/>
        </w:rPr>
        <w:t>qhjiqhji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de couleur terne.</w:t>
      </w:r>
    </w:p>
    <w:p>
      <w:r>
        <w:t xml:space="preserve">  </w:t>
      </w:r>
      <w:r>
        <w:rPr>
          <w:b/>
        </w:rPr>
        <w:t>tɕoχtsi ɯ-mdoʁ nɯ kɯ-qarŋe qhjiqhji ɲɯ-ŋu</w:t>
      </w:r>
    </w:p>
    <w:p>
      <w:r>
        <w:t xml:space="preserve">  </w:t>
      </w:r>
      <w:r>
        <w:rPr>
          <w:b/>
        </w:rPr>
        <w:t>nɤ-@diannao ɯ-mdoʁ kɯ-ɤrŋi qhjiqhji ɲɯ-ŋu</w:t>
      </w:r>
    </w:p>
    <w:p>
      <w:r>
        <w:t xml:space="preserve">  </w:t>
      </w:r>
      <w:r>
        <w:rPr>
          <w:b/>
        </w:rPr>
        <w:t>a-ʑi ɲɯ-loʁ tɕe, a-rqo qhjiqhji ʑo ɲɯ-pa</w:t>
      </w:r>
      <w:r>
        <w:br/>
        <w:br/>
      </w:r>
    </w:p>
    <w:p>
      <w:r>
        <w:rPr>
          <w:b/>
        </w:rPr>
        <w:t>qhlaʁ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disparaître d'un coup.</w:t>
      </w:r>
    </w:p>
    <w:p>
      <w:r>
        <w:t xml:space="preserve">  </w:t>
      </w:r>
      <w:r>
        <w:rPr>
          <w:b/>
        </w:rPr>
        <w:t>qhlaʁ ʑo to-ɕqhlɤt</w:t>
      </w:r>
      <w:r>
        <w:br/>
        <w:br/>
      </w:r>
    </w:p>
    <w:p>
      <w:r>
        <w:rPr>
          <w:b/>
        </w:rPr>
        <w:t>qhlɤβqhlɤβ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moyen, pas extrême (température, lumière etc).</w:t>
      </w:r>
    </w:p>
    <w:p>
      <w:r>
        <w:t xml:space="preserve">  2)</w:t>
      </w:r>
      <w:r>
        <w:t xml:space="preserve"> grisâtre.</w:t>
      </w:r>
    </w:p>
    <w:p>
      <w:r>
        <w:t xml:space="preserve">  </w:t>
      </w:r>
      <w:r>
        <w:rPr>
          <w:b/>
        </w:rPr>
        <w:t>tɯmɯ kɯ-jim tɕi ɲɯ-maʁ, kɯ-lɯβ tɕi ɲɯ-maʁ, qhlɤβqhlɤβ ʑo ɲɯ-pa</w:t>
      </w:r>
      <w:r>
        <w:br/>
        <w:br/>
      </w:r>
    </w:p>
    <w:p>
      <w:r>
        <w:rPr>
          <w:b/>
        </w:rPr>
        <w:t>qhloŋ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plouf.</w:t>
      </w:r>
    </w:p>
    <w:p>
      <w:r>
        <w:t xml:space="preserve">  </w:t>
      </w:r>
      <w:r>
        <w:rPr>
          <w:b/>
        </w:rPr>
        <w:t>qhloŋ ʑo pjɤ-ɕqhlɤt</w:t>
      </w:r>
    </w:p>
    <w:p>
      <w:r>
        <w:t xml:space="preserve">  </w:t>
      </w:r>
      <w:r>
        <w:rPr>
          <w:b/>
        </w:rPr>
        <w:t>qhloŋnɤloŋ</w:t>
      </w:r>
    </w:p>
    <w:p>
      <w:r>
        <w:t xml:space="preserve">  </w:t>
      </w:r>
      <w:r>
        <w:rPr>
          <w:b/>
        </w:rPr>
        <w:t>phɯqhloŋ</w:t>
      </w:r>
    </w:p>
    <w:p>
      <w:r>
        <w:t xml:space="preserve">  </w:t>
      </w:r>
      <w:r>
        <w:rPr>
          <w:b/>
        </w:rPr>
        <w:t>sɤqhloŋloŋ</w:t>
      </w:r>
      <w:r>
        <w:t xml:space="preserve"> faire du bruit en se débattant dans l'eau.</w:t>
      </w:r>
      <w:r>
        <w:br/>
        <w:br/>
      </w:r>
    </w:p>
    <w:p>
      <w:r>
        <w:rPr>
          <w:b/>
        </w:rPr>
        <w:t>qhloŋnɤloŋ</w:t>
      </w:r>
      <w:r/>
      <w:r/>
      <w:r>
        <w:t xml:space="preserve">. </w:t>
      </w:r>
      <w:r>
        <w:rPr>
          <w:i/>
        </w:rPr>
        <w:t>ideophone.4</w:t>
      </w:r>
      <w:r>
        <w:t>.</w:t>
      </w:r>
      <w:r>
        <w:br/>
        <w:br/>
      </w:r>
    </w:p>
    <w:p>
      <w:r>
        <w:rPr>
          <w:b/>
        </w:rPr>
        <w:t>qhloŋqhloŋ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trouble (eau).</w:t>
      </w:r>
    </w:p>
    <w:p>
      <w:r>
        <w:t xml:space="preserve">  </w:t>
      </w:r>
      <w:r>
        <w:rPr>
          <w:b/>
        </w:rPr>
        <w:t>tɯ-ci qhloŋqhloŋ ʑo ɲɯ-qarndɯm</w:t>
      </w:r>
      <w:r>
        <w:br/>
        <w:br/>
      </w:r>
    </w:p>
    <w:p>
      <w:r>
        <w:rPr>
          <w:b/>
        </w:rPr>
        <w:t>qhlɯ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naga.</w:t>
      </w:r>
    </w:p>
    <w:p>
      <w:r>
        <w:t xml:space="preserve">  </w:t>
      </w:r>
      <w:r>
        <w:rPr>
          <w:b/>
        </w:rPr>
        <w:t>nɤʑo qhlɯ to-tɯ-sɤzmbrɯ-t</w:t>
      </w:r>
      <w:r>
        <w:br/>
        <w:br/>
      </w:r>
    </w:p>
    <w:p>
      <w:r>
        <w:rPr>
          <w:b/>
        </w:rPr>
        <w:t>qhlɯqhlu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un peu laiteux.</w:t>
      </w:r>
    </w:p>
    <w:p>
      <w:r>
        <w:t xml:space="preserve">  </w:t>
      </w:r>
      <w:r>
        <w:rPr>
          <w:b/>
        </w:rPr>
        <w:t>tɤ-lu ci qhluqhlu tɤ-lat-a</w:t>
      </w:r>
      <w:r>
        <w:br/>
        <w:br/>
      </w:r>
    </w:p>
    <w:p>
      <w:r>
        <w:rPr>
          <w:b/>
        </w:rPr>
        <w:t>qhoʁqhoʁ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lingot.</w:t>
      </w:r>
      <w:r>
        <w:br/>
        <w:br/>
      </w:r>
    </w:p>
    <w:p>
      <w:r>
        <w:rPr>
          <w:b/>
        </w:rPr>
        <w:t>qhoʁsjɯβ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creux.</w:t>
      </w:r>
      <w:r>
        <w:br/>
        <w:br/>
      </w:r>
    </w:p>
    <w:p>
      <w:r>
        <w:rPr>
          <w:b/>
        </w:rPr>
        <w:t>qhoχpa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organes, état d'esprit.</w:t>
      </w:r>
      <w:r>
        <w:br/>
        <w:br/>
      </w:r>
    </w:p>
    <w:p>
      <w:r>
        <w:rPr>
          <w:b/>
        </w:rPr>
        <w:t>qhrɯt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gratter complètement, faire complètement.</w:t>
      </w:r>
    </w:p>
    <w:p>
      <w:r>
        <w:t xml:space="preserve">  </w:t>
      </w:r>
      <w:r>
        <w:rPr>
          <w:b/>
        </w:rPr>
        <w:t>tɯthɯ ta-qhrɯt</w:t>
      </w:r>
    </w:p>
    <w:p>
      <w:r>
        <w:t xml:space="preserve">  </w:t>
      </w:r>
      <w:r>
        <w:rPr>
          <w:b/>
        </w:rPr>
        <w:t>ɲɤ-k-ɤtɕaʁ-ci ɲɤ-qhrɯt</w:t>
      </w:r>
    </w:p>
    <w:p>
      <w:r>
        <w:t xml:space="preserve">  </w:t>
      </w:r>
      <w:r>
        <w:rPr>
          <w:b/>
        </w:rPr>
        <w:t>nɯ-qhrɯt-a</w:t>
      </w:r>
    </w:p>
    <w:p>
      <w:r>
        <w:t xml:space="preserve">  </w:t>
      </w:r>
      <w:r>
        <w:rPr>
          <w:b/>
        </w:rPr>
        <w:t>nɯ-tɯ-qhrɯt</w:t>
      </w:r>
    </w:p>
    <w:p>
      <w:r>
        <w:t xml:space="preserve">  </w:t>
      </w:r>
      <w:r>
        <w:rPr>
          <w:b/>
        </w:rPr>
        <w:t>tɤrcoʁ ra nɯ-qhrɯt</w:t>
      </w:r>
    </w:p>
    <w:p>
      <w:r>
        <w:t xml:space="preserve">  </w:t>
      </w:r>
      <w:r>
        <w:rPr>
          <w:b/>
        </w:rPr>
        <w:t>tɤndɤr nɯ-qhrɯt-a</w:t>
      </w:r>
    </w:p>
    <w:p>
      <w:r>
        <w:t xml:space="preserve">  </w:t>
      </w:r>
      <w:r>
        <w:rPr>
          <w:b/>
        </w:rPr>
        <w:t>βʑɯ kɯ tɕoχtsi ɯ-taʁ kɯ-ɴqhi nɯ ɲɯ-ɤz-nɯ-qhrɯt</w:t>
      </w:r>
      <w:r>
        <w:br/>
        <w:br/>
      </w:r>
    </w:p>
    <w:p>
      <w:r>
        <w:rPr>
          <w:b/>
        </w:rPr>
        <w:t>qhuj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ce soir.</w:t>
      </w:r>
      <w:r>
        <w:br/>
        <w:br/>
      </w:r>
    </w:p>
    <w:p>
      <w:r>
        <w:rPr>
          <w:b/>
        </w:rPr>
        <w:t>qia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déchirer, démolir.</w:t>
      </w:r>
    </w:p>
    <w:p>
      <w:r>
        <w:t xml:space="preserve">  </w:t>
      </w:r>
      <w:r>
        <w:rPr>
          <w:b/>
        </w:rPr>
        <w:t>nɤki tɤ-tɯ-mphɯr nɯ pɯ-qie</w:t>
      </w:r>
    </w:p>
    <w:p>
      <w:r>
        <w:t xml:space="preserve">  </w:t>
      </w:r>
      <w:r>
        <w:rPr>
          <w:b/>
        </w:rPr>
        <w:t>nɤj tɤ-tɯ-mphɯr aj pjɯ-qie-a</w:t>
      </w:r>
    </w:p>
    <w:p>
      <w:r>
        <w:t xml:space="preserve">  </w:t>
      </w:r>
      <w:r>
        <w:rPr>
          <w:b/>
        </w:rPr>
        <w:t>tɤ-mphɯr-a nɯ pɯ-qia-t-a</w:t>
      </w:r>
    </w:p>
    <w:p>
      <w:r>
        <w:t xml:space="preserve">  </w:t>
      </w:r>
      <w:r>
        <w:rPr>
          <w:b/>
        </w:rPr>
        <w:t>nɤ-ŋga thɯ-qie</w:t>
      </w:r>
    </w:p>
    <w:p>
      <w:r>
        <w:t xml:space="preserve">  </w:t>
      </w:r>
      <w:r>
        <w:rPr>
          <w:b/>
        </w:rPr>
        <w:t>tɤ-tɯ-βzu-t nɯ pɯ-qie</w:t>
      </w:r>
    </w:p>
    <w:p>
      <w:r>
        <w:t xml:space="preserve">  </w:t>
      </w:r>
      <w:r>
        <w:rPr>
          <w:b/>
        </w:rPr>
        <w:t>ɯ-kɤpjɤz tha-qia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ɴɢia</w:t>
      </w:r>
      <w:r>
        <w:t>.</w:t>
      </w:r>
      <w:r>
        <w:br/>
        <w:br/>
      </w:r>
    </w:p>
    <w:p>
      <w:r>
        <w:rPr>
          <w:b/>
        </w:rPr>
        <w:t>qiaβ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amer.</w:t>
      </w:r>
    </w:p>
    <w:p>
      <w:r>
        <w:t xml:space="preserve">  </w:t>
      </w:r>
      <w:r>
        <w:rPr>
          <w:b/>
        </w:rPr>
        <w:t>ɲɯ-qiaβ</w:t>
      </w:r>
    </w:p>
    <w:p>
      <w:r>
        <w:t xml:space="preserve">  </w:t>
      </w:r>
      <w:r>
        <w:rPr>
          <w:b/>
        </w:rPr>
        <w:t>nɤqiaβ</w:t>
      </w:r>
      <w:r/>
      <w:r>
        <w:br/>
        <w:br/>
      </w:r>
    </w:p>
    <w:p>
      <w:r>
        <w:rPr>
          <w:b/>
        </w:rPr>
        <w:t>qioʁ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vomir.</w:t>
      </w:r>
    </w:p>
    <w:p>
      <w:r>
        <w:t xml:space="preserve">  </w:t>
      </w:r>
      <w:r>
        <w:rPr>
          <w:b/>
        </w:rPr>
        <w:t>lɤ-qioʁ-a</w:t>
      </w:r>
    </w:p>
    <w:p>
      <w:r>
        <w:t xml:space="preserve">  </w:t>
      </w:r>
      <w:r>
        <w:rPr>
          <w:b/>
        </w:rPr>
        <w:t>ɲɯ-ngo-a tɕe lɤ-qioʁ-a</w:t>
      </w:r>
    </w:p>
    <w:p>
      <w:r>
        <w:t xml:space="preserve">  </w:t>
      </w:r>
      <w:r>
        <w:rPr>
          <w:b/>
        </w:rPr>
        <w:t>lo-tɯ-qioʁ</w:t>
      </w:r>
    </w:p>
    <w:p>
      <w:r>
        <w:t xml:space="preserve">  </w:t>
      </w:r>
      <w:r>
        <w:rPr>
          <w:b/>
        </w:rPr>
        <w:t>tɤ-kɯ-nɯtɕhomba tɕe ɲɯ-kɯ-qioʁ</w:t>
      </w:r>
      <w:r>
        <w:br/>
        <w:br/>
      </w:r>
    </w:p>
    <w:p>
      <w:r>
        <w:rPr>
          <w:b/>
        </w:rPr>
        <w:t>qlaqla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regard étonné, les yeux écarquillés.</w:t>
      </w:r>
    </w:p>
    <w:p>
      <w:r>
        <w:t xml:space="preserve">  </w:t>
      </w:r>
      <w:r>
        <w:rPr>
          <w:b/>
        </w:rPr>
        <w:t>a-rŋa qlaqla ku-ru ɲɯ-ŋu</w:t>
      </w:r>
    </w:p>
    <w:p>
      <w:r>
        <w:t xml:space="preserve">  </w:t>
      </w:r>
      <w:r>
        <w:rPr>
          <w:b/>
        </w:rPr>
        <w:t>ɯ-mɲaʁ qlaqla ʑo to-stu</w:t>
      </w:r>
      <w:r>
        <w:br/>
        <w:br/>
      </w:r>
    </w:p>
    <w:p>
      <w:r>
        <w:rPr>
          <w:b/>
        </w:rPr>
        <w:t>qlɤβnɤqlɤβ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ɯ-mɲaʁ qlɤβnɤqlɤβ ɲɯ-ɤsɯ-stu</w:t>
      </w:r>
      <w:r>
        <w:br/>
        <w:br/>
      </w:r>
    </w:p>
    <w:p>
      <w:r>
        <w:rPr>
          <w:b/>
        </w:rPr>
        <w:t>qlɤβqlɤβ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trouble.</w:t>
      </w:r>
    </w:p>
    <w:p>
      <w:r>
        <w:t xml:space="preserve">  </w:t>
      </w:r>
      <w:r>
        <w:rPr>
          <w:b/>
        </w:rPr>
        <w:t>ɯ-mɲaʁ ɲɯ-ɲɟɯ qlɤβqlɤβ ʑo ɲɯ-pa</w:t>
      </w:r>
    </w:p>
    <w:p>
      <w:r>
        <w:t xml:space="preserve">  </w:t>
      </w:r>
      <w:r>
        <w:rPr>
          <w:b/>
        </w:rPr>
        <w:t>jisŋi tɯ-mɯ qlɤβqlɤβ ʑo ɲɯ-pa</w:t>
      </w:r>
    </w:p>
    <w:p>
      <w:r>
        <w:t xml:space="preserve">  </w:t>
      </w:r>
      <w:r>
        <w:rPr>
          <w:b/>
        </w:rPr>
        <w:t>cɯβloʁ nɯ kɯ-xtɕɯ-xtɕi ɲɯ-qarndɯm qlɤβqlɤβ</w:t>
      </w:r>
    </w:p>
    <w:p>
      <w:r>
        <w:t xml:space="preserve">  </w:t>
      </w:r>
      <w:r>
        <w:rPr>
          <w:b/>
        </w:rPr>
        <w:t>qlɤβnɤqlɤβ</w:t>
      </w:r>
      <w:r/>
      <w:r>
        <w:br/>
        <w:br/>
      </w:r>
    </w:p>
    <w:p>
      <w:r>
        <w:rPr>
          <w:b/>
        </w:rPr>
        <w:t>qlɯβ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bruit d'un objet jeté dans l'eau.</w:t>
      </w:r>
    </w:p>
    <w:p>
      <w:r>
        <w:t xml:space="preserve">  </w:t>
      </w:r>
      <w:r>
        <w:rPr>
          <w:b/>
        </w:rPr>
        <w:t>tɯ-ci ɯ-ŋgɯ qlɯβ ʑo pa-βde</w:t>
      </w:r>
    </w:p>
    <w:p>
      <w:r>
        <w:t xml:space="preserve">  </w:t>
      </w:r>
      <w:r>
        <w:rPr>
          <w:b/>
        </w:rPr>
        <w:t>qlɯβ ʑo ka-tshi</w:t>
      </w:r>
    </w:p>
    <w:p>
      <w:r>
        <w:t xml:space="preserve">  </w:t>
      </w:r>
      <w:r>
        <w:rPr>
          <w:b/>
        </w:rPr>
        <w:t>qlɯβnɤqlɯβ</w:t>
      </w:r>
      <w:r/>
      <w:r>
        <w:br/>
        <w:br/>
      </w:r>
    </w:p>
    <w:p>
      <w:r>
        <w:rPr>
          <w:b/>
        </w:rPr>
        <w:t>qlɯβnɤqlɯβ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qlɯβnɤqlɯβ ɲɯ-nɤŋkɯŋke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ɕqlɯβnɤɕqlɯβ</w:t>
      </w:r>
      <w:r>
        <w:t>.</w:t>
      </w:r>
      <w:r>
        <w:br/>
        <w:br/>
      </w:r>
    </w:p>
    <w:p>
      <w:r>
        <w:rPr>
          <w:b/>
        </w:rPr>
        <w:t>qlɯqlɯ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air de chien battu (expression du visage).</w:t>
      </w:r>
    </w:p>
    <w:p>
      <w:r>
        <w:t xml:space="preserve">  </w:t>
      </w:r>
      <w:r>
        <w:rPr>
          <w:b/>
        </w:rPr>
        <w:t>qlɯqlɯ ʑo ku-ru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ɕquɕqu</w:t>
      </w:r>
      <w:r>
        <w:t xml:space="preserve"> </w:t>
      </w:r>
      <w:r>
        <w:rPr>
          <w:b/>
        </w:rPr>
        <w:t>ɕqhɯɕqhi</w:t>
      </w:r>
      <w:r>
        <w:t>.</w:t>
      </w:r>
      <w:r>
        <w:br/>
        <w:br/>
      </w:r>
    </w:p>
    <w:p>
      <w:r>
        <w:rPr>
          <w:b/>
        </w:rPr>
        <w:t>qlɯt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rompre, casser.</w:t>
      </w:r>
    </w:p>
    <w:p>
      <w:r>
        <w:t xml:space="preserve">  </w:t>
      </w:r>
      <w:r>
        <w:rPr>
          <w:b/>
        </w:rPr>
        <w:t>si ɯ-rtaʁ pɯ-qlɯt-a</w:t>
      </w:r>
    </w:p>
    <w:p>
      <w:r>
        <w:t xml:space="preserve">  </w:t>
      </w:r>
      <w:r>
        <w:rPr>
          <w:b/>
        </w:rPr>
        <w:t>jiɕqha @qiche ɯ-taʁ chɤ-mbɣaʁ tɕe, ɯ-mi pjɤ-nɯqlɯt</w:t>
      </w:r>
    </w:p>
    <w:p>
      <w:r>
        <w:t xml:space="preserve">  </w:t>
      </w:r>
      <w:r>
        <w:rPr>
          <w:b/>
        </w:rPr>
        <w:t>nɤ-mu nɯ ndʑu tɯ-ldʑa cinɤ ʑo a-mɤ-nɯ-tɯ-sɯ-qlɯt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ɴɢlɯt</w:t>
      </w:r>
      <w:r>
        <w:t>.</w:t>
      </w:r>
      <w:r>
        <w:br/>
        <w:br/>
      </w:r>
    </w:p>
    <w:p>
      <w:r>
        <w:rPr>
          <w:b/>
        </w:rPr>
        <w:t>qoʁmɢlɤcit</w:t>
      </w:r>
      <w:r/>
      <w:r/>
      <w:r>
        <w:t xml:space="preserve">. </w:t>
      </w:r>
      <w:r>
        <w:rPr>
          <w:i/>
        </w:rPr>
        <w:t>noun</w:t>
      </w:r>
      <w:r>
        <w:t>.</w:t>
      </w:r>
      <w:r/>
    </w:p>
    <w:p>
      <w:r>
        <w:t xml:space="preserve">  </w:t>
      </w:r>
      <w:r>
        <w:rPr>
          <w:b/>
        </w:rPr>
        <w:t>a-tɕɯ ɯ-qoʁmɢlɤcit pɯ-cha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ɯ-qoʁ</w:t>
      </w:r>
      <w:r>
        <w:t xml:space="preserve"> </w:t>
      </w:r>
      <w:r>
        <w:rPr>
          <w:b/>
        </w:rPr>
        <w:t>tɯ-mɢla</w:t>
      </w:r>
      <w:r>
        <w:t xml:space="preserve"> </w:t>
      </w:r>
      <w:r>
        <w:rPr>
          <w:b/>
        </w:rPr>
        <w:t>cit</w:t>
      </w:r>
      <w:r>
        <w:t>.</w:t>
      </w:r>
      <w:r>
        <w:br/>
        <w:br/>
      </w:r>
    </w:p>
    <w:p>
      <w:r>
        <w:rPr>
          <w:b/>
        </w:rPr>
        <w:t>qra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femelle de yak.</w:t>
      </w:r>
      <w:r>
        <w:br/>
        <w:br/>
      </w:r>
    </w:p>
    <w:p>
      <w:r>
        <w:rPr>
          <w:b/>
        </w:rPr>
        <w:t>qraʁ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déchirer.</w:t>
      </w:r>
    </w:p>
    <w:p>
      <w:r>
        <w:t xml:space="preserve">  </w:t>
      </w:r>
      <w:r>
        <w:rPr>
          <w:b/>
        </w:rPr>
        <w:t>nɤ-ŋga chɤ-tɯ-qraʁ</w:t>
      </w:r>
    </w:p>
    <w:p>
      <w:r>
        <w:t xml:space="preserve">  </w:t>
      </w:r>
      <w:r>
        <w:rPr>
          <w:b/>
        </w:rPr>
        <w:t>lɯlu kɯ pɯ́-wɣ-mɯrʁɯz-a tɕe a-jaʁ pjɤ-qraʁ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ɴɢraʁ</w:t>
      </w:r>
      <w:r>
        <w:t>.</w:t>
      </w:r>
      <w:r>
        <w:br/>
        <w:br/>
      </w:r>
    </w:p>
    <w:p>
      <w:r>
        <w:rPr>
          <w:b/>
        </w:rPr>
        <w:t>qraʁ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soc.</w:t>
      </w:r>
    </w:p>
    <w:p>
      <w:r>
        <w:t xml:space="preserve">  </w:t>
      </w:r>
      <w:r>
        <w:rPr>
          <w:b/>
        </w:rPr>
        <w:t>kɤ-ɕlu tɤ-mda tɕe mbɣo ɯ-pa qraʁ kɤ-tshoʁ ra</w:t>
      </w:r>
      <w:r>
        <w:br/>
        <w:br/>
      </w:r>
    </w:p>
    <w:p>
      <w:r>
        <w:rPr>
          <w:b/>
        </w:rPr>
        <w:t>qrɤβqrɤβ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bariolé et disharmonieux.</w:t>
      </w:r>
    </w:p>
    <w:p>
      <w:r>
        <w:t xml:space="preserve">  </w:t>
      </w:r>
      <w:r>
        <w:rPr>
          <w:b/>
        </w:rPr>
        <w:t>ɯ-muj ɯ-mdoʁ ɲɯ-ɤkhra ʑo qrɤβqrɤβ tɕe mɯ́j-mpɕɤr</w:t>
      </w:r>
      <w:r>
        <w:br/>
        <w:br/>
      </w:r>
    </w:p>
    <w:p>
      <w:r>
        <w:rPr>
          <w:b/>
        </w:rPr>
        <w:t>qrɤmɟoʁ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d'arbre.</w:t>
      </w:r>
    </w:p>
    <w:p>
      <w:r>
        <w:t xml:space="preserve">  </w:t>
      </w:r>
      <w:r>
        <w:rPr>
          <w:b/>
        </w:rPr>
        <w:t>qrɤmɟoʁ nɯ si kɯ-rkɯn tsa ci ŋu, mbro tsa ɲɯ-jpum mɤ-cha, ɯ-ru nɯ kɯ-ɣɯrni ŋu, ɯ-jwaʁ nɯ kɯ-tɕɤr tɕe kɯ-ɤmtɕoʁ tsa ci ŋu, ɯ-si nɯ kɯ-ndoʁ tsa ci mɤ-kɯ-ngɯt, ɯ-mɯntoʁ cho ɯ-mat ra me, sɤtɕha kɯ-mpja tu-ɬoʁ, sɤtɕha kɯ-ɣɤndʐo tu-ɬoʁ mɤ-cha.</w:t>
      </w:r>
      <w:r>
        <w:br/>
        <w:br/>
      </w:r>
    </w:p>
    <w:p>
      <w:r>
        <w:rPr>
          <w:b/>
        </w:rPr>
        <w:t>qrɤntshom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d'arbrisseau.</w:t>
      </w:r>
    </w:p>
    <w:p>
      <w:r>
        <w:t xml:space="preserve">  </w:t>
      </w:r>
      <w:r>
        <w:rPr>
          <w:b/>
        </w:rPr>
        <w:t>qrɤntshom nɯ si ci ŋu, ɯ-jwaʁ ɯ-qhuchu nɯ ra tɯ-ɣndʑɤr ʑo kɯ-fse tu, ɯ-jwaʁ kɯ-zri tsa kɯ-ɤmtɕoʁ tsa ŋu, si mɤ-mbro cɯrmbɯ ɯ-ŋgɯ tsa tu-ɬoʁ ŋu, ɯ-mɯntoʁ nɯ kɯ-ndɯ-ndɯβ kɯ-dɯ-dɤn kɯɕnom ʑo kɯ-fse ŋu. ɯ-mdoʁ nɯ kɯ-ɣɯrni tsa ŋu.</w:t>
      </w:r>
      <w:r>
        <w:br/>
        <w:br/>
      </w:r>
    </w:p>
    <w:p>
      <w:r>
        <w:rPr>
          <w:b/>
        </w:rPr>
        <w:t>qrɤz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raser.</w:t>
      </w:r>
    </w:p>
    <w:p>
      <w:r>
        <w:t xml:space="preserve">  </w:t>
      </w:r>
      <w:r>
        <w:rPr>
          <w:b/>
        </w:rPr>
        <w:t>nɤ-ku pɯ-qrɤz</w:t>
      </w:r>
    </w:p>
    <w:p>
      <w:r>
        <w:t xml:space="preserve">  </w:t>
      </w:r>
      <w:r>
        <w:rPr>
          <w:b/>
        </w:rPr>
        <w:t>tɤ-rme pɯ-qrɤz</w:t>
      </w:r>
    </w:p>
    <w:p>
      <w:r>
        <w:t xml:space="preserve">  </w:t>
      </w:r>
      <w:r>
        <w:rPr>
          <w:b/>
        </w:rPr>
        <w:t>ɯ-ku thɯ-qraz-a</w:t>
      </w:r>
    </w:p>
    <w:p>
      <w:r>
        <w:t xml:space="preserve">  </w:t>
      </w:r>
      <w:r>
        <w:rPr>
          <w:b/>
        </w:rPr>
        <w:t>a-mtɕhirme pɯ-nɯ-qraz-a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ɴɢrɤz</w:t>
      </w:r>
      <w:r>
        <w:t>.</w:t>
      </w:r>
      <w:r>
        <w:br/>
        <w:br/>
      </w:r>
    </w:p>
    <w:p>
      <w:r>
        <w:rPr>
          <w:b/>
        </w:rPr>
        <w:t>qro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pigeon.</w:t>
      </w:r>
    </w:p>
    <w:p>
      <w:r>
        <w:t xml:space="preserve">  </w:t>
      </w:r>
      <w:r>
        <w:rPr>
          <w:b/>
        </w:rPr>
        <w:t>qro nɯ pɣa ci ŋu, khro mɤ-wxti, pha ɯ-phoŋbu ʑo wɣrum ri ɯ-jme ɯ-ku ri kɯ-ɲaʁ tu, ɯ-mi qarŋe, tɤ-rɤku cho qajɯ tu-ndze ŋu, ftɕar tɕe tɯ-tɕha tɯ-tɕha ku-rɤʑi ɲɯ-ŋu, qartsɯ tɕe ɯ-ɣurʑa ʑo tɯtɯrca ku-rɤʑi ɲɯ-ŋu. kha ku-kɤ-nɤχsu ci ɣɤʑu, ɯʑo ku-kɯ-nɯ-rɤʑi nɯ ɣɤʑu tɕe praʁ pa wuma ʑo kɯ-mbro zɯ ku-rma ɲɯ-ŋu. ɯ-ɕa nɯ wuma ʑo smɤn ɲɯ-ŋu, ɯ-ku nɯ tɯ-ku kɯ-mŋɤm smɤn ɲɯ-ŋu, ɯ-se nɯ li tɯ-ku tɯ-kɤrnoʁ kɯ-mtɕɯr kɯ-phɤn ɲɯ-ŋu. qro tɤ-rɤku ndze ri wuma mɤ-ʁnɤt tɕe ɯ-kɯ-qha rkɯn. qro kɯ-nɯkhɤβɣa kɤ-ti tu tɕe, khɤxtu zɯ ku-zo tɕe, qro nɯ χcha tɯ-tɤxɯr ku-mtɕɯr, ʁe tɯ-tɤxɯr ku-mtɕɯr, tɕe ɯ-khɯkha, 'kuku kuku' tu-ti ŋu. nɯ kɤntɕhɯ-ɣjɤn tu-fse ŋu.</w:t>
      </w:r>
      <w:r>
        <w:br/>
        <w:br/>
      </w:r>
    </w:p>
    <w:p>
      <w:r>
        <w:rPr>
          <w:b/>
        </w:rPr>
        <w:t>qro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fourmi.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nɯqro</w:t>
      </w:r>
      <w:r>
        <w:t>.</w:t>
      </w:r>
      <w:r>
        <w:br/>
        <w:br/>
      </w:r>
    </w:p>
    <w:p>
      <w:r>
        <w:rPr>
          <w:b/>
        </w:rPr>
        <w:t>qromkemdoʁ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violet.</w:t>
      </w:r>
      <w:r>
        <w:br/>
        <w:br/>
      </w:r>
    </w:p>
    <w:p>
      <w:r>
        <w:rPr>
          <w:b/>
        </w:rPr>
        <w:t>qroɲaʁ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petite fourmi.</w:t>
      </w:r>
      <w:r>
        <w:br/>
        <w:br/>
      </w:r>
    </w:p>
    <w:p>
      <w:r>
        <w:rPr>
          <w:b/>
        </w:rPr>
        <w:t>qrormbɯ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fourmilière.</w:t>
      </w:r>
      <w:r>
        <w:br/>
        <w:br/>
      </w:r>
    </w:p>
    <w:p>
      <w:r>
        <w:rPr>
          <w:b/>
        </w:rPr>
        <w:t>qrorni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fourmi.</w:t>
      </w:r>
      <w:r>
        <w:br/>
        <w:br/>
      </w:r>
    </w:p>
    <w:p>
      <w:r>
        <w:rPr>
          <w:b/>
        </w:rPr>
        <w:t>qrose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d'arbrisseau.</w:t>
      </w:r>
    </w:p>
    <w:p>
      <w:r>
        <w:t xml:space="preserve">  </w:t>
      </w:r>
      <w:r>
        <w:rPr>
          <w:b/>
        </w:rPr>
        <w:t>qrose nɯ si wuma mɤ-kɯ-mbro ci ŋu. ɯ-ru ɣɯrni, aɣɯrtɯrtaʁ, mɤ-jpum. ɯ-jwaʁ ɯ-βzɯr kɯmŋu kɯ-tu nɯ ŋu, ɯ-jwaʁ ɯ-taʁ ɯ-rme kɯ-fse kɯ-xtɕi tu ri, mɤ-rʁom. babɯ ɯ-jwaʁ sɤznɤ jndʐɤz. ɯ-mat nɯ thɯ-kɤ-ɣɯri kɯ-fse tɯ-tɤri tɯ-tɤri pjɤ-ɴqoʁ ŋu, tɕe ɯ-mat thɯ-tɯt kɯ-mɤku ɣɯrni, konla thɯ-tɯt tɕe ɲaʁ. ɲɯ́-wɣ-tɕɣaʁ tɕe, ɯ-ŋgɯ tɤ-se kɯ-fse ɲɯ-nɯɬoʁ ŋu. tú-wɣ-ndza tɕe wuma ʑo tɕur, tɤ-pɤtso ra rga-nɯ ma tɯrme kɯ-wxti ra kɤ-ndza mɤ-kɯ-cha.</w:t>
      </w:r>
      <w:r>
        <w:br/>
        <w:br/>
      </w:r>
    </w:p>
    <w:p>
      <w:r>
        <w:rPr>
          <w:b/>
        </w:rPr>
        <w:t>qrotsoʁ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qrotsoʁ nɯ sɯjno kɯ-xtɕɯ-xtɕi ci ŋu, ɯ-ku nɯ kɯ-ɤrŋi ŋgɯz kɯ-ɲaʁ ci ŋu, ɯ-mɯntoʁ wɣrum, ɯ-mɯntoʁ nɯ ɯ-jwaʁ rca ri ku-ndzoʁ ŋu, ɯ-ru xtshɯm, ɯ-jwaʁ cho aɣɯmdoʁ, ɯ-qa nɯ kɯ-ɤɣrɤɣrum ci ɲɯ-ŋu, ɯ-tshɯɣa nɯ @ou tsa fse, wuma ʑo ndoʁ. mɤ-sɤndɤɣ ri ɯ-kɯ-ndza me.</w:t>
      </w:r>
      <w:r>
        <w:br/>
        <w:br/>
      </w:r>
    </w:p>
    <w:p>
      <w:r>
        <w:rPr>
          <w:b/>
        </w:rPr>
        <w:t>qru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accueillir, aller chercher.</w:t>
      </w:r>
    </w:p>
    <w:p>
      <w:r>
        <w:t xml:space="preserve">  </w:t>
      </w:r>
      <w:r>
        <w:rPr>
          <w:b/>
        </w:rPr>
        <w:t>tɤ-kɯ-qru-a</w:t>
      </w:r>
    </w:p>
    <w:p>
      <w:r>
        <w:t xml:space="preserve">  </w:t>
      </w:r>
      <w:r>
        <w:rPr>
          <w:b/>
        </w:rPr>
        <w:t>a-rʑaβ ɕ-tɤ-qru-t-a</w:t>
      </w:r>
    </w:p>
    <w:p>
      <w:r>
        <w:t xml:space="preserve">  </w:t>
      </w:r>
      <w:r>
        <w:rPr>
          <w:b/>
        </w:rPr>
        <w:t>tɤ-pɤtso ɕ-tɤ-qru-t-a</w:t>
      </w:r>
    </w:p>
    <w:p>
      <w:r>
        <w:t xml:space="preserve">  </w:t>
      </w:r>
      <w:r>
        <w:rPr>
          <w:b/>
        </w:rPr>
        <w:t>ndʐuwa ɕ-tɤ-qru-t-a</w:t>
      </w:r>
    </w:p>
    <w:p>
      <w:r>
        <w:t xml:space="preserve">  </w:t>
      </w:r>
      <w:r>
        <w:rPr>
          <w:b/>
        </w:rPr>
        <w:t>ɯ-rʑaβ ja-qru</w:t>
      </w:r>
    </w:p>
    <w:p>
      <w:r>
        <w:t xml:space="preserve">  </w:t>
      </w:r>
      <w:r>
        <w:rPr>
          <w:b/>
        </w:rPr>
        <w:t>ɯʑo kɯ ``a-ɣɯ-jɤ-kɯ-qru-a ra" ɲɯ-ti</w:t>
      </w:r>
    </w:p>
    <w:p>
      <w:r>
        <w:t xml:space="preserve">  </w:t>
      </w:r>
      <w:r>
        <w:rPr>
          <w:b/>
        </w:rPr>
        <w:t>saqru</w:t>
      </w:r>
      <w:r/>
      <w:r>
        <w:br/>
        <w:br/>
      </w:r>
    </w:p>
    <w:p>
      <w:r>
        <w:rPr>
          <w:b/>
        </w:rPr>
        <w:t>qrubu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coquillage.</w:t>
      </w:r>
      <w:r>
        <w:br/>
        <w:br/>
      </w:r>
    </w:p>
    <w:p>
      <w:r>
        <w:rPr>
          <w:b/>
        </w:rPr>
        <w:t>qrɯ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casser. tailler (habit).</w:t>
      </w:r>
    </w:p>
    <w:p>
      <w:r>
        <w:t xml:space="preserve">  </w:t>
      </w:r>
      <w:r>
        <w:rPr>
          <w:b/>
        </w:rPr>
        <w:t>khɯtsa pa-qrɯ</w:t>
      </w:r>
    </w:p>
    <w:p>
      <w:r>
        <w:t xml:space="preserve">  </w:t>
      </w:r>
      <w:r>
        <w:rPr>
          <w:b/>
        </w:rPr>
        <w:t>phoŋ pa-qrɯ</w:t>
      </w:r>
    </w:p>
    <w:p>
      <w:r>
        <w:t xml:space="preserve">  </w:t>
      </w:r>
      <w:r>
        <w:rPr>
          <w:b/>
        </w:rPr>
        <w:t>cupa pa-qrɯ</w:t>
      </w:r>
    </w:p>
    <w:p>
      <w:r>
        <w:t xml:space="preserve">  </w:t>
      </w:r>
      <w:r>
        <w:rPr>
          <w:b/>
        </w:rPr>
        <w:t>tɯ-ŋga na-qrɯ</w:t>
      </w:r>
    </w:p>
    <w:p>
      <w:r>
        <w:t xml:space="preserve">  </w:t>
      </w:r>
      <w:r>
        <w:rPr>
          <w:b/>
        </w:rPr>
        <w:t>aʑo tɯ-ŋga ɲɯ-qri-a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ɴɢrɯ</w:t>
      </w:r>
      <w:r>
        <w:t>.</w:t>
      </w:r>
      <w:r>
        <w:br/>
        <w:br/>
      </w:r>
    </w:p>
    <w:p>
      <w:r>
        <w:rPr>
          <w:b/>
        </w:rPr>
        <w:t>qrɯnqrɯn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dont les bandes sont très claires.</w:t>
      </w:r>
    </w:p>
    <w:p>
      <w:r>
        <w:t xml:space="preserve">  </w:t>
      </w:r>
      <w:r>
        <w:rPr>
          <w:b/>
        </w:rPr>
        <w:t>kɯrtsɤɣ ɲɯ-ɤkhra qrɯnqrɯn</w:t>
      </w:r>
      <w:r>
        <w:br/>
        <w:br/>
      </w:r>
    </w:p>
    <w:p>
      <w:r>
        <w:rPr>
          <w:b/>
        </w:rPr>
        <w:t>qrɯt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regard furtif.</w:t>
      </w:r>
    </w:p>
    <w:p>
      <w:r>
        <w:t xml:space="preserve">  </w:t>
      </w:r>
      <w:r>
        <w:rPr>
          <w:b/>
        </w:rPr>
        <w:t>pjɯ-rɤrɤt ɯ-khɯkha, qrɯt ntsɯ ku-ru ɲɯ-ŋu</w:t>
      </w:r>
      <w:r>
        <w:br/>
        <w:br/>
      </w:r>
    </w:p>
    <w:p>
      <w:r>
        <w:rPr>
          <w:b/>
        </w:rPr>
        <w:t>qur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aider.</w:t>
      </w:r>
    </w:p>
    <w:p>
      <w:r>
        <w:t xml:space="preserve">  </w:t>
      </w:r>
      <w:r>
        <w:rPr>
          <w:b/>
        </w:rPr>
        <w:t>tɤ-qur-a</w:t>
      </w:r>
    </w:p>
    <w:p>
      <w:r>
        <w:t xml:space="preserve">  </w:t>
      </w:r>
      <w:r>
        <w:rPr>
          <w:b/>
        </w:rPr>
        <w:t>tɤ́-wɣ-qur-a</w:t>
      </w:r>
    </w:p>
    <w:p>
      <w:r>
        <w:t xml:space="preserve">  </w:t>
      </w:r>
      <w:r>
        <w:rPr>
          <w:b/>
        </w:rPr>
        <w:t>ɣɯ-tɤ́-wɣ-qur-a</w:t>
      </w:r>
    </w:p>
    <w:p>
      <w:r>
        <w:t xml:space="preserve">  </w:t>
      </w:r>
      <w:r>
        <w:rPr>
          <w:b/>
        </w:rPr>
        <w:t>ɕ-pɯ-qur-tɕi</w:t>
      </w:r>
    </w:p>
    <w:p>
      <w:r>
        <w:t xml:space="preserve">  </w:t>
      </w:r>
      <w:r>
        <w:rPr>
          <w:b/>
        </w:rPr>
        <w:t>tɤ-kɯ-qur-a</w:t>
      </w:r>
    </w:p>
    <w:p>
      <w:r>
        <w:t xml:space="preserve">  </w:t>
      </w:r>
      <w:r>
        <w:rPr>
          <w:b/>
        </w:rPr>
        <w:t>tɤ-qur-a tɕe kɤ-scɤt-tɕi, kɤ-scɤt-tɕi tɕe, ɯ-taʁ zɯ pɯ-ta-tɕi, ɯ-lɤcu lɤ-tsɯm-tɕi</w:t>
      </w:r>
    </w:p>
    <w:p>
      <w:r>
        <w:t xml:space="preserve">  </w:t>
      </w:r>
      <w:r>
        <w:rPr>
          <w:b/>
        </w:rPr>
        <w:t>tɤ́-wɣ-qura tɕe, jɤ-scɤt-tɕi</w:t>
      </w:r>
    </w:p>
    <w:p>
      <w:r>
        <w:t xml:space="preserve">  </w:t>
      </w:r>
      <w:r>
        <w:rPr>
          <w:b/>
        </w:rPr>
        <w:t>tɤ-scoz kɤ-rɤt tɤ́-wɣ-qur-a</w:t>
      </w:r>
    </w:p>
    <w:p>
      <w:r>
        <w:t xml:space="preserve">  </w:t>
      </w:r>
      <w:r>
        <w:rPr>
          <w:b/>
        </w:rPr>
        <w:t>ɯʑo kɯ ``a-ɣɯ-jɤ-kɯ-qur-a ra" ɲɯ-ti</w:t>
      </w:r>
    </w:p>
    <w:p>
      <w:r>
        <w:t xml:space="preserve">  </w:t>
      </w:r>
      <w:r>
        <w:rPr>
          <w:b/>
        </w:rPr>
        <w:t>sɤqur</w:t>
      </w:r>
      <w:r>
        <w:t xml:space="preserve"> aider les gens.</w:t>
      </w:r>
      <w:r>
        <w:br/>
        <w:br/>
      </w:r>
    </w:p>
    <w:p>
      <w:r>
        <w:rPr>
          <w:b/>
        </w:rPr>
        <w:t>qurɣa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aider.</w:t>
      </w:r>
    </w:p>
    <w:p>
      <w:r>
        <w:t xml:space="preserve">  </w:t>
      </w:r>
      <w:r>
        <w:rPr>
          <w:b/>
        </w:rPr>
        <w:t>tɤ-qurɣa-t-a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qur</w:t>
      </w:r>
      <w:r>
        <w:t>.</w:t>
      </w:r>
      <w:r>
        <w:br/>
        <w:br/>
      </w:r>
    </w:p>
    <w:p>
      <w:r>
        <w:rPr>
          <w:b/>
        </w:rPr>
        <w:t>qusput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coucou.</w:t>
      </w:r>
    </w:p>
    <w:p>
      <w:r>
        <w:t xml:space="preserve">  </w:t>
      </w:r>
      <w:r>
        <w:rPr>
          <w:b/>
        </w:rPr>
        <w:t>qusput nɯ pɣa ci ŋu, khro mɤ-wxti, ɯ-phoŋbu nɯ ra kɯ-pɣi ci ŋu, ɯ-mtsioʁ ɲaʁ, ɯ-jme rɲɟi tsa, phaʁzla sqaptɯɣ tɕe ju-ɣi ŋu, tɕe ``phaʁzla sqaptɯɣ tɕe mɯ-mɤ-jɤ-azɣɯt-a nɤ pɯ-si-a ra ŋu" tu-ti ɲɯ-ŋgrɤl, qusput tɤ-mbri tɕe ɯ-jme kundi ju-sɯxɕe pɯ-pɯ-ŋu nɤ, ɣɯjpa taχpa nɤkɤro kɤ-ti ɲɯ-ŋu, qusput tɤ-mbri tɕe ɯ-jme taʁki tu-sɯ-khɤt pɯ-pɯ-ŋu nɤ taχpa wuma ʑo pe tu-kɯ-ti ɲɯ-ŋgrɤl ma kundi ku-ɕe tɕe tɤtɤɣ ɯ-mŋu fsu ma me tu-kɯ-ti ɲɯ-ŋu, taʁki tu-βze pɯ-pɯ-ŋu nɤ tɤtɤɣ pjɯ-ɣnde ŋu tu-kɯ-ti ɲɯ-ŋu.</w:t>
      </w:r>
      <w:r>
        <w:br/>
        <w:br/>
      </w:r>
    </w:p>
    <w:p>
      <w:r>
        <w:rPr>
          <w:b/>
        </w:rPr>
        <w:t>qusputmbro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libellule.</w:t>
      </w:r>
      <w:r>
        <w:br/>
        <w:br/>
      </w:r>
    </w:p>
    <w:p>
      <w:r>
        <w:rPr>
          <w:b/>
        </w:rPr>
        <w:t>qɯmdroŋ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oie sauvage.</w:t>
      </w:r>
    </w:p>
    <w:p>
      <w:r>
        <w:t xml:space="preserve">  </w:t>
      </w:r>
      <w:r>
        <w:rPr>
          <w:b/>
        </w:rPr>
        <w:t>qɯmdroŋ nɯ pɣa wuma ʑo kɯ-wxti, ɯ-mke kɯ-zɯ-zri ci ŋu, ɯ-mdoʁ kɯ-pɣi tsa ŋu, ɯ-ro ra kɯ-wɣrum ɣɤʑu. qartsɯ tɕe athi pɕoʁ chɯ-ɕe-nɯ, ftɕar tɕe alo mbroʁpa pɕoʁ lu-ɕe-nɯ ɲɯ-ŋu, tɕe tɯtɯrca ʁɟa ʑo ɣnɤsqi ro jamar tu-ŋke-nɯ ɲɯ-ŋu. tɯ-tɯ-rdoʁ a-nɯ-nɯ-βde tɕe, nɯ pjɯ-nɯkɯlu tɕe kɤ-nɯɕe mɯ-ɲɯ-cha tɕe ɯ-zda nɯ kɯ kɤ-ɕar ɯ-xɕɤt kɯ ɯ-ʁar ndzom tu-rɤspɯ ʑo ɲɯ-ŋgrɤl.</w:t>
      </w:r>
      <w:r>
        <w:br/>
        <w:br/>
      </w:r>
    </w:p>
    <w:p>
      <w:r>
        <w:rPr>
          <w:b/>
        </w:rPr>
        <w:t>qɯqli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qui a les yeux grand ouverts.</w:t>
      </w:r>
    </w:p>
    <w:p>
      <w:r>
        <w:t xml:space="preserve">  </w:t>
      </w:r>
      <w:r>
        <w:rPr>
          <w:b/>
        </w:rPr>
        <w:t>qala kɯ ɯ-mɲaʁ qɯqli ʑo to-stu</w:t>
      </w:r>
    </w:p>
    <w:p>
      <w:r>
        <w:t xml:space="preserve">  </w:t>
      </w:r>
      <w:r>
        <w:rPr>
          <w:b/>
        </w:rPr>
        <w:t>jiɕqha nɯ kɯ ɯ-mɲaʁ qɯqli ʑo to-stu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ɴɢɯɴɢli</w:t>
      </w:r>
      <w:r>
        <w:t>.</w:t>
      </w:r>
      <w:r>
        <w:br/>
        <w:br/>
      </w:r>
    </w:p>
    <w:p>
      <w:r>
        <w:br w:type="page"/>
      </w:r>
    </w:p>
    <w:p>
      <w:pPr>
        <w:pStyle w:val="Heading1"/>
      </w:pPr>
      <w:r>
        <w:t>- r -</w:t>
      </w:r>
    </w:p>
    <w:p>
      <w:r>
        <w:rPr>
          <w:b/>
        </w:rPr>
        <w:t>ra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1)</w:t>
      </w:r>
      <w:r>
        <w:t xml:space="preserve"> devoir.</w:t>
      </w:r>
    </w:p>
    <w:p>
      <w:r>
        <w:t xml:space="preserve">  2)</w:t>
      </w:r>
      <w:r>
        <w:t xml:space="preserve"> avoir besoin de.</w:t>
      </w:r>
    </w:p>
    <w:p>
      <w:r>
        <w:t xml:space="preserve">  </w:t>
      </w:r>
      <w:r>
        <w:rPr>
          <w:b/>
        </w:rPr>
        <w:t>nɤʑɯɣ tɕhi ra?</w:t>
      </w:r>
    </w:p>
    <w:p>
      <w:r>
        <w:t xml:space="preserve">  </w:t>
      </w:r>
      <w:r>
        <w:rPr>
          <w:b/>
        </w:rPr>
        <w:t>aʑɯɣ kɯ-ra me</w:t>
      </w:r>
    </w:p>
    <w:p>
      <w:r>
        <w:t xml:space="preserve">  </w:t>
      </w:r>
      <w:r>
        <w:rPr>
          <w:b/>
        </w:rPr>
        <w:t>mɤ-ra ma</w:t>
      </w:r>
      <w:r>
        <w:t xml:space="preserve"> non seulement.</w:t>
      </w:r>
      <w:r>
        <w:br/>
        <w:br/>
      </w:r>
    </w:p>
    <w:p>
      <w:r>
        <w:rPr>
          <w:b/>
        </w:rPr>
        <w:t>raka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façon dont poussent les cornes (animaux).</w:t>
      </w:r>
    </w:p>
    <w:p>
      <w:r>
        <w:t xml:space="preserve">  </w:t>
      </w:r>
      <w:r>
        <w:rPr>
          <w:b/>
        </w:rPr>
        <w:t>kɯki jla ki ɯ-raka wuma ʑo ɲɯ-βdi</w:t>
      </w:r>
      <w:r>
        <w:br/>
        <w:br/>
      </w:r>
    </w:p>
    <w:p>
      <w:r>
        <w:rPr>
          <w:b/>
        </w:rPr>
        <w:t>ralarala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très rapide.</w:t>
      </w:r>
      <w:r>
        <w:br/>
        <w:br/>
      </w:r>
    </w:p>
    <w:p>
      <w:r>
        <w:rPr>
          <w:b/>
        </w:rPr>
        <w:t>rambɯm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ramure de cerf.</w:t>
      </w:r>
      <w:r>
        <w:br/>
        <w:br/>
      </w:r>
    </w:p>
    <w:p>
      <w:r>
        <w:rPr>
          <w:b/>
        </w:rPr>
        <w:t>raŋ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long (temps).</w:t>
      </w:r>
    </w:p>
    <w:p>
      <w:r>
        <w:t xml:space="preserve">  </w:t>
      </w:r>
      <w:r>
        <w:rPr>
          <w:b/>
        </w:rPr>
        <w:t>ki ɲɯ-fse nɯ ɲɯ-raŋ</w:t>
      </w:r>
    </w:p>
    <w:p>
      <w:r>
        <w:t xml:space="preserve">  </w:t>
      </w:r>
      <w:r>
        <w:rPr>
          <w:b/>
        </w:rPr>
        <w:t>mɤ-kɯ-fse mɤ-kɯ-raŋ ʑo maŋe</w:t>
      </w:r>
      <w:r>
        <w:br/>
        <w:br/>
      </w:r>
    </w:p>
    <w:p>
      <w:r>
        <w:rPr>
          <w:b/>
        </w:rPr>
        <w:t>raŋ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soi-même.</w:t>
      </w:r>
    </w:p>
    <w:p>
      <w:r>
        <w:t xml:space="preserve">  </w:t>
      </w:r>
      <w:r>
        <w:rPr>
          <w:b/>
        </w:rPr>
        <w:t>nɤʑo tu-tɯ-ti mɤ-ra ma aʑo raŋ tu-nɯti-a jɤɣ</w:t>
      </w:r>
    </w:p>
    <w:p>
      <w:r>
        <w:t xml:space="preserve">  </w:t>
      </w:r>
      <w:r>
        <w:rPr>
          <w:b/>
        </w:rPr>
        <w:t>kɯki laχtɕha ki aʑo raŋ ɣɯ pɯ-kɯ-nɯ-tɯ-tu ɕti</w:t>
      </w:r>
      <w:r>
        <w:br/>
        <w:br/>
      </w:r>
    </w:p>
    <w:p>
      <w:r>
        <w:rPr>
          <w:b/>
        </w:rPr>
        <w:t>raŋɯŋi</w:t>
      </w:r>
      <w:r/>
      <w:r/>
      <w:r>
        <w:t xml:space="preserve">. </w:t>
      </w:r>
      <w:r>
        <w:rPr>
          <w:i/>
        </w:rPr>
        <w:t>ideophone.7</w:t>
      </w:r>
      <w:r>
        <w:t>.</w:t>
      </w:r>
      <w:r>
        <w:t xml:space="preserve"> qui pend (substance visqueuse).</w:t>
      </w:r>
    </w:p>
    <w:p>
      <w:r>
        <w:t xml:space="preserve">  </w:t>
      </w:r>
      <w:r>
        <w:rPr>
          <w:b/>
        </w:rPr>
        <w:t>nɤɕnaβ raŋɯŋi ʑo pɯ-nɯɬoʁ</w:t>
      </w:r>
    </w:p>
    <w:p>
      <w:r>
        <w:t xml:space="preserve">  </w:t>
      </w:r>
      <w:r>
        <w:rPr>
          <w:b/>
        </w:rPr>
        <w:t>ɲɯ-nɯtɕhomba tɕe, ɯ-ɕnɤmtsrɯɣ raŋɯŋi ɲɯ-ɤsɯ-stu</w:t>
      </w:r>
    </w:p>
    <w:p>
      <w:r>
        <w:t xml:space="preserve">  </w:t>
      </w:r>
      <w:r>
        <w:rPr>
          <w:b/>
        </w:rPr>
        <w:t>tɤjko pjɤ-tɕur tɕe, raŋɯŋi ɲɯ-pa</w:t>
      </w:r>
      <w:r>
        <w:br/>
        <w:br/>
      </w:r>
    </w:p>
    <w:p>
      <w:r>
        <w:rPr>
          <w:b/>
        </w:rPr>
        <w:t>raʁ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1)</w:t>
      </w:r>
      <w:r>
        <w:t xml:space="preserve"> être bloqué.</w:t>
      </w:r>
    </w:p>
    <w:p>
      <w:r>
        <w:t xml:space="preserve">  2)</w:t>
      </w:r>
      <w:r>
        <w:t xml:space="preserve"> s’accrocher.</w:t>
      </w:r>
    </w:p>
    <w:p>
      <w:r>
        <w:t xml:space="preserve">  </w:t>
      </w:r>
      <w:r>
        <w:rPr>
          <w:b/>
        </w:rPr>
        <w:t>tɤtshoʁ ko-raʁ</w:t>
      </w:r>
    </w:p>
    <w:p>
      <w:r>
        <w:t xml:space="preserve">  </w:t>
      </w:r>
      <w:r>
        <w:rPr>
          <w:b/>
        </w:rPr>
        <w:t>a-ŋga nɯ-raʁ</w:t>
      </w:r>
    </w:p>
    <w:p>
      <w:r>
        <w:t xml:space="preserve">  </w:t>
      </w:r>
      <w:r>
        <w:rPr>
          <w:b/>
        </w:rPr>
        <w:t>tʂhazwa a-rqo thɯ-raʁ</w:t>
      </w:r>
    </w:p>
    <w:p>
      <w:r>
        <w:t xml:space="preserve">  </w:t>
      </w:r>
      <w:r>
        <w:rPr>
          <w:b/>
        </w:rPr>
        <w:t>kɯ-spoʁ ɯ-ŋgɯ cho-raʁ</w:t>
      </w:r>
    </w:p>
    <w:p>
      <w:r>
        <w:t xml:space="preserve">  </w:t>
      </w:r>
      <w:r>
        <w:rPr>
          <w:b/>
        </w:rPr>
        <w:t>sɯɣraʁ</w:t>
      </w:r>
      <w:r>
        <w:t xml:space="preserve"> accrocher.</w:t>
      </w:r>
      <w:r>
        <w:br/>
        <w:br/>
      </w:r>
    </w:p>
    <w:p>
      <w:r>
        <w:rPr>
          <w:b/>
        </w:rPr>
        <w:t>raʁ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laiton.</w:t>
      </w:r>
      <w:r>
        <w:br/>
        <w:br/>
      </w:r>
    </w:p>
    <w:p>
      <w:r>
        <w:rPr>
          <w:b/>
        </w:rPr>
        <w:t>raʁdoŋ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trompette.</w:t>
      </w:r>
      <w:r>
        <w:br/>
        <w:br/>
      </w:r>
    </w:p>
    <w:p>
      <w:r>
        <w:rPr>
          <w:b/>
        </w:rPr>
        <w:t>raʁjɯ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semblant d'être incapable (pour ne pas avoir à travailler).</w:t>
      </w:r>
    </w:p>
    <w:p>
      <w:r>
        <w:t xml:space="preserve">  </w:t>
      </w:r>
      <w:r>
        <w:rPr>
          <w:b/>
        </w:rPr>
        <w:t>ma-nɯ-tɯ-raʁjɯ kɯ nɯ-rɤma</w:t>
      </w:r>
      <w:r>
        <w:br/>
        <w:br/>
      </w:r>
    </w:p>
    <w:p>
      <w:r>
        <w:rPr>
          <w:b/>
        </w:rPr>
        <w:t>raʁle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poli.</w:t>
      </w:r>
    </w:p>
    <w:p>
      <w:r>
        <w:t xml:space="preserve">  </w:t>
      </w:r>
      <w:r>
        <w:rPr>
          <w:b/>
        </w:rPr>
        <w:t>tɤ-raʁle-a tɕe kɯ-dɤn mɯ-tɤ-ndza-t-a</w:t>
      </w:r>
    </w:p>
    <w:p>
      <w:r>
        <w:t xml:space="preserve">  </w:t>
      </w:r>
      <w:r>
        <w:rPr>
          <w:b/>
        </w:rPr>
        <w:t>ma-tɤ-tɯ-raʁle je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ɯ-ʁle</w:t>
      </w:r>
      <w:r>
        <w:t>.</w:t>
      </w:r>
      <w:r>
        <w:br/>
        <w:br/>
      </w:r>
    </w:p>
    <w:p>
      <w:r>
        <w:rPr>
          <w:b/>
        </w:rPr>
        <w:t>raʁmaʁ</w:t>
      </w:r>
      <w:r/>
      <w:r/>
      <w:r>
        <w:t xml:space="preserve">. </w:t>
      </w:r>
      <w:r>
        <w:rPr>
          <w:i/>
        </w:rPr>
        <w:t>particle</w:t>
      </w:r>
      <w:r>
        <w:t>.</w:t>
      </w:r>
      <w:r>
        <w:t xml:space="preserve"> d'accord ?</w:t>
      </w:r>
    </w:p>
    <w:p>
      <w:r>
        <w:t xml:space="preserve">  </w:t>
      </w:r>
      <w:r>
        <w:rPr>
          <w:b/>
        </w:rPr>
        <w:t>nɤ-ŋga tɤ-ŋge raʁmaʁ ma ɲɯ-ɣɤndʐo</w:t>
      </w:r>
      <w:r>
        <w:br/>
        <w:br/>
      </w:r>
    </w:p>
    <w:p>
      <w:r>
        <w:rPr>
          <w:b/>
        </w:rPr>
        <w:t>raʁraʁ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noir comme du charbon.</w:t>
      </w:r>
    </w:p>
    <w:p>
      <w:r>
        <w:t xml:space="preserve">  </w:t>
      </w:r>
      <w:r>
        <w:rPr>
          <w:b/>
        </w:rPr>
        <w:t>qaʑo kɯ ɯ-pɯ kɯ-ɲaʁ raʁraʁ ʑo ɲɤ-lɤt</w:t>
      </w:r>
      <w:r>
        <w:br/>
        <w:br/>
      </w:r>
    </w:p>
    <w:p>
      <w:r>
        <w:rPr>
          <w:b/>
        </w:rPr>
        <w:t>raʁrɯz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balayer.</w:t>
      </w:r>
    </w:p>
    <w:p>
      <w:r>
        <w:t xml:space="preserve">  </w:t>
      </w:r>
      <w:r>
        <w:rPr>
          <w:b/>
        </w:rPr>
        <w:t>ɯ-thoʁ ko-ɴqhi tɕe thɯ-raʁrɯz</w:t>
      </w:r>
    </w:p>
    <w:p>
      <w:r>
        <w:t xml:space="preserve">  </w:t>
      </w:r>
      <w:r>
        <w:rPr>
          <w:b/>
        </w:rPr>
        <w:t>zraʁrɯz</w:t>
      </w:r>
      <w:r>
        <w:t xml:space="preserve"> balayer avec.</w:t>
      </w:r>
      <w:r>
        <w:br/>
        <w:br/>
      </w:r>
    </w:p>
    <w:p>
      <w:r>
        <w:rPr>
          <w:b/>
        </w:rPr>
        <w:t>rasqaβ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aiguille à coudre.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taqaβ</w:t>
      </w:r>
      <w:r>
        <w:t>.</w:t>
      </w:r>
      <w:r>
        <w:br/>
        <w:br/>
      </w:r>
    </w:p>
    <w:p>
      <w:r>
        <w:rPr>
          <w:b/>
        </w:rPr>
        <w:t>rasti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navet (Brassica sp.).</w:t>
      </w:r>
    </w:p>
    <w:p>
      <w:r>
        <w:t xml:space="preserve">  </w:t>
      </w:r>
      <w:r>
        <w:rPr>
          <w:b/>
        </w:rPr>
        <w:t>rasti nɯ zgoku tsa tu-ɬoʁ cha. ɯ-mdoʁ nɯ kɯ-pɣi tsa ŋu. ɯ-qa nɯ kɯ-ɤrtɯm tɕe, kɯ-wxti ʑo ɲɯ-βze cha. stu kɯ-wxti nɯ sqamŋu spaprɤɣ ɯ-tɯ-rpa jamar ɲɯ-βze cha. ɯ-taʁ tɕe ɯ-sku nɯ kɯ-dɯ-dɤn tu-ɬoʁ cha, ɯ-pɕi nɯ pjɯ́-wɣ-nɯ-phɯt tɕe, ɯ-ŋgɯ mɤʑɯ ɲɯ-βze ɕti, tɕe nɯ pjɯ-kɯ-phɯt nɤ, ɲɯ-kɤ-nɤrqaʁ rmi. nɯ ɯ-ku nɯ rasti rmi, ɯ-qa nɯ rɤjndoʁ rmi. rasti nɯ kú-wɣ-sqa tɕe, kɤ-smi tɕe, pjɯ́-wɣ-sɯɣ-tɕur tɕe, tɤ-jko rmi, tɕe tɯ-mgo zmɤrɤβ wuma ʑo pe. tɯrme kɤ-ndza kɯmɯxte ʑo rga-nɯ. ɯ-jndoʁ nɯ paʁndza wuma ʑɤ pe. kú-wɣ-sqa tɕe, kɤ-smi tɕe, tɯrme kɯnɤ tú-wɣ-ndza ŋgrɤl. ɯ-jndoʁ kɤ-kɤ-sqa nɯ rɤsqa rmi.</w:t>
      </w:r>
      <w:r>
        <w:br/>
        <w:br/>
      </w:r>
    </w:p>
    <w:p>
      <w:r>
        <w:rPr>
          <w:b/>
        </w:rPr>
        <w:t>raχpi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raconter.</w:t>
      </w:r>
      <w:r>
        <w:br/>
        <w:br/>
      </w:r>
    </w:p>
    <w:p>
      <w:r>
        <w:rPr>
          <w:b/>
        </w:rPr>
        <w:t>raχtɕɤz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bien traiter, accueillir chaleureusement.</w:t>
      </w:r>
    </w:p>
    <w:p>
      <w:r>
        <w:t xml:space="preserve">  </w:t>
      </w:r>
      <w:r>
        <w:rPr>
          <w:b/>
        </w:rPr>
        <w:t>jɯfɕɯr kɯ-mɯm to-sɤftɕaka tɤ́-wɣ-raχtɕaz-a</w:t>
      </w:r>
    </w:p>
    <w:p>
      <w:r>
        <w:t xml:space="preserve">  </w:t>
      </w:r>
      <w:r>
        <w:rPr>
          <w:b/>
        </w:rPr>
        <w:t>ndʐuwa ta-raχtɕɤz</w:t>
      </w:r>
    </w:p>
    <w:p>
      <w:r>
        <w:t xml:space="preserve">  </w:t>
      </w:r>
      <w:r>
        <w:rPr>
          <w:b/>
        </w:rPr>
        <w:t>sɤraχtɕɤz</w:t>
      </w:r>
      <w:r>
        <w:t xml:space="preserve"> bien traiter les gens.</w:t>
      </w:r>
    </w:p>
    <w:p>
      <w:r>
        <w:t xml:space="preserve">  </w:t>
      </w:r>
      <w:r>
        <w:rPr>
          <w:b/>
        </w:rPr>
        <w:t>ʑɣɤraχtɕɤz</w:t>
      </w:r>
      <w:r>
        <w:t xml:space="preserve"> bien se traiter soi-même.</w:t>
      </w:r>
      <w:r>
        <w:br/>
        <w:br/>
      </w:r>
    </w:p>
    <w:p>
      <w:r>
        <w:rPr>
          <w:b/>
        </w:rPr>
        <w:t>raχtɕi</w:t>
      </w:r>
      <w:r/>
      <w:r/>
      <w:r>
        <w:t>.</w:t>
      </w:r>
      <w:r>
        <w:br/>
        <w:br/>
      </w:r>
    </w:p>
    <w:p>
      <w:r>
        <w:rPr>
          <w:b/>
        </w:rPr>
        <w:t>raχtɕi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laver des choses.</w:t>
      </w:r>
    </w:p>
    <w:p>
      <w:r>
        <w:t xml:space="preserve">  </w:t>
      </w:r>
      <w:r>
        <w:rPr>
          <w:b/>
        </w:rPr>
        <w:t>ɯ-pɯ-tɯ-raχtɕi</w:t>
      </w:r>
    </w:p>
    <w:p>
      <w:r>
        <w:t xml:space="preserve">  </w:t>
      </w:r>
      <w:r>
        <w:rPr>
          <w:b/>
        </w:rPr>
        <w:t>pɯ-raχtɕi-a</w:t>
      </w:r>
    </w:p>
    <w:p>
      <w:r>
        <w:t xml:space="preserve">  </w:t>
      </w:r>
      <w:r>
        <w:rPr>
          <w:b/>
        </w:rPr>
        <w:t>jisŋi nɯ-raχtɕi-a</w:t>
      </w:r>
      <w:r>
        <w:br/>
        <w:br/>
      </w:r>
    </w:p>
    <w:p>
      <w:r>
        <w:rPr>
          <w:b/>
        </w:rPr>
        <w:t>raχtɕoŋ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bovidé de couleur noire.</w:t>
      </w:r>
      <w:r>
        <w:br/>
        <w:br/>
      </w:r>
    </w:p>
    <w:p>
      <w:r>
        <w:rPr>
          <w:b/>
        </w:rPr>
        <w:t>raχtɕɯmχtɕɤz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bien traiter.</w:t>
      </w:r>
    </w:p>
    <w:p>
      <w:r>
        <w:t xml:space="preserve">  </w:t>
      </w:r>
      <w:r>
        <w:rPr>
          <w:b/>
        </w:rPr>
        <w:t>nɤʑo ɲɯ-tɯ-raχtɕɯmχtɕɤz</w:t>
      </w:r>
    </w:p>
    <w:p>
      <w:r>
        <w:t xml:space="preserve">  </w:t>
      </w:r>
      <w:r>
        <w:rPr>
          <w:b/>
        </w:rPr>
        <w:t>ɲɯ-tɯ́-wɣ-raχtɕɯmχtɕɤz</w:t>
      </w:r>
      <w:r>
        <w:br/>
        <w:br/>
      </w:r>
    </w:p>
    <w:p>
      <w:r>
        <w:rPr>
          <w:b/>
        </w:rPr>
        <w:t>raχtɕɯʁɟo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laver.</w:t>
      </w:r>
    </w:p>
    <w:p>
      <w:r>
        <w:t xml:space="preserve">  </w:t>
      </w:r>
      <w:r>
        <w:rPr>
          <w:b/>
        </w:rPr>
        <w:t>paʁ ra cɯβloʁ ɯ-ŋgɯ pɯ-raχtɕɯʁɟo-nɯ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χtɕi</w:t>
      </w:r>
      <w:r>
        <w:t>.</w:t>
      </w:r>
      <w:r>
        <w:br/>
        <w:br/>
      </w:r>
    </w:p>
    <w:p>
      <w:r>
        <w:rPr>
          <w:b/>
        </w:rPr>
        <w:t>raχtɯ</w:t>
      </w:r>
      <w:r/>
      <w:r/>
      <w:r>
        <w:t>.</w:t>
      </w:r>
      <w:r>
        <w:br/>
        <w:br/>
      </w:r>
    </w:p>
    <w:p>
      <w:r>
        <w:rPr>
          <w:b/>
        </w:rPr>
        <w:t>raχtɯ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acheter des choses.</w:t>
      </w:r>
      <w:r>
        <w:br/>
        <w:br/>
      </w:r>
    </w:p>
    <w:p>
      <w:r>
        <w:rPr>
          <w:b/>
        </w:rPr>
        <w:t>raχtɯtsɣe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du commerce.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χtɯ</w:t>
      </w:r>
      <w:r>
        <w:t xml:space="preserve"> </w:t>
      </w:r>
      <w:r>
        <w:rPr>
          <w:b/>
        </w:rPr>
        <w:t>ntsɣe</w:t>
      </w:r>
      <w:r>
        <w:t>.</w:t>
      </w:r>
      <w:r>
        <w:br/>
        <w:br/>
      </w:r>
    </w:p>
    <w:p>
      <w:r>
        <w:rPr>
          <w:b/>
        </w:rPr>
        <w:t>raz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tissu.</w:t>
      </w:r>
      <w:r>
        <w:br/>
        <w:br/>
      </w:r>
    </w:p>
    <w:p>
      <w:r>
        <w:rPr>
          <w:b/>
        </w:rPr>
        <w:t>razmbe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vieux tissu.</w:t>
      </w:r>
      <w:r>
        <w:br/>
        <w:br/>
      </w:r>
    </w:p>
    <w:p>
      <w:r>
        <w:rPr>
          <w:b/>
        </w:rPr>
        <w:t>razɴɢu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d'arbrisseau.</w:t>
      </w:r>
    </w:p>
    <w:p>
      <w:r>
        <w:t xml:space="preserve">  </w:t>
      </w:r>
      <w:r>
        <w:rPr>
          <w:b/>
        </w:rPr>
        <w:t>razɴɢu nɯ si kɯ-mbɯ-mbɤr ci ŋu, rdɤstaʁ cho praʁ ɯ-taʁ jɯ-ʑɣɤ-ɲɟoʁ tɕe, tu-ɬoʁ ŋu. ɯ-jwaʁ cho ɯ-ru nɯ ra ɯ-mat nɯ ra tɤ-ru cho aɣɯmdoʁ, ɯ-mat cho ɯ-jwaʁ ra fsapaʁ ra kɯ tu-ndza-nɯ ŋgrɤl</w:t>
      </w:r>
      <w:r>
        <w:br/>
        <w:br/>
      </w:r>
    </w:p>
    <w:p>
      <w:r>
        <w:rPr>
          <w:b/>
        </w:rPr>
        <w:t>razri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fil en coton.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tɤ-ri</w:t>
      </w:r>
      <w:r>
        <w:t xml:space="preserve"> </w:t>
      </w:r>
      <w:r>
        <w:rPr>
          <w:b/>
        </w:rPr>
        <w:t>raz</w:t>
      </w:r>
      <w:r>
        <w:t>.</w:t>
      </w:r>
      <w:r>
        <w:br/>
        <w:br/>
      </w:r>
    </w:p>
    <w:p>
      <w:r>
        <w:rPr>
          <w:b/>
        </w:rPr>
        <w:t>rbɤrbɤt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ordonné.</w:t>
      </w:r>
    </w:p>
    <w:p>
      <w:r>
        <w:t xml:space="preserve">  </w:t>
      </w:r>
      <w:r>
        <w:rPr>
          <w:b/>
        </w:rPr>
        <w:t>tɯrme ra rbɤrbɤt ʑo ɲɯ-ndzur-nɯ</w:t>
      </w:r>
    </w:p>
    <w:p>
      <w:r>
        <w:t xml:space="preserve">  </w:t>
      </w:r>
      <w:r>
        <w:rPr>
          <w:b/>
        </w:rPr>
        <w:t>khɯtsa ɲɯ-ɤʑɯrja rbɤrbɤt ʑo</w:t>
      </w:r>
      <w:r>
        <w:br/>
        <w:br/>
      </w:r>
    </w:p>
    <w:p>
      <w:r>
        <w:rPr>
          <w:b/>
        </w:rPr>
        <w:t>rboʁrboʁ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en grappe.</w:t>
      </w:r>
    </w:p>
    <w:p>
      <w:r>
        <w:t xml:space="preserve">  </w:t>
      </w:r>
      <w:r>
        <w:rPr>
          <w:b/>
        </w:rPr>
        <w:t>@putao ɣɯ ɯ-mat nɯ rboʁrboʁ kɯ-pa ʑo ko-tshoʁ</w:t>
      </w:r>
      <w:r>
        <w:br/>
        <w:br/>
      </w:r>
    </w:p>
    <w:p>
      <w:r>
        <w:rPr>
          <w:b/>
        </w:rPr>
        <w:t>rbɯɣrbɯɣ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l'un a la suite de l'autre, très nombreux (graines dans une cosse).</w:t>
      </w:r>
    </w:p>
    <w:p>
      <w:r>
        <w:t xml:space="preserve">  </w:t>
      </w:r>
      <w:r>
        <w:rPr>
          <w:b/>
        </w:rPr>
        <w:t>staχpɯcɤβ rbɯɣrbɯɣ ʑo chɤ-bzu</w:t>
      </w:r>
      <w:r>
        <w:br/>
        <w:br/>
      </w:r>
    </w:p>
    <w:p>
      <w:r>
        <w:rPr>
          <w:b/>
        </w:rPr>
        <w:t>rca</w:t>
      </w:r>
      <w:r/>
      <w:r/>
      <w:r>
        <w:t>.</w:t>
      </w:r>
      <w:r>
        <w:t xml:space="preserve"> expression d'une surprise, (oui, bien sûr).</w:t>
      </w:r>
    </w:p>
    <w:p>
      <w:r>
        <w:t xml:space="preserve">  </w:t>
      </w:r>
      <w:r>
        <w:rPr>
          <w:b/>
        </w:rPr>
        <w:t>wo, ɲɯ-ŋu rca!</w:t>
      </w:r>
      <w:r>
        <w:br/>
        <w:br/>
      </w:r>
    </w:p>
    <w:p>
      <w:r>
        <w:rPr>
          <w:b/>
        </w:rPr>
        <w:t>rcánɯ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exprime la surprise; utilisé avec l'irréel, exprime qu'il n'y a pas d'espoir pour que l'action se réalise.</w:t>
      </w:r>
    </w:p>
    <w:p>
      <w:r>
        <w:t xml:space="preserve">  </w:t>
      </w:r>
      <w:r>
        <w:rPr>
          <w:b/>
        </w:rPr>
        <w:t>nɯ rcánɯ ɲɯ-pe ko</w:t>
      </w:r>
    </w:p>
    <w:p>
      <w:r>
        <w:t xml:space="preserve">  </w:t>
      </w:r>
      <w:r>
        <w:rPr>
          <w:b/>
        </w:rPr>
        <w:t>ɯʑo rcánɯ tɯ-tʂɯβ ri chɯ-βze, ɕaŋβzu ri ɲɯ-βze, smɤnba ri tu-βze, mɤ-spe ʑo me</w:t>
      </w:r>
    </w:p>
    <w:p>
      <w:r>
        <w:t xml:space="preserve">  </w:t>
      </w:r>
      <w:r>
        <w:rPr>
          <w:b/>
        </w:rPr>
        <w:t>nɤʑo rcánɯ ci lɤ-tɯ-nɤrʑaʁ</w:t>
      </w:r>
      <w:r>
        <w:br/>
        <w:br/>
      </w:r>
    </w:p>
    <w:p>
      <w:r>
        <w:rPr>
          <w:b/>
        </w:rPr>
        <w:t>rcaŋ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tomber sur le dos.</w:t>
      </w:r>
    </w:p>
    <w:p>
      <w:r>
        <w:t xml:space="preserve">  </w:t>
      </w:r>
      <w:r>
        <w:rPr>
          <w:b/>
        </w:rPr>
        <w:t>rcaŋ ʑo kɤ-rŋgɯ</w:t>
      </w:r>
    </w:p>
    <w:p>
      <w:r>
        <w:t xml:space="preserve">  </w:t>
      </w:r>
      <w:r>
        <w:rPr>
          <w:b/>
        </w:rPr>
        <w:t>rcaŋ ʑo pɯ-ndʐaβa</w:t>
      </w:r>
    </w:p>
    <w:p>
      <w:r>
        <w:t xml:space="preserve">  </w:t>
      </w:r>
      <w:r>
        <w:rPr>
          <w:b/>
        </w:rPr>
        <w:t>ɣɤrcaŋlaŋ</w:t>
      </w:r>
      <w:r/>
      <w:r>
        <w:br/>
        <w:br/>
      </w:r>
    </w:p>
    <w:p>
      <w:r>
        <w:rPr>
          <w:b/>
        </w:rPr>
        <w:t>rcaŋpɕaʁ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prosternations le long d'une route jusqu'à un lieu saint.</w:t>
      </w:r>
    </w:p>
    <w:p>
      <w:r>
        <w:t xml:space="preserve">  </w:t>
      </w:r>
      <w:r>
        <w:rPr>
          <w:b/>
        </w:rPr>
        <w:t>ɬasa rcaŋpɕaʁ to-tsɯm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rɯrcaŋpɕaʁ</w:t>
      </w:r>
      <w:r>
        <w:t>.</w:t>
      </w:r>
      <w:r>
        <w:br/>
        <w:br/>
      </w:r>
    </w:p>
    <w:p>
      <w:r>
        <w:rPr>
          <w:b/>
        </w:rPr>
        <w:t>rcaχtoŋ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mange de la merde !</w:t>
      </w:r>
      <w:r>
        <w:br/>
        <w:br/>
      </w:r>
    </w:p>
    <w:p>
      <w:r>
        <w:rPr>
          <w:b/>
        </w:rPr>
        <w:t>rcɤlpa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estomac de bovidé.</w:t>
      </w:r>
      <w:r>
        <w:br/>
        <w:br/>
      </w:r>
    </w:p>
    <w:p>
      <w:r>
        <w:rPr>
          <w:b/>
        </w:rPr>
        <w:t>rcɤmbeŋga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personne qui porte une veste usée.</w:t>
      </w:r>
      <w:r>
        <w:br/>
        <w:br/>
      </w:r>
    </w:p>
    <w:p>
      <w:r>
        <w:rPr>
          <w:b/>
        </w:rPr>
        <w:t>rcharcha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souriant.</w:t>
      </w:r>
    </w:p>
    <w:p>
      <w:r>
        <w:t xml:space="preserve">  </w:t>
      </w:r>
      <w:r>
        <w:rPr>
          <w:b/>
        </w:rPr>
        <w:t>tɤ-pɤtso rcharcha ɲɯ-nɤre</w:t>
      </w:r>
      <w:r>
        <w:br/>
        <w:br/>
      </w:r>
    </w:p>
    <w:p>
      <w:r>
        <w:rPr>
          <w:b/>
        </w:rPr>
        <w:t>rchɤrchɤt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cliquetis.</w:t>
      </w:r>
    </w:p>
    <w:p>
      <w:r>
        <w:t xml:space="preserve">  </w:t>
      </w:r>
      <w:r>
        <w:rPr>
          <w:b/>
        </w:rPr>
        <w:t>ɣɤrchɤrchɤt</w:t>
      </w:r>
    </w:p>
    <w:p>
      <w:r>
        <w:t xml:space="preserve">  </w:t>
      </w:r>
      <w:r>
        <w:rPr>
          <w:b/>
        </w:rPr>
        <w:t>sɤrchɤrchɤt</w:t>
      </w:r>
      <w:r/>
      <w:r>
        <w:br/>
        <w:br/>
      </w:r>
    </w:p>
    <w:p>
      <w:r>
        <w:rPr>
          <w:b/>
        </w:rPr>
        <w:t>rchɯɣnɤlɯɣ</w:t>
      </w:r>
      <w:r/>
      <w:r/>
      <w:r>
        <w:t xml:space="preserve">. </w:t>
      </w:r>
      <w:r>
        <w:rPr>
          <w:i/>
        </w:rPr>
        <w:t>ideophone.4</w:t>
      </w:r>
      <w:r>
        <w:t>.</w:t>
      </w:r>
      <w:r>
        <w:t xml:space="preserve"> bruit de deux objets durs qui s'entrechoquent.</w:t>
      </w:r>
    </w:p>
    <w:p>
      <w:r>
        <w:t xml:space="preserve">  </w:t>
      </w:r>
      <w:r>
        <w:rPr>
          <w:b/>
        </w:rPr>
        <w:t>sɤrchɯɣrchɯɣ</w:t>
      </w:r>
    </w:p>
    <w:p>
      <w:r>
        <w:t xml:space="preserve">  </w:t>
      </w:r>
      <w:r>
        <w:rPr>
          <w:b/>
        </w:rPr>
        <w:t>sɤrchɯɣlɯɣ</w:t>
      </w:r>
      <w:r/>
      <w:r>
        <w:br/>
        <w:br/>
      </w:r>
    </w:p>
    <w:p>
      <w:r>
        <w:rPr>
          <w:b/>
        </w:rPr>
        <w:t>rchɯɣrchɯɣ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deux personnes tout le temps ensemble.</w:t>
      </w:r>
    </w:p>
    <w:p>
      <w:r>
        <w:t xml:space="preserve">  </w:t>
      </w:r>
      <w:r>
        <w:rPr>
          <w:b/>
        </w:rPr>
        <w:t>ɣɤrchɯɣlɯɣ</w:t>
      </w:r>
      <w:r/>
    </w:p>
    <w:p>
      <w:r>
        <w:t xml:space="preserve">  </w:t>
      </w:r>
      <w:r>
        <w:rPr>
          <w:b/>
        </w:rPr>
        <w:t>nɯrchɯrchɯɣ</w:t>
      </w:r>
      <w:r>
        <w:t xml:space="preserve"> dire d'une même voix.</w:t>
      </w:r>
      <w:r>
        <w:br/>
        <w:br/>
      </w:r>
    </w:p>
    <w:p>
      <w:r>
        <w:rPr>
          <w:b/>
        </w:rPr>
        <w:t>rcirci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être souriant.</w:t>
      </w:r>
    </w:p>
    <w:p>
      <w:r>
        <w:t xml:space="preserve">  </w:t>
      </w:r>
      <w:r>
        <w:rPr>
          <w:b/>
        </w:rPr>
        <w:t>rchirchi ɲɯ-nɤre</w:t>
      </w:r>
    </w:p>
    <w:p>
      <w:r>
        <w:t xml:space="preserve">  </w:t>
      </w:r>
      <w:r>
        <w:rPr>
          <w:b/>
        </w:rPr>
        <w:t>ɯʑo ɲɯ-rga tɕe rcirci ʑo ɲɯ-ʑɣɤstu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rcharcha</w:t>
      </w:r>
      <w:r>
        <w:t xml:space="preserve"> </w:t>
      </w:r>
      <w:r>
        <w:rPr>
          <w:b/>
        </w:rPr>
        <w:t>mɯɣmɯɣ</w:t>
      </w:r>
      <w:r>
        <w:t>.</w:t>
      </w:r>
      <w:r>
        <w:br/>
        <w:br/>
      </w:r>
    </w:p>
    <w:p>
      <w:r>
        <w:rPr>
          <w:b/>
        </w:rPr>
        <w:t>rcɯɣrcɯɣ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rire tout le temps.</w:t>
      </w:r>
    </w:p>
    <w:p>
      <w:r>
        <w:t xml:space="preserve">  </w:t>
      </w:r>
      <w:r>
        <w:rPr>
          <w:b/>
        </w:rPr>
        <w:t>mɤ-tɯ-ɣɤrcɯɣrcɯɣ</w:t>
      </w:r>
      <w:r>
        <w:br/>
        <w:br/>
      </w:r>
    </w:p>
    <w:p>
      <w:r>
        <w:rPr>
          <w:b/>
        </w:rPr>
        <w:t>rɕɯβrɕɯβ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rugueux.</w:t>
      </w:r>
    </w:p>
    <w:p>
      <w:r>
        <w:t xml:space="preserve">  </w:t>
      </w:r>
      <w:r>
        <w:rPr>
          <w:b/>
        </w:rPr>
        <w:t>tɯrgi ɯ-rqhu rɕɯβrɕɯβ ʑo ɲɯ-pa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sɤrɕɯβrɕɯβ</w:t>
      </w:r>
      <w:r>
        <w:t>.</w:t>
      </w:r>
      <w:r>
        <w:br/>
        <w:br/>
      </w:r>
    </w:p>
    <w:p>
      <w:r>
        <w:rPr>
          <w:b/>
        </w:rPr>
        <w:t>rda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signe.</w:t>
      </w:r>
    </w:p>
    <w:p>
      <w:r>
        <w:t xml:space="preserve">  </w:t>
      </w:r>
      <w:r>
        <w:rPr>
          <w:b/>
        </w:rPr>
        <w:t>rda to-lɤt (to-ʑmbri)</w:t>
      </w:r>
      <w:r>
        <w:br/>
        <w:br/>
      </w:r>
    </w:p>
    <w:p>
      <w:r>
        <w:rPr>
          <w:b/>
        </w:rPr>
        <w:t>rdardɯl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n.rdpl</w:t>
      </w:r>
      <w:r>
        <w:t>].</w:t>
      </w:r>
      <w:r>
        <w:t xml:space="preserve"> poussière.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rdɯl</w:t>
      </w:r>
      <w:r>
        <w:t>.</w:t>
      </w:r>
      <w:r>
        <w:br/>
        <w:br/>
      </w:r>
    </w:p>
    <w:p>
      <w:r>
        <w:rPr>
          <w:b/>
        </w:rPr>
        <w:t>rdɤβ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échouer en affaire.</w:t>
      </w:r>
    </w:p>
    <w:p>
      <w:r>
        <w:t xml:space="preserve">  </w:t>
      </w:r>
      <w:r>
        <w:rPr>
          <w:b/>
        </w:rPr>
        <w:t>thɯ-rdaβ-a, thɯ-rdɤβ</w:t>
      </w:r>
    </w:p>
    <w:p>
      <w:r>
        <w:t xml:space="preserve">  </w:t>
      </w:r>
      <w:r>
        <w:rPr>
          <w:b/>
        </w:rPr>
        <w:t>jɤxtshi tɯtsɣe thɯ-rdaβ-a</w:t>
      </w:r>
      <w:r>
        <w:br/>
        <w:br/>
      </w:r>
    </w:p>
    <w:p>
      <w:r>
        <w:rPr>
          <w:b/>
        </w:rPr>
        <w:t>rdɤβzu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maçon.</w:t>
      </w:r>
    </w:p>
    <w:p>
      <w:r>
        <w:t xml:space="preserve">  </w:t>
      </w:r>
      <w:r>
        <w:rPr>
          <w:b/>
        </w:rPr>
        <w:t>rdɤβzu ŋu-a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rɯrdɤβzu</w:t>
      </w:r>
      <w:r>
        <w:t>.</w:t>
      </w:r>
      <w:r>
        <w:br/>
        <w:br/>
      </w:r>
    </w:p>
    <w:p>
      <w:r>
        <w:rPr>
          <w:b/>
        </w:rPr>
        <w:t>rdɤl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aller trop loin.</w:t>
      </w:r>
    </w:p>
    <w:p>
      <w:r>
        <w:t xml:space="preserve">  </w:t>
      </w:r>
      <w:r>
        <w:rPr>
          <w:b/>
        </w:rPr>
        <w:t>nɯtɕu ku-rɤʑi pɯ-ra ri, kɤ-rdɤl</w:t>
      </w:r>
    </w:p>
    <w:p>
      <w:r>
        <w:t xml:space="preserve">  </w:t>
      </w:r>
      <w:r>
        <w:rPr>
          <w:b/>
        </w:rPr>
        <w:t>ɯʑo ɕɯŋgɯ kɤ-rdal-a</w:t>
      </w:r>
    </w:p>
    <w:p>
      <w:r>
        <w:t xml:space="preserve">  </w:t>
      </w:r>
      <w:r>
        <w:rPr>
          <w:b/>
        </w:rPr>
        <w:t>aʑo kɤ-nɯʑɯβ ko-rdal-a</w:t>
      </w:r>
    </w:p>
    <w:p>
      <w:r>
        <w:t xml:space="preserve">  </w:t>
      </w:r>
      <w:r>
        <w:rPr>
          <w:b/>
        </w:rPr>
        <w:t>tɯtshot ko-rdɤl</w:t>
      </w:r>
    </w:p>
    <w:p>
      <w:r>
        <w:t xml:space="preserve">  </w:t>
      </w:r>
      <w:r>
        <w:rPr>
          <w:b/>
        </w:rPr>
        <w:t>sɯrdɤl</w:t>
      </w:r>
      <w:r/>
      <w:r>
        <w:br/>
        <w:br/>
      </w:r>
    </w:p>
    <w:p>
      <w:r>
        <w:rPr>
          <w:b/>
        </w:rPr>
        <w:t>rdɤmbɯm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tas de pierre, symbole bouddhique.</w:t>
      </w:r>
    </w:p>
    <w:p>
      <w:r>
        <w:t xml:space="preserve">  </w:t>
      </w:r>
      <w:r>
        <w:rPr>
          <w:b/>
        </w:rPr>
        <w:t>rdɤmbɯm nɯ rdɤstaʁ ʁɟa ʑo kɤ-kɤ-rmbɯ ŋu tɕeri kú-wɣ-sɯ-ɤrtɯm tɕe ɯ-pɕi nɯ znde tú-wɣ-βzu ra. nɯ nɯ tɯ-ɟom ro ro jamar kɯ-mbro tɕe nɯ ɯ-taʁ nɯ tɕu nɯ sɤz kɯ-xtɕi tsa znde kú-wɣ-sɯ-ɤrtɯm ra tɕe nɯ ɯ-taʁ tɕe rdɤstaʁ kú-wɣ-rmbɯ tɕe rdɤstaʁ kɯ-wɣrum ɯ-qapi a-pɯ-dɤn tɕe pe. tɕe nɯ tɯrme tsuku kɯ rdɤmbɯm tu-ti-nɯ tsuku kɯ tshoko tu-ti-nɯ ŋu.</w:t>
      </w:r>
      <w:r>
        <w:br/>
        <w:br/>
      </w:r>
    </w:p>
    <w:p>
      <w:r>
        <w:rPr>
          <w:b/>
        </w:rPr>
        <w:t>rdɤrkɤz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gravure sur pierre.</w:t>
      </w:r>
      <w:r>
        <w:br/>
        <w:br/>
      </w:r>
    </w:p>
    <w:p>
      <w:r>
        <w:rPr>
          <w:b/>
        </w:rPr>
        <w:t>rdɤstaʁ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pierre.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nɯrdɤstaʁ</w:t>
      </w:r>
      <w:r>
        <w:t>.</w:t>
      </w:r>
      <w:r>
        <w:br/>
        <w:br/>
      </w:r>
    </w:p>
    <w:p>
      <w:r>
        <w:rPr>
          <w:b/>
        </w:rPr>
        <w:t>rdom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vagabonder.</w:t>
      </w:r>
    </w:p>
    <w:p>
      <w:r>
        <w:t xml:space="preserve">  </w:t>
      </w:r>
      <w:r>
        <w:rPr>
          <w:b/>
        </w:rPr>
        <w:t>ɲɯ-rdom</w:t>
      </w:r>
    </w:p>
    <w:p>
      <w:r>
        <w:t xml:space="preserve">  </w:t>
      </w:r>
      <w:r>
        <w:rPr>
          <w:b/>
        </w:rPr>
        <w:t>kɯ-nɤphɯphɯ aʁɤndɯndɤt ɲɯ-rdom</w:t>
      </w:r>
      <w:r>
        <w:br/>
        <w:br/>
      </w:r>
    </w:p>
    <w:p>
      <w:r>
        <w:rPr>
          <w:b/>
        </w:rPr>
        <w:t>rdoŋ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battre.</w:t>
      </w:r>
    </w:p>
    <w:p>
      <w:r>
        <w:t xml:space="preserve">  </w:t>
      </w:r>
      <w:r>
        <w:rPr>
          <w:b/>
        </w:rPr>
        <w:t>nɤ-stu tɤ-fse ma ta-rdoŋ</w:t>
      </w:r>
    </w:p>
    <w:p>
      <w:r>
        <w:t xml:space="preserve">  </w:t>
      </w:r>
      <w:r>
        <w:rPr>
          <w:b/>
        </w:rPr>
        <w:t>caŋ pɯ-rdoŋ-a</w:t>
      </w:r>
    </w:p>
    <w:p>
      <w:r>
        <w:t xml:space="preserve">  </w:t>
      </w:r>
      <w:r>
        <w:rPr>
          <w:b/>
        </w:rPr>
        <w:t>caŋ pa-rdoŋ</w:t>
      </w:r>
      <w:r>
        <w:br/>
        <w:br/>
      </w:r>
    </w:p>
    <w:p>
      <w:r>
        <w:rPr>
          <w:b/>
        </w:rPr>
        <w:t>rdɯl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poussière.</w:t>
      </w:r>
      <w:r>
        <w:br/>
        <w:br/>
      </w:r>
    </w:p>
    <w:p>
      <w:r>
        <w:rPr>
          <w:b/>
        </w:rPr>
        <w:t>rdzanɤrdza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qui se battent (animaux).</w:t>
      </w:r>
    </w:p>
    <w:p>
      <w:r>
        <w:t xml:space="preserve">  </w:t>
      </w:r>
      <w:r>
        <w:rPr>
          <w:b/>
        </w:rPr>
        <w:t>paχtsa ni ɲɯ-ɤlɯlɤt-ndʑi rdzanɤrdza ɲɯ-ʑɣɤstu-ndʑi</w:t>
      </w:r>
    </w:p>
    <w:p>
      <w:r>
        <w:t xml:space="preserve">  </w:t>
      </w:r>
      <w:r>
        <w:rPr>
          <w:b/>
        </w:rPr>
        <w:t>ki khɯna ki rdzanɤrdza kɯ-ŋɤn (kɯ-ftsɤn) ci ɲɯ-ŋu</w:t>
      </w:r>
      <w:r>
        <w:br/>
        <w:br/>
      </w:r>
    </w:p>
    <w:p>
      <w:r>
        <w:rPr>
          <w:b/>
        </w:rPr>
        <w:t>rdzardza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qui n'accepte pas les critiques.</w:t>
      </w:r>
    </w:p>
    <w:p>
      <w:r>
        <w:t xml:space="preserve">  2)</w:t>
      </w:r>
      <w:r>
        <w:t xml:space="preserve"> plein de vie (petite plante).</w:t>
      </w:r>
    </w:p>
    <w:p>
      <w:r>
        <w:t xml:space="preserve">  </w:t>
      </w:r>
      <w:r>
        <w:rPr>
          <w:b/>
        </w:rPr>
        <w:t>a-phe kɯ-nɯkhaja ci rdzardza ɲɯ-tɯ-ŋu</w:t>
      </w:r>
    </w:p>
    <w:p>
      <w:r>
        <w:t xml:space="preserve">  </w:t>
      </w:r>
      <w:r>
        <w:rPr>
          <w:b/>
        </w:rPr>
        <w:t>nɤki tɤ-pɤtso nɯ taʁndo mɤ-tso tɕe rdzardza ʑo tu-ʑɣɤstu ɕti</w:t>
      </w:r>
    </w:p>
    <w:p>
      <w:r>
        <w:t xml:space="preserve">  </w:t>
      </w:r>
      <w:r>
        <w:rPr>
          <w:b/>
        </w:rPr>
        <w:t>rdzanɤrdza</w:t>
      </w:r>
      <w:r>
        <w:t xml:space="preserve"> qui se battent (animaux).</w:t>
      </w:r>
      <w:r>
        <w:br/>
        <w:br/>
      </w:r>
    </w:p>
    <w:p>
      <w:r>
        <w:rPr>
          <w:b/>
        </w:rPr>
        <w:t>rdzari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sommet de la montagne.</w:t>
      </w:r>
      <w:r>
        <w:br/>
        <w:br/>
      </w:r>
    </w:p>
    <w:p>
      <w:r>
        <w:rPr>
          <w:b/>
        </w:rPr>
        <w:t>rdzɯrdzi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pleine d'épines (plante).</w:t>
      </w:r>
    </w:p>
    <w:p>
      <w:r>
        <w:t xml:space="preserve">  </w:t>
      </w:r>
      <w:r>
        <w:rPr>
          <w:b/>
        </w:rPr>
        <w:t>zɲɟa rdzɯrdzi ɲɯ-pa</w:t>
      </w:r>
    </w:p>
    <w:p>
      <w:r>
        <w:t xml:space="preserve">  </w:t>
      </w:r>
      <w:r>
        <w:rPr>
          <w:b/>
        </w:rPr>
        <w:t>rtɕhɯʁju rdzɯrdzi ɲɯ-pa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rzɯrzi</w:t>
      </w:r>
      <w:r>
        <w:t>.</w:t>
      </w:r>
      <w:r>
        <w:br/>
        <w:br/>
      </w:r>
    </w:p>
    <w:p>
      <w:r>
        <w:rPr>
          <w:b/>
        </w:rPr>
        <w:t>rɤβraʁ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gratter , ratisser.</w:t>
      </w:r>
    </w:p>
    <w:p>
      <w:r>
        <w:t xml:space="preserve">  </w:t>
      </w:r>
      <w:r>
        <w:rPr>
          <w:b/>
        </w:rPr>
        <w:t>a-mgɯr nɯ-rɤβraʁ</w:t>
      </w:r>
    </w:p>
    <w:p>
      <w:r>
        <w:t xml:space="preserve">  </w:t>
      </w:r>
      <w:r>
        <w:rPr>
          <w:b/>
        </w:rPr>
        <w:t>nɯ-rɤβraʁa</w:t>
      </w:r>
    </w:p>
    <w:p>
      <w:r>
        <w:t xml:space="preserve">  </w:t>
      </w:r>
      <w:r>
        <w:rPr>
          <w:b/>
        </w:rPr>
        <w:t>ma-nɯ-tɯ-rɤβraʁ</w:t>
      </w:r>
    </w:p>
    <w:p>
      <w:r>
        <w:t xml:space="preserve">  </w:t>
      </w:r>
      <w:r>
        <w:rPr>
          <w:b/>
        </w:rPr>
        <w:t>paʁ na-rɤβraʁ</w:t>
      </w:r>
    </w:p>
    <w:p>
      <w:r>
        <w:t xml:space="preserve">  </w:t>
      </w:r>
      <w:r>
        <w:rPr>
          <w:b/>
        </w:rPr>
        <w:t>paʁ ɲɯ́-wɣ-rɤβraʁ tɕe rga</w:t>
      </w:r>
    </w:p>
    <w:p>
      <w:r>
        <w:t xml:space="preserve">  </w:t>
      </w:r>
      <w:r>
        <w:rPr>
          <w:b/>
        </w:rPr>
        <w:t>sɤtɕha ra pa-rɤβraʁ</w:t>
      </w:r>
    </w:p>
    <w:p>
      <w:r>
        <w:t xml:space="preserve">  </w:t>
      </w:r>
      <w:r>
        <w:rPr>
          <w:b/>
        </w:rPr>
        <w:t>zrɤβraʁ</w:t>
      </w:r>
      <w:r>
        <w:t xml:space="preserve"> ratisser, gratter avec.</w:t>
      </w:r>
    </w:p>
    <w:p>
      <w:r>
        <w:t xml:space="preserve">  </w:t>
      </w:r>
      <w:r>
        <w:rPr>
          <w:b/>
        </w:rPr>
        <w:t>ʑɣɤrɤβraʁ</w:t>
      </w:r>
      <w:r>
        <w:t xml:space="preserve"> se gratter.</w:t>
      </w:r>
      <w:r>
        <w:br/>
        <w:br/>
      </w:r>
    </w:p>
    <w:p>
      <w:r>
        <w:rPr>
          <w:b/>
        </w:rPr>
        <w:t>rɤβʁa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rugir.</w:t>
      </w:r>
    </w:p>
    <w:p>
      <w:r>
        <w:t xml:space="preserve">  </w:t>
      </w:r>
      <w:r>
        <w:rPr>
          <w:b/>
        </w:rPr>
        <w:t>lɯlu ɲɯ-rɤβʁa</w:t>
      </w:r>
    </w:p>
    <w:p>
      <w:r>
        <w:t xml:space="preserve">  </w:t>
      </w:r>
      <w:r>
        <w:rPr>
          <w:b/>
        </w:rPr>
        <w:t>kɯrtsɤɣ ɲɯ-rɤβʁa</w:t>
      </w:r>
    </w:p>
    <w:p>
      <w:r>
        <w:t xml:space="preserve">  </w:t>
      </w:r>
      <w:r>
        <w:rPr>
          <w:b/>
        </w:rPr>
        <w:t>mbala ɲɯ-rɤβʁa</w:t>
      </w:r>
      <w:r>
        <w:br/>
        <w:br/>
      </w:r>
    </w:p>
    <w:p>
      <w:r>
        <w:rPr>
          <w:b/>
        </w:rPr>
        <w:t>rɤβzjoz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étudier.</w:t>
      </w:r>
    </w:p>
    <w:p>
      <w:r>
        <w:t xml:space="preserve">  </w:t>
      </w:r>
      <w:r>
        <w:rPr>
          <w:b/>
        </w:rPr>
        <w:t>pɯ-rɤβzjoz-a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βzjoz</w:t>
      </w:r>
      <w:r>
        <w:t>.</w:t>
      </w:r>
      <w:r>
        <w:br/>
        <w:br/>
      </w:r>
    </w:p>
    <w:p>
      <w:r>
        <w:rPr>
          <w:b/>
        </w:rPr>
        <w:t>rɤcɤβ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pousser des cosses.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ɯ-cɤβ</w:t>
      </w:r>
      <w:r>
        <w:t>.</w:t>
      </w:r>
      <w:r>
        <w:br/>
        <w:br/>
      </w:r>
    </w:p>
    <w:p>
      <w:r>
        <w:rPr>
          <w:b/>
        </w:rPr>
        <w:t>rɤɕar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chercher quelque chose.</w:t>
      </w:r>
      <w:r>
        <w:br/>
        <w:br/>
      </w:r>
    </w:p>
    <w:p>
      <w:r>
        <w:rPr>
          <w:b/>
        </w:rPr>
        <w:t>rɤɕar</w:t>
      </w:r>
      <w:r/>
      <w:r/>
      <w:r>
        <w:t>.</w:t>
      </w:r>
      <w:r>
        <w:br/>
        <w:br/>
      </w:r>
    </w:p>
    <w:p>
      <w:r>
        <w:rPr>
          <w:b/>
        </w:rPr>
        <w:t>rɤɕi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tirer.</w:t>
      </w:r>
    </w:p>
    <w:p>
      <w:r>
        <w:t xml:space="preserve">  </w:t>
      </w:r>
      <w:r>
        <w:rPr>
          <w:b/>
        </w:rPr>
        <w:t>tɯmbri kɤ-rɤɕi</w:t>
      </w:r>
    </w:p>
    <w:p>
      <w:r>
        <w:t xml:space="preserve">  </w:t>
      </w:r>
      <w:r>
        <w:rPr>
          <w:b/>
        </w:rPr>
        <w:t>a-jaʁ kɤ-rɤɕi</w:t>
      </w:r>
    </w:p>
    <w:p>
      <w:r>
        <w:t xml:space="preserve">  </w:t>
      </w:r>
      <w:r>
        <w:rPr>
          <w:b/>
        </w:rPr>
        <w:t>nɯ-rɤɕi-t-a</w:t>
      </w:r>
    </w:p>
    <w:p>
      <w:r>
        <w:t xml:space="preserve">  </w:t>
      </w:r>
      <w:r>
        <w:rPr>
          <w:b/>
        </w:rPr>
        <w:t>ʑɣɤrɤɕi</w:t>
      </w:r>
      <w:r>
        <w:t xml:space="preserve"> se défaire de.</w:t>
      </w:r>
      <w:r>
        <w:br/>
        <w:br/>
      </w:r>
    </w:p>
    <w:p>
      <w:r>
        <w:rPr>
          <w:b/>
        </w:rPr>
        <w:t>rɤɕkho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sécher des choses.</w:t>
      </w:r>
      <w:r>
        <w:br/>
        <w:br/>
      </w:r>
    </w:p>
    <w:p>
      <w:r>
        <w:rPr>
          <w:b/>
        </w:rPr>
        <w:t>rɤɕkho</w:t>
      </w:r>
      <w:r/>
      <w:r/>
      <w:r>
        <w:t>.</w:t>
      </w:r>
      <w:r>
        <w:br/>
        <w:br/>
      </w:r>
    </w:p>
    <w:p>
      <w:r>
        <w:rPr>
          <w:b/>
        </w:rPr>
        <w:t>rɤɕom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apparaître (peau du lait).</w:t>
      </w:r>
    </w:p>
    <w:p>
      <w:r>
        <w:t xml:space="preserve">  </w:t>
      </w:r>
      <w:r>
        <w:rPr>
          <w:b/>
        </w:rPr>
        <w:t>tɤ-lu ko-rɤɕom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ɕom2</w:t>
      </w:r>
      <w:r>
        <w:t>.</w:t>
      </w:r>
      <w:r>
        <w:br/>
        <w:br/>
      </w:r>
    </w:p>
    <w:p>
      <w:r>
        <w:rPr>
          <w:b/>
        </w:rPr>
        <w:t>rɤɕphɤt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réparer les habits.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tɤ-ɕphɤt</w:t>
      </w:r>
      <w:r>
        <w:t>.</w:t>
      </w:r>
      <w:r>
        <w:br/>
        <w:br/>
      </w:r>
    </w:p>
    <w:p>
      <w:r>
        <w:rPr>
          <w:b/>
        </w:rPr>
        <w:t>rɤɕphɤt</w:t>
      </w:r>
      <w:r/>
      <w:r/>
      <w:r>
        <w:t>.</w:t>
      </w:r>
      <w:r>
        <w:br/>
        <w:br/>
      </w:r>
    </w:p>
    <w:p>
      <w:r>
        <w:rPr>
          <w:b/>
        </w:rPr>
        <w:t>rɤɕtʂat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économiser.</w:t>
      </w:r>
    </w:p>
    <w:p>
      <w:r>
        <w:t xml:space="preserve">  </w:t>
      </w:r>
      <w:r>
        <w:rPr>
          <w:b/>
        </w:rPr>
        <w:t>ɯʑo wuma ɲɯ-rɤɕtʂat</w:t>
      </w:r>
      <w:r>
        <w:br/>
        <w:br/>
      </w:r>
    </w:p>
    <w:p>
      <w:r>
        <w:rPr>
          <w:b/>
        </w:rPr>
        <w:t>rɤɕtʂat</w:t>
      </w:r>
      <w:r/>
      <w:r/>
      <w:r>
        <w:t>.</w:t>
      </w:r>
      <w:r>
        <w:br/>
        <w:br/>
      </w:r>
    </w:p>
    <w:p>
      <w:r>
        <w:rPr>
          <w:b/>
        </w:rPr>
        <w:t>rɤɕtʂo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mesurer des choses.</w:t>
      </w:r>
    </w:p>
    <w:p>
      <w:r>
        <w:t xml:space="preserve">  </w:t>
      </w:r>
      <w:r>
        <w:rPr>
          <w:b/>
        </w:rPr>
        <w:t>ʑara ɣɯ ku-rɤɕtʂo-a</w:t>
      </w:r>
      <w:r>
        <w:br/>
        <w:br/>
      </w:r>
    </w:p>
    <w:p>
      <w:r>
        <w:rPr>
          <w:b/>
        </w:rPr>
        <w:t>rɤɕtʂo</w:t>
      </w:r>
      <w:r/>
      <w:r/>
      <w:r>
        <w:t>.</w:t>
      </w:r>
      <w:r>
        <w:br/>
        <w:br/>
      </w:r>
    </w:p>
    <w:p>
      <w:r>
        <w:rPr>
          <w:b/>
        </w:rPr>
        <w:t>rɤɕtʂɯ</w:t>
      </w:r>
      <w:r/>
      <w:r/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confier, déposer.</w:t>
      </w:r>
    </w:p>
    <w:p>
      <w:r>
        <w:t xml:space="preserve">  </w:t>
      </w:r>
      <w:r>
        <w:rPr>
          <w:b/>
        </w:rPr>
        <w:t>laχtɕha kɤ-rɤɕtʂɯ-a</w:t>
      </w:r>
      <w:r>
        <w:br/>
        <w:br/>
      </w:r>
    </w:p>
    <w:p>
      <w:r>
        <w:rPr>
          <w:b/>
        </w:rPr>
        <w:t>rɤɕtʂɯ</w:t>
      </w:r>
      <w:r/>
      <w:r/>
      <w:r>
        <w:t>.</w:t>
      </w:r>
      <w:r>
        <w:br/>
        <w:br/>
      </w:r>
    </w:p>
    <w:p>
      <w:r>
        <w:rPr>
          <w:b/>
        </w:rPr>
        <w:t>rɤfcɤr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faire de la poterie.</w:t>
      </w:r>
    </w:p>
    <w:p>
      <w:r>
        <w:t xml:space="preserve">  </w:t>
      </w:r>
      <w:r>
        <w:rPr>
          <w:b/>
        </w:rPr>
        <w:t>aʑo tu-rɤfcar-a ɲɯ-sɯsam-a ma jinde kɯ-rɤfcaʁ maŋe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tɯfcɤr</w:t>
      </w:r>
      <w:r>
        <w:t>.</w:t>
      </w:r>
      <w:r>
        <w:br/>
        <w:br/>
      </w:r>
    </w:p>
    <w:p>
      <w:r>
        <w:rPr>
          <w:b/>
        </w:rPr>
        <w:t>rɤfɕɤt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raconter, rapporter une information.</w:t>
      </w:r>
      <w:r>
        <w:br/>
        <w:br/>
      </w:r>
    </w:p>
    <w:p>
      <w:r>
        <w:rPr>
          <w:b/>
        </w:rPr>
        <w:t>rɤfɕɤt</w:t>
      </w:r>
      <w:r/>
      <w:r/>
      <w:r>
        <w:t>.</w:t>
      </w:r>
      <w:r>
        <w:br/>
        <w:br/>
      </w:r>
    </w:p>
    <w:p>
      <w:r>
        <w:rPr>
          <w:b/>
        </w:rPr>
        <w:t>rɤfɕɯfɕɤt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déchirer dans tous les sens.</w:t>
      </w:r>
    </w:p>
    <w:p>
      <w:r>
        <w:t xml:space="preserve">  </w:t>
      </w:r>
      <w:r>
        <w:rPr>
          <w:b/>
        </w:rPr>
        <w:t>ɯ-ŋga chɤ-rɤfɕɯfɕɤt</w:t>
      </w:r>
    </w:p>
    <w:p>
      <w:r>
        <w:t xml:space="preserve">  </w:t>
      </w:r>
      <w:r>
        <w:rPr>
          <w:b/>
        </w:rPr>
        <w:t>ɯ-@benzi chɤ-rɤfɕɯfɕɤt</w:t>
      </w:r>
    </w:p>
    <w:p>
      <w:r>
        <w:t xml:space="preserve">  </w:t>
      </w:r>
      <w:r>
        <w:rPr>
          <w:b/>
        </w:rPr>
        <w:t>tha-rɤfɕɯfɕɤt</w:t>
      </w:r>
      <w:r>
        <w:br/>
        <w:br/>
      </w:r>
    </w:p>
    <w:p>
      <w:r>
        <w:rPr>
          <w:b/>
        </w:rPr>
        <w:t>rɤfse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aiguiser les couteaux.</w:t>
      </w:r>
      <w:r>
        <w:br/>
        <w:br/>
      </w:r>
    </w:p>
    <w:p>
      <w:r>
        <w:rPr>
          <w:b/>
        </w:rPr>
        <w:t>rɤfse</w:t>
      </w:r>
      <w:r/>
      <w:r/>
      <w:r>
        <w:t>.</w:t>
      </w:r>
      <w:r>
        <w:br/>
        <w:br/>
      </w:r>
    </w:p>
    <w:p>
      <w:r>
        <w:rPr>
          <w:b/>
        </w:rPr>
        <w:t>rɤfsjit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siffler.</w:t>
      </w:r>
    </w:p>
    <w:p>
      <w:r>
        <w:t xml:space="preserve">  </w:t>
      </w:r>
      <w:r>
        <w:rPr>
          <w:b/>
        </w:rPr>
        <w:t>ɯʑo ci thɯ-rɤfsjit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tɤfsjit</w:t>
      </w:r>
      <w:r>
        <w:t>.</w:t>
      </w:r>
      <w:r>
        <w:br/>
        <w:br/>
      </w:r>
    </w:p>
    <w:p>
      <w:r>
        <w:rPr>
          <w:b/>
        </w:rPr>
        <w:t>rɤfsoʁ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/>
    </w:p>
    <w:p>
      <w:r>
        <w:t xml:space="preserve">  </w:t>
      </w:r>
      <w:r>
        <w:rPr>
          <w:b/>
        </w:rPr>
        <w:t>ɯʑo kɤ-rɤfsoʁ ɲɯ-rkaŋ</w:t>
      </w:r>
      <w:r>
        <w:br/>
        <w:br/>
      </w:r>
    </w:p>
    <w:p>
      <w:r>
        <w:rPr>
          <w:b/>
        </w:rPr>
        <w:t>rɤfsoʁ</w:t>
      </w:r>
      <w:r/>
      <w:r/>
      <w:r>
        <w:t>.</w:t>
      </w:r>
      <w:r>
        <w:br/>
        <w:br/>
      </w:r>
    </w:p>
    <w:p>
      <w:r>
        <w:rPr>
          <w:b/>
        </w:rPr>
        <w:t>rɤftɕɤz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castrer les animaux.</w:t>
      </w:r>
      <w:r>
        <w:br/>
        <w:br/>
      </w:r>
    </w:p>
    <w:p>
      <w:r>
        <w:rPr>
          <w:b/>
        </w:rPr>
        <w:t>rɤftɕɤz</w:t>
      </w:r>
      <w:r/>
      <w:r/>
      <w:r>
        <w:t>.</w:t>
      </w:r>
      <w:r>
        <w:br/>
        <w:br/>
      </w:r>
    </w:p>
    <w:p>
      <w:r>
        <w:rPr>
          <w:b/>
        </w:rPr>
        <w:t>rɤɣdɤt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découper en sections.</w:t>
      </w:r>
    </w:p>
    <w:p>
      <w:r>
        <w:t xml:space="preserve">  </w:t>
      </w:r>
      <w:r>
        <w:rPr>
          <w:b/>
        </w:rPr>
        <w:t>si pa-rɤɣdɤt</w:t>
      </w:r>
    </w:p>
    <w:p>
      <w:r>
        <w:t xml:space="preserve">  </w:t>
      </w:r>
      <w:r>
        <w:rPr>
          <w:b/>
        </w:rPr>
        <w:t>ɕoŋtɕa pa-rɤɣdɤt</w:t>
      </w:r>
    </w:p>
    <w:p>
      <w:r>
        <w:t xml:space="preserve">  </w:t>
      </w:r>
      <w:r>
        <w:rPr>
          <w:b/>
        </w:rPr>
        <w:t>ɕom pɯ-rɤɣdat-a</w:t>
      </w:r>
    </w:p>
    <w:p>
      <w:r>
        <w:t xml:space="preserve">  </w:t>
      </w:r>
      <w:r>
        <w:rPr>
          <w:b/>
        </w:rPr>
        <w:t>tɯmbri pɯ-rɤɣdat-a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rɤrzɯɣ</w:t>
      </w:r>
      <w:r>
        <w:t>.</w:t>
      </w:r>
      <w:r>
        <w:br/>
        <w:br/>
      </w:r>
    </w:p>
    <w:p>
      <w:r>
        <w:rPr>
          <w:b/>
        </w:rPr>
        <w:t>rɤɣdɯt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écorcher.</w:t>
      </w:r>
    </w:p>
    <w:p>
      <w:r>
        <w:t xml:space="preserve">  </w:t>
      </w:r>
      <w:r>
        <w:rPr>
          <w:b/>
        </w:rPr>
        <w:t>thɯ-rɤɣdɯt-a, tha-rɤɣdɯt</w:t>
      </w:r>
    </w:p>
    <w:p>
      <w:r>
        <w:t xml:space="preserve">  </w:t>
      </w:r>
      <w:r>
        <w:rPr>
          <w:b/>
        </w:rPr>
        <w:t>qala tha-rɤɣdɯt</w:t>
      </w:r>
    </w:p>
    <w:p>
      <w:r>
        <w:t xml:space="preserve">  </w:t>
      </w:r>
      <w:r>
        <w:rPr>
          <w:b/>
        </w:rPr>
        <w:t>tshɤt qaʑo tha-rɤɣdɯt</w:t>
      </w:r>
    </w:p>
    <w:p>
      <w:r>
        <w:t xml:space="preserve">  </w:t>
      </w:r>
      <w:r>
        <w:rPr>
          <w:b/>
        </w:rPr>
        <w:t>xɕiri kɯ kumpɣa ɲɤ-rɤɣdɯt</w:t>
      </w:r>
    </w:p>
    <w:p>
      <w:r>
        <w:t xml:space="preserve">  </w:t>
      </w:r>
      <w:r>
        <w:rPr>
          <w:b/>
        </w:rPr>
        <w:t>tɯrme kɯ tu-kɤ-ntɕha nɯnɯ, ɯ-rqhu mɯ-tu-kɤ-phaʁ nɯ, ɯ-ndʐi mɯ-tu-kɤ-phaʁ nɯ tɕe, chɤ-rɤɣdɯt tu-kɯ-ti ɲɯ-ŋu. xɕiri kɯ kumpɣa ta-ndza tɕe, ɯ-se ku-tshi ma, ɯ-ɕa mɯ-tu-ndze ɲɯ-βde nɯnɯ, li ɲɤ-rɤɣdɯt tu-kɯ-ti khɯ.</w:t>
      </w:r>
      <w:r>
        <w:br/>
        <w:br/>
      </w:r>
    </w:p>
    <w:p>
      <w:r>
        <w:rPr>
          <w:b/>
        </w:rPr>
        <w:t>rɤɣlɤn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prendre pour prétexte.</w:t>
      </w:r>
    </w:p>
    <w:p>
      <w:r>
        <w:t xml:space="preserve">  </w:t>
      </w:r>
      <w:r>
        <w:rPr>
          <w:b/>
        </w:rPr>
        <w:t>nɯ aʑo tu-kɯ-rɤɣlan-a ɲɯ-ŋu</w:t>
      </w:r>
    </w:p>
    <w:p>
      <w:r>
        <w:t xml:space="preserve">  </w:t>
      </w:r>
      <w:r>
        <w:rPr>
          <w:b/>
        </w:rPr>
        <w:t>nɤʑo tu-tɯ́-wɣ-rɤɣlɤn ɲɯ-ŋu</w:t>
      </w:r>
    </w:p>
    <w:p>
      <w:r>
        <w:t xml:space="preserve">  </w:t>
      </w:r>
      <w:r>
        <w:rPr>
          <w:b/>
        </w:rPr>
        <w:t>nɤʑo ɲɤ-tɯ-nɯβde-t, aj tu-kɯ-rɤɣlan-a ɲɯ-ŋu</w:t>
      </w:r>
      <w:r>
        <w:br/>
        <w:br/>
      </w:r>
    </w:p>
    <w:p>
      <w:r>
        <w:rPr>
          <w:b/>
        </w:rPr>
        <w:t>rɤɣndi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bourrer.</w:t>
      </w:r>
    </w:p>
    <w:p>
      <w:r>
        <w:t xml:space="preserve">  </w:t>
      </w:r>
      <w:r>
        <w:rPr>
          <w:b/>
        </w:rPr>
        <w:t>tɤ-fkɯm ɯ-ŋgɯ tha-rɤɣndi</w:t>
      </w:r>
    </w:p>
    <w:p>
      <w:r>
        <w:t xml:space="preserve">  </w:t>
      </w:r>
      <w:r>
        <w:rPr>
          <w:b/>
        </w:rPr>
        <w:t>kɯ-spoʁ ɯ-ŋgɯ pa-rɤɣndi</w:t>
      </w:r>
    </w:p>
    <w:p>
      <w:r>
        <w:t xml:space="preserve">  </w:t>
      </w:r>
      <w:r>
        <w:rPr>
          <w:b/>
        </w:rPr>
        <w:t>tɤ-fkɯm ɯ-ŋgɯ tɯ-ŋga thɯ-rɤɣndi-t-a</w:t>
      </w:r>
      <w:r>
        <w:br/>
        <w:br/>
      </w:r>
    </w:p>
    <w:p>
      <w:r>
        <w:rPr>
          <w:b/>
        </w:rPr>
        <w:t>rɤɣo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chanson.</w:t>
      </w:r>
    </w:p>
    <w:p>
      <w:r>
        <w:t xml:space="preserve">  </w:t>
      </w:r>
      <w:r>
        <w:rPr>
          <w:b/>
        </w:rPr>
        <w:t>rɤɣo thɯ-βzu-t-a</w:t>
      </w:r>
    </w:p>
    <w:p>
      <w:r>
        <w:t xml:space="preserve">  </w:t>
      </w:r>
      <w:r>
        <w:rPr>
          <w:b/>
        </w:rPr>
        <w:t>rɤɣo pɯ-lat-a</w:t>
      </w:r>
    </w:p>
    <w:p>
      <w:r>
        <w:t xml:space="preserve">  </w:t>
      </w:r>
      <w:r>
        <w:rPr>
          <w:b/>
        </w:rPr>
        <w:t>rɤɣo ci thɯ-tɯt-a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nɯrɤɣo</w:t>
      </w:r>
      <w:r>
        <w:t>.</w:t>
      </w:r>
      <w:r>
        <w:br/>
        <w:br/>
      </w:r>
    </w:p>
    <w:p>
      <w:r>
        <w:rPr>
          <w:b/>
        </w:rPr>
        <w:t>rɤɣrɯ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traiter une douleur en appliquant un objet chaud.</w:t>
      </w:r>
    </w:p>
    <w:p>
      <w:r>
        <w:t xml:space="preserve">  </w:t>
      </w:r>
      <w:r>
        <w:rPr>
          <w:b/>
        </w:rPr>
        <w:t>χtɕoŋ kɯ-tu nɯnɯ, kɯɕpaz ɯ-tʂɤm tɯ-χpɯm ɲɯ́-wɣ-mar tɕe, chɯ́-wɣ-ɣɤmpja tɕe kɤ-rɤɣrɯ kɤ-ti ɲɯ-ŋu</w:t>
      </w:r>
    </w:p>
    <w:p>
      <w:r>
        <w:t xml:space="preserve">  </w:t>
      </w:r>
      <w:r>
        <w:rPr>
          <w:b/>
        </w:rPr>
        <w:t>zrɤɣrɯ</w:t>
      </w:r>
      <w:r>
        <w:t xml:space="preserve"> appliquer un objet chaud sur une articulation.</w:t>
      </w:r>
      <w:r>
        <w:br/>
        <w:br/>
      </w:r>
    </w:p>
    <w:p>
      <w:r>
        <w:rPr>
          <w:b/>
        </w:rPr>
        <w:t>rɤji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planter, semer.</w:t>
      </w:r>
    </w:p>
    <w:p>
      <w:r>
        <w:t xml:space="preserve">  </w:t>
      </w:r>
      <w:r>
        <w:rPr>
          <w:b/>
        </w:rPr>
        <w:t>aʑo pɯ-rɤji-a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ji</w:t>
      </w:r>
      <w:r>
        <w:t>.</w:t>
      </w:r>
      <w:r>
        <w:br/>
        <w:br/>
      </w:r>
    </w:p>
    <w:p>
      <w:r>
        <w:rPr>
          <w:b/>
        </w:rPr>
        <w:t>rɤjla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 d'homme en lin.</w:t>
      </w:r>
      <w:r>
        <w:br/>
        <w:br/>
      </w:r>
    </w:p>
    <w:p>
      <w:r>
        <w:rPr>
          <w:b/>
        </w:rPr>
        <w:t>rɤjndoʁ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racine de navet.</w:t>
      </w:r>
      <w:r>
        <w:br/>
        <w:br/>
      </w:r>
    </w:p>
    <w:p>
      <w:r>
        <w:rPr>
          <w:b/>
        </w:rPr>
        <w:t>rɤjoʁβzɯr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comp</w:t>
      </w:r>
      <w:r>
        <w:t>].</w:t>
      </w:r>
      <w:r>
        <w:t xml:space="preserve"> débarrasser , ranger une pièce.</w:t>
      </w:r>
    </w:p>
    <w:p>
      <w:r>
        <w:t xml:space="preserve">  </w:t>
      </w:r>
      <w:r>
        <w:rPr>
          <w:b/>
        </w:rPr>
        <w:t>laχtɕha tɤ-rɤjoʁβzɯr</w:t>
      </w:r>
    </w:p>
    <w:p>
      <w:r>
        <w:t xml:space="preserve">  </w:t>
      </w:r>
      <w:r>
        <w:rPr>
          <w:b/>
        </w:rPr>
        <w:t>nɯ fse a-mɤ-pɯ-ɤnɯta, tɤ-rɤjoʁβzɯr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joʁ</w:t>
      </w:r>
      <w:r>
        <w:t xml:space="preserve"> </w:t>
      </w:r>
      <w:r>
        <w:rPr>
          <w:b/>
        </w:rPr>
        <w:t>βzɯr</w:t>
      </w:r>
      <w:r>
        <w:t xml:space="preserve"> </w:t>
      </w:r>
      <w:r>
        <w:rPr>
          <w:b/>
        </w:rPr>
        <w:t>joʁβzɯr</w:t>
      </w:r>
      <w:r>
        <w:t>.</w:t>
      </w:r>
      <w:r>
        <w:br/>
        <w:br/>
      </w:r>
    </w:p>
    <w:p>
      <w:r>
        <w:rPr>
          <w:b/>
        </w:rPr>
        <w:t>rɤjroʁ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des rayures, avoir (un liquide visqueux) qui pend.</w:t>
      </w:r>
    </w:p>
    <w:p>
      <w:r>
        <w:t xml:space="preserve">  </w:t>
      </w:r>
      <w:r>
        <w:rPr>
          <w:b/>
        </w:rPr>
        <w:t>ɯ-ɕnaβ ra pjɯ-rɤjroʁ ʑo</w:t>
      </w:r>
    </w:p>
    <w:p>
      <w:r>
        <w:t xml:space="preserve">  </w:t>
      </w:r>
      <w:r>
        <w:rPr>
          <w:b/>
        </w:rPr>
        <w:t>zrɤjroʁ</w:t>
      </w:r>
      <w:r>
        <w:t xml:space="preserve"> laisser une trace.</w:t>
      </w:r>
      <w:r>
        <w:br/>
        <w:br/>
      </w:r>
    </w:p>
    <w:p>
      <w:r>
        <w:rPr>
          <w:b/>
        </w:rPr>
        <w:t>rɤjtshi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donner à boire à quelqu'un.</w:t>
      </w:r>
    </w:p>
    <w:p>
      <w:r>
        <w:t xml:space="preserve">  </w:t>
      </w:r>
      <w:r>
        <w:rPr>
          <w:b/>
        </w:rPr>
        <w:t>aʑo tɤtɕɯ ra nɯ-ɕki cha ɲɯ-rɤjtshi-a ŋgrɤl</w:t>
      </w:r>
      <w:r>
        <w:br/>
        <w:br/>
      </w:r>
    </w:p>
    <w:p>
      <w:r>
        <w:rPr>
          <w:b/>
        </w:rPr>
        <w:t>rɤjtshi</w:t>
      </w:r>
      <w:r/>
      <w:r/>
      <w:r>
        <w:t>.</w:t>
      </w:r>
      <w:r>
        <w:br/>
        <w:br/>
      </w:r>
    </w:p>
    <w:p>
      <w:r>
        <w:rPr>
          <w:b/>
        </w:rPr>
        <w:t>rɤjɯɣ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de la ficelle en roulant dans les mains.</w:t>
      </w:r>
    </w:p>
    <w:p>
      <w:r>
        <w:t xml:space="preserve">  </w:t>
      </w:r>
      <w:r>
        <w:rPr>
          <w:b/>
        </w:rPr>
        <w:t>tɯ-ŋgru lu-kɤ-rɤjɯɣ</w:t>
      </w:r>
      <w:r>
        <w:br/>
        <w:br/>
      </w:r>
    </w:p>
    <w:p>
      <w:r>
        <w:rPr>
          <w:b/>
        </w:rPr>
        <w:t>rɤjwaʁ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pousser des feuilles.</w:t>
      </w:r>
    </w:p>
    <w:p>
      <w:r>
        <w:t xml:space="preserve">  </w:t>
      </w:r>
      <w:r>
        <w:rPr>
          <w:b/>
        </w:rPr>
        <w:t>χɕitka jɤ-ɣe tɕe, sɯku ɲɯ-rɤjwaʁ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tɤ-jwaʁ</w:t>
      </w:r>
      <w:r>
        <w:t xml:space="preserve"> </w:t>
      </w:r>
      <w:r>
        <w:rPr>
          <w:b/>
        </w:rPr>
        <w:t>ɣɤjwaʁ</w:t>
      </w:r>
      <w:r>
        <w:t>.</w:t>
      </w:r>
      <w:r>
        <w:br/>
        <w:br/>
      </w:r>
    </w:p>
    <w:p>
      <w:r>
        <w:rPr>
          <w:b/>
        </w:rPr>
        <w:t>rɤɟar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/>
    </w:p>
    <w:p>
      <w:r>
        <w:t xml:space="preserve">  </w:t>
      </w:r>
      <w:r>
        <w:rPr>
          <w:b/>
        </w:rPr>
        <w:t>ku-rɤɟar-a</w:t>
      </w:r>
      <w:r>
        <w:br/>
        <w:br/>
      </w:r>
    </w:p>
    <w:p>
      <w:r>
        <w:rPr>
          <w:b/>
        </w:rPr>
        <w:t>rɤɟar</w:t>
      </w:r>
      <w:r/>
      <w:r/>
      <w:r>
        <w:t>.</w:t>
      </w:r>
      <w:r>
        <w:br/>
        <w:br/>
      </w:r>
    </w:p>
    <w:p>
      <w:r>
        <w:rPr>
          <w:b/>
        </w:rPr>
        <w:t>rɤɟom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mesurer.</w:t>
      </w:r>
    </w:p>
    <w:p>
      <w:r>
        <w:t xml:space="preserve">  </w:t>
      </w:r>
      <w:r>
        <w:rPr>
          <w:b/>
        </w:rPr>
        <w:t>tɯmbri nɯ-rɤɟom-a</w:t>
      </w:r>
    </w:p>
    <w:p>
      <w:r>
        <w:t xml:space="preserve">  </w:t>
      </w:r>
      <w:r>
        <w:rPr>
          <w:b/>
        </w:rPr>
        <w:t>si nɯ-rɤɟom-a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tɯ-ɟom</w:t>
      </w:r>
      <w:r>
        <w:t>.</w:t>
      </w:r>
      <w:r>
        <w:br/>
        <w:br/>
      </w:r>
    </w:p>
    <w:p>
      <w:r>
        <w:rPr>
          <w:b/>
        </w:rPr>
        <w:t>rɤkha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construire une maison.</w:t>
      </w:r>
    </w:p>
    <w:p>
      <w:r>
        <w:t xml:space="preserve">  </w:t>
      </w:r>
      <w:r>
        <w:rPr>
          <w:b/>
        </w:rPr>
        <w:t>aʑo tu-nɯ-rɤkha-a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kha</w:t>
      </w:r>
      <w:r>
        <w:t>.</w:t>
      </w:r>
      <w:r>
        <w:br/>
        <w:br/>
      </w:r>
    </w:p>
    <w:p>
      <w:r>
        <w:rPr>
          <w:b/>
        </w:rPr>
        <w:t>rɤkhɯkhrɤt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érafler.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tɯ-tɤkhrɤz</w:t>
      </w:r>
      <w:r>
        <w:t>.</w:t>
      </w:r>
      <w:r>
        <w:br/>
        <w:br/>
      </w:r>
    </w:p>
    <w:p>
      <w:r>
        <w:rPr>
          <w:b/>
        </w:rPr>
        <w:t>rɤkhɯkhrɤt</w:t>
      </w:r>
      <w:r/>
      <w:r/>
      <w:r>
        <w:t>.</w:t>
      </w:r>
      <w:r>
        <w:br/>
        <w:br/>
      </w:r>
    </w:p>
    <w:p>
      <w:r>
        <w:rPr>
          <w:b/>
        </w:rPr>
        <w:t>rɤkrɤz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discuter.</w:t>
      </w:r>
    </w:p>
    <w:p>
      <w:r>
        <w:t xml:space="preserve">  </w:t>
      </w:r>
      <w:r>
        <w:rPr>
          <w:b/>
        </w:rPr>
        <w:t>tɤ-rɤkrɤz-tɕi</w:t>
      </w:r>
    </w:p>
    <w:p>
      <w:r>
        <w:t xml:space="preserve">  </w:t>
      </w:r>
      <w:r>
        <w:rPr>
          <w:b/>
        </w:rPr>
        <w:t>khro tɤ-rɤkrɤz-nɯ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tɯkrɤz</w:t>
      </w:r>
      <w:r>
        <w:t xml:space="preserve"> </w:t>
      </w:r>
      <w:r>
        <w:rPr>
          <w:b/>
        </w:rPr>
        <w:t>nɯkrɤz</w:t>
      </w:r>
      <w:r>
        <w:t>.</w:t>
      </w:r>
      <w:r>
        <w:br/>
        <w:br/>
      </w:r>
    </w:p>
    <w:p>
      <w:r>
        <w:rPr>
          <w:b/>
        </w:rPr>
        <w:t>rɤkrɯ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couper.</w:t>
      </w:r>
    </w:p>
    <w:p>
      <w:r>
        <w:t xml:space="preserve">  </w:t>
      </w:r>
      <w:r>
        <w:rPr>
          <w:b/>
        </w:rPr>
        <w:t>si thɯ-rɤkrɯ-t-a</w:t>
      </w:r>
    </w:p>
    <w:p>
      <w:r>
        <w:t xml:space="preserve">  </w:t>
      </w:r>
      <w:r>
        <w:rPr>
          <w:b/>
        </w:rPr>
        <w:t>yangyu pɯ-rɤkrɯ-t-a</w:t>
      </w:r>
    </w:p>
    <w:p>
      <w:r>
        <w:t xml:space="preserve">  </w:t>
      </w:r>
      <w:r>
        <w:rPr>
          <w:b/>
        </w:rPr>
        <w:t>tɤmthɯm pɯ-rɤkrɯ-t-a</w:t>
      </w:r>
    </w:p>
    <w:p>
      <w:r>
        <w:t xml:space="preserve">  </w:t>
      </w:r>
      <w:r>
        <w:rPr>
          <w:b/>
        </w:rPr>
        <w:t>zrɤkrɯ</w:t>
      </w:r>
      <w:r>
        <w:t xml:space="preserve"> couper avec.</w:t>
      </w:r>
      <w:r>
        <w:br/>
        <w:br/>
      </w:r>
    </w:p>
    <w:p>
      <w:r>
        <w:rPr>
          <w:b/>
        </w:rPr>
        <w:t>rɤkɯkrɯ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découper en morceaux.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kɯkrɯ</w:t>
      </w:r>
      <w:r>
        <w:t xml:space="preserve"> </w:t>
      </w:r>
      <w:r>
        <w:rPr>
          <w:b/>
        </w:rPr>
        <w:t>rɤkrɯ</w:t>
      </w:r>
      <w:r>
        <w:t>.</w:t>
      </w:r>
      <w:r>
        <w:br/>
        <w:br/>
      </w:r>
    </w:p>
    <w:p>
      <w:r>
        <w:rPr>
          <w:b/>
        </w:rPr>
        <w:t>rɤlaj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pétrir la pâte.</w:t>
      </w:r>
    </w:p>
    <w:p>
      <w:r>
        <w:t xml:space="preserve">  </w:t>
      </w:r>
      <w:r>
        <w:rPr>
          <w:b/>
        </w:rPr>
        <w:t>tɤjlu pɯ-rɤlaj-a</w:t>
      </w:r>
    </w:p>
    <w:p>
      <w:r>
        <w:t xml:space="preserve">  </w:t>
      </w:r>
      <w:r>
        <w:rPr>
          <w:b/>
        </w:rPr>
        <w:t>tɤrcoʁ pɯ-rɤlaj-a</w:t>
      </w:r>
    </w:p>
    <w:p>
      <w:r>
        <w:t xml:space="preserve">  </w:t>
      </w:r>
      <w:r>
        <w:rPr>
          <w:b/>
        </w:rPr>
        <w:t>tɤjlu pjɯ́-wɣ-rɤlaj tɕe mɯm</w:t>
      </w:r>
      <w:r>
        <w:br/>
        <w:br/>
      </w:r>
    </w:p>
    <w:p>
      <w:r>
        <w:rPr>
          <w:b/>
        </w:rPr>
        <w:t>rɤli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dédommager.</w:t>
      </w:r>
    </w:p>
    <w:p>
      <w:r>
        <w:t xml:space="preserve">  </w:t>
      </w:r>
      <w:r>
        <w:rPr>
          <w:b/>
        </w:rPr>
        <w:t>a-laχtɕha ɲɤ-tɯ-βde-t, tɤ-rɤli</w:t>
      </w:r>
    </w:p>
    <w:p>
      <w:r>
        <w:t xml:space="preserve">  </w:t>
      </w:r>
      <w:r>
        <w:rPr>
          <w:b/>
        </w:rPr>
        <w:t>ɯ-laχtɕha ɲɤ-nɯβde-t-a, tɤ-rɤli-t-a</w:t>
      </w:r>
      <w:r>
        <w:br/>
        <w:br/>
      </w:r>
    </w:p>
    <w:p>
      <w:r>
        <w:rPr>
          <w:b/>
        </w:rPr>
        <w:t>rɤlkɯɣ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enrouler en cercle.</w:t>
      </w:r>
    </w:p>
    <w:p>
      <w:r>
        <w:t xml:space="preserve">  </w:t>
      </w:r>
      <w:r>
        <w:rPr>
          <w:b/>
        </w:rPr>
        <w:t>tɯmbri tɤ-rɤlkɯɣ-a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tɯ-tɤlkɯɣ</w:t>
      </w:r>
      <w:r>
        <w:t>.</w:t>
      </w:r>
      <w:r>
        <w:br/>
        <w:br/>
      </w:r>
    </w:p>
    <w:p>
      <w:r>
        <w:rPr>
          <w:b/>
        </w:rPr>
        <w:t>rɤloʁ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faire un nid.</w:t>
      </w:r>
    </w:p>
    <w:p>
      <w:r>
        <w:t xml:space="preserve">  </w:t>
      </w:r>
      <w:r>
        <w:rPr>
          <w:b/>
        </w:rPr>
        <w:t>qajdo ɲɯ-rɤloʁ</w:t>
      </w:r>
    </w:p>
    <w:p>
      <w:r>
        <w:t xml:space="preserve">  </w:t>
      </w:r>
      <w:r>
        <w:rPr>
          <w:b/>
        </w:rPr>
        <w:t>paʁ ɲɯ-rɤloʁ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tɤ-loʁ1</w:t>
      </w:r>
      <w:r>
        <w:t>.</w:t>
      </w:r>
      <w:r>
        <w:br/>
        <w:br/>
      </w:r>
    </w:p>
    <w:p>
      <w:r>
        <w:rPr>
          <w:b/>
        </w:rPr>
        <w:t>rɤluj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pleurer sans cesse (enfant).</w:t>
      </w:r>
      <w:r>
        <w:br/>
        <w:br/>
      </w:r>
    </w:p>
    <w:p>
      <w:r>
        <w:rPr>
          <w:b/>
        </w:rPr>
        <w:t>rɤma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travailler.</w:t>
      </w:r>
    </w:p>
    <w:p>
      <w:r>
        <w:t xml:space="preserve">  </w:t>
      </w:r>
      <w:r>
        <w:rPr>
          <w:b/>
        </w:rPr>
        <w:t>jisŋi ɕ-pɯ-rɤma-a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ta-ma</w:t>
      </w:r>
      <w:r>
        <w:t xml:space="preserve"> </w:t>
      </w:r>
      <w:r>
        <w:rPr>
          <w:b/>
        </w:rPr>
        <w:t>nɤma</w:t>
      </w:r>
      <w:r>
        <w:t>.</w:t>
      </w:r>
      <w:r>
        <w:br/>
        <w:br/>
      </w:r>
    </w:p>
    <w:p>
      <w:r>
        <w:rPr>
          <w:b/>
        </w:rPr>
        <w:t>rɤmat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faire des fruits.</w:t>
      </w:r>
    </w:p>
    <w:p>
      <w:r>
        <w:t xml:space="preserve">  </w:t>
      </w:r>
      <w:r>
        <w:rPr>
          <w:b/>
        </w:rPr>
        <w:t>jiɕqha nɯ cho-rɤmat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ɯ-mat</w:t>
      </w:r>
      <w:r>
        <w:t>.</w:t>
      </w:r>
      <w:r>
        <w:br/>
        <w:br/>
      </w:r>
    </w:p>
    <w:p>
      <w:r>
        <w:rPr>
          <w:b/>
        </w:rPr>
        <w:t>rɤmbi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donner à quelqu'un.</w:t>
      </w:r>
    </w:p>
    <w:p>
      <w:r>
        <w:t xml:space="preserve">  </w:t>
      </w:r>
      <w:r>
        <w:rPr>
          <w:b/>
        </w:rPr>
        <w:t>@yangyu nɯ-rɤmbi-a</w:t>
      </w:r>
    </w:p>
    <w:p>
      <w:r>
        <w:t xml:space="preserve">  </w:t>
      </w:r>
      <w:r>
        <w:rPr>
          <w:b/>
        </w:rPr>
        <w:t>stoʁ nɯ-rɤmbi-a</w:t>
      </w:r>
    </w:p>
    <w:p>
      <w:r>
        <w:t xml:space="preserve">  </w:t>
      </w:r>
      <w:r>
        <w:rPr>
          <w:b/>
        </w:rPr>
        <w:t>nɯ-rɤmbi-j ma khɯnɤmu ɲɯ-ɕti tɕe a-mɤ-thɯ-rɤpɯ ma mɯ́j-saχɕin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mbi</w:t>
      </w:r>
      <w:r>
        <w:t>.</w:t>
      </w:r>
      <w:r>
        <w:br/>
        <w:br/>
      </w:r>
    </w:p>
    <w:p>
      <w:r>
        <w:rPr>
          <w:b/>
        </w:rPr>
        <w:t>rɤmboʁɲɟi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écraser en petits morceaux.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rɤɲɟiɲɟi</w:t>
      </w:r>
      <w:r>
        <w:t xml:space="preserve"> </w:t>
      </w:r>
      <w:r>
        <w:rPr>
          <w:b/>
        </w:rPr>
        <w:t>rɤɲɟoʁɲɟi</w:t>
      </w:r>
      <w:r>
        <w:t>.</w:t>
      </w:r>
      <w:r>
        <w:br/>
        <w:br/>
      </w:r>
    </w:p>
    <w:p>
      <w:r>
        <w:rPr>
          <w:b/>
        </w:rPr>
        <w:t>rɤmbɯmbri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perdre au fil du chemin.</w:t>
      </w:r>
    </w:p>
    <w:p>
      <w:r>
        <w:t xml:space="preserve">  </w:t>
      </w:r>
      <w:r>
        <w:rPr>
          <w:b/>
        </w:rPr>
        <w:t>tɤ-fkɯm pjɤ-spoʁ tɕe, ɯ-ŋgɯ kɯ-tu nɯra to-tɯ-rɤmbɯmbri-t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arɤmbɯmbri</w:t>
      </w:r>
      <w:r>
        <w:t>.</w:t>
      </w:r>
      <w:r>
        <w:br/>
        <w:br/>
      </w:r>
    </w:p>
    <w:p>
      <w:r>
        <w:rPr>
          <w:b/>
        </w:rPr>
        <w:t>rɤmdzɯt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mdzɯt</w:t>
      </w:r>
      <w:r>
        <w:t>.</w:t>
      </w:r>
    </w:p>
    <w:p>
      <w:r>
        <w:t xml:space="preserve">  1)</w:t>
      </w:r>
      <w:r>
        <w:t xml:space="preserve"> décider.</w:t>
      </w:r>
    </w:p>
    <w:p>
      <w:r>
        <w:t xml:space="preserve">  </w:t>
      </w:r>
      <w:r>
        <w:rPr>
          <w:b/>
        </w:rPr>
        <w:t>nɤʑo tɤ-rɤmdzɯt</w:t>
      </w:r>
    </w:p>
    <w:p>
      <w:r>
        <w:t xml:space="preserve">  </w:t>
      </w:r>
      <w:r>
        <w:rPr>
          <w:b/>
        </w:rPr>
        <w:t>znde pjɯ́-wɣ-phɯt tɕe ma-pɯ́-wɣ-phɯt, nɤʑo tɯ-rɤmdzɯt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mdzɯt</w:t>
      </w:r>
      <w:r>
        <w:t>.</w:t>
      </w:r>
    </w:p>
    <w:p>
      <w:r>
        <w:t xml:space="preserve">  2)</w:t>
      </w:r>
      <w:r>
        <w:t xml:space="preserve"> dépendre de.</w:t>
      </w:r>
    </w:p>
    <w:p>
      <w:r>
        <w:t xml:space="preserve">  </w:t>
      </w:r>
      <w:r>
        <w:rPr>
          <w:b/>
        </w:rPr>
        <w:t>nɯ kɤ-nɤma pe mɤ-pe rɤmdzɯt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mdzɯt</w:t>
      </w:r>
      <w:r>
        <w:t>.</w:t>
      </w:r>
      <w:r>
        <w:br/>
        <w:br/>
      </w:r>
    </w:p>
    <w:p>
      <w:r>
        <w:rPr>
          <w:b/>
        </w:rPr>
        <w:t>rɤmgrɯn</w:t>
      </w:r>
      <w:r/>
      <w:r/>
      <w:r>
        <w:t>.</w:t>
      </w:r>
      <w:r>
        <w:br/>
        <w:br/>
      </w:r>
    </w:p>
    <w:p>
      <w:r>
        <w:rPr>
          <w:b/>
        </w:rPr>
        <w:t>rɤmnɯ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germer (arbre).</w:t>
      </w:r>
      <w:r>
        <w:br/>
        <w:br/>
      </w:r>
    </w:p>
    <w:p>
      <w:r>
        <w:rPr>
          <w:b/>
        </w:rPr>
        <w:t>rɤmɲo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préparer.</w:t>
      </w:r>
      <w:r>
        <w:br/>
        <w:br/>
      </w:r>
    </w:p>
    <w:p>
      <w:r>
        <w:rPr>
          <w:b/>
        </w:rPr>
        <w:t>rɤmɲo</w:t>
      </w:r>
      <w:r/>
      <w:r/>
      <w:r>
        <w:t>.</w:t>
      </w:r>
      <w:r>
        <w:br/>
        <w:br/>
      </w:r>
    </w:p>
    <w:p>
      <w:r>
        <w:rPr>
          <w:b/>
        </w:rPr>
        <w:t>rɤmpɕɤr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maquiller.</w:t>
      </w:r>
    </w:p>
    <w:p>
      <w:r>
        <w:t xml:space="preserve">  </w:t>
      </w:r>
      <w:r>
        <w:rPr>
          <w:b/>
        </w:rPr>
        <w:t>jisŋi to-tɯ-rɤmpɕɤr</w:t>
      </w:r>
    </w:p>
    <w:p>
      <w:r>
        <w:t xml:space="preserve">  </w:t>
      </w:r>
      <w:r>
        <w:rPr>
          <w:b/>
        </w:rPr>
        <w:t>tɤ-rɤmpɕar-a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mpɕɤr</w:t>
      </w:r>
      <w:r>
        <w:t>.</w:t>
      </w:r>
    </w:p>
    <w:p>
      <w:r>
        <w:t xml:space="preserve">  </w:t>
      </w:r>
      <w:r>
        <w:rPr>
          <w:b/>
        </w:rPr>
        <w:t>zrɤmpɕɤr</w:t>
      </w:r>
      <w:r>
        <w:t xml:space="preserve"> maquiller, décorer.</w:t>
      </w:r>
      <w:r>
        <w:br/>
        <w:br/>
      </w:r>
    </w:p>
    <w:p>
      <w:r>
        <w:rPr>
          <w:b/>
        </w:rPr>
        <w:t>rɤmphrɯm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aligner en rangées.</w:t>
      </w:r>
    </w:p>
    <w:p>
      <w:r>
        <w:t xml:space="preserve">  </w:t>
      </w:r>
      <w:r>
        <w:rPr>
          <w:b/>
        </w:rPr>
        <w:t>kɯmɕku kɤ-ji tɕe, lothi chɯ́-wɣ-rɤmphrɯm tɕe, tɯ-rdoʁ ɯ-thɤcu nɯ tɕu ntsɯ tɯ-rdoʁ kɯ-fse chɯ́-wɣ-ji tɕe tɕe chɯ́-wɣ-rɤmphrɯm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tɯ-tɤmphrɯm</w:t>
      </w:r>
      <w:r>
        <w:t>.</w:t>
      </w:r>
      <w:r>
        <w:br/>
        <w:br/>
      </w:r>
    </w:p>
    <w:p>
      <w:r>
        <w:rPr>
          <w:b/>
        </w:rPr>
        <w:t>rɤmphɯr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préparer des pains ou des raviolis.</w:t>
      </w:r>
    </w:p>
    <w:p>
      <w:r>
        <w:t xml:space="preserve">  </w:t>
      </w:r>
      <w:r>
        <w:rPr>
          <w:b/>
        </w:rPr>
        <w:t>kɤ-rɤmphɯr-a</w:t>
      </w:r>
      <w:r>
        <w:br/>
        <w:br/>
      </w:r>
    </w:p>
    <w:p>
      <w:r>
        <w:rPr>
          <w:b/>
        </w:rPr>
        <w:t>rɤmphɯr</w:t>
      </w:r>
      <w:r/>
      <w:r/>
      <w:r>
        <w:t>.</w:t>
      </w:r>
      <w:r>
        <w:br/>
        <w:br/>
      </w:r>
    </w:p>
    <w:p>
      <w:r>
        <w:rPr>
          <w:b/>
        </w:rPr>
        <w:t>rɤmɯthu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demander partout.</w:t>
      </w:r>
    </w:p>
    <w:p>
      <w:r>
        <w:t xml:space="preserve">  </w:t>
      </w:r>
      <w:r>
        <w:rPr>
          <w:b/>
        </w:rPr>
        <w:t>aʑo tɤ-rɤmɯthu-a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thu1</w:t>
      </w:r>
      <w:r>
        <w:t>.</w:t>
      </w:r>
      <w:r>
        <w:br/>
        <w:br/>
      </w:r>
    </w:p>
    <w:p>
      <w:r>
        <w:rPr>
          <w:b/>
        </w:rPr>
        <w:t>rɤndaŋ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réfléchir.</w:t>
      </w:r>
    </w:p>
    <w:p>
      <w:r>
        <w:t xml:space="preserve">  </w:t>
      </w:r>
      <w:r>
        <w:rPr>
          <w:b/>
        </w:rPr>
        <w:t>ta-ma kɤ-nɤma tɕe, koŋla pjɯ-kɯ-rɤndaŋ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ɯ-ndaŋ</w:t>
      </w:r>
      <w:r>
        <w:t>.</w:t>
      </w:r>
      <w:r>
        <w:br/>
        <w:br/>
      </w:r>
    </w:p>
    <w:p>
      <w:r>
        <w:rPr>
          <w:b/>
        </w:rPr>
        <w:t>rɤndɯn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lire à haute voix.</w:t>
      </w:r>
    </w:p>
    <w:p>
      <w:r>
        <w:t xml:space="preserve">  </w:t>
      </w:r>
      <w:r>
        <w:rPr>
          <w:b/>
        </w:rPr>
        <w:t>χpɯn ra ɲɯ-rɤndɯn-nɯ</w:t>
      </w:r>
      <w:r>
        <w:br/>
        <w:br/>
      </w:r>
    </w:p>
    <w:p>
      <w:r>
        <w:rPr>
          <w:b/>
        </w:rPr>
        <w:t>rɤndɯn</w:t>
      </w:r>
      <w:r/>
      <w:r/>
      <w:r>
        <w:t>.</w:t>
      </w:r>
      <w:r>
        <w:br/>
        <w:br/>
      </w:r>
    </w:p>
    <w:p>
      <w:r>
        <w:rPr>
          <w:b/>
        </w:rPr>
        <w:t>rɤndzraʁ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pétrir.</w:t>
      </w:r>
    </w:p>
    <w:p>
      <w:r>
        <w:t xml:space="preserve">  </w:t>
      </w:r>
      <w:r>
        <w:rPr>
          <w:b/>
        </w:rPr>
        <w:t>rɟɤɣi tɤ-rɤndzraʁ-a</w:t>
      </w:r>
    </w:p>
    <w:p>
      <w:r>
        <w:t xml:space="preserve">  </w:t>
      </w:r>
      <w:r>
        <w:rPr>
          <w:b/>
        </w:rPr>
        <w:t>tɤrcoʁ nɯ-rɤndzraʁ-a</w:t>
      </w:r>
    </w:p>
    <w:p>
      <w:r>
        <w:t xml:space="preserve">  </w:t>
      </w:r>
      <w:r>
        <w:rPr>
          <w:b/>
        </w:rPr>
        <w:t>tɯpu nɯ-rɤndzraʁ</w:t>
      </w:r>
    </w:p>
    <w:p>
      <w:r>
        <w:t xml:space="preserve">  </w:t>
      </w:r>
      <w:r>
        <w:rPr>
          <w:b/>
        </w:rPr>
        <w:t>tɯrme ɲɤ-rɤndzraʁ</w:t>
      </w:r>
      <w:r>
        <w:br/>
        <w:br/>
      </w:r>
    </w:p>
    <w:p>
      <w:r>
        <w:rPr>
          <w:b/>
        </w:rPr>
        <w:t>rɤndzri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tordre la paille pour la faire sécher.</w:t>
      </w:r>
    </w:p>
    <w:p>
      <w:r>
        <w:t xml:space="preserve">  </w:t>
      </w:r>
      <w:r>
        <w:rPr>
          <w:b/>
        </w:rPr>
        <w:t>tɯɣro kɤ-rɤndzri-t-a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ndzri</w:t>
      </w:r>
      <w:r>
        <w:t xml:space="preserve"> </w:t>
      </w:r>
      <w:r>
        <w:rPr>
          <w:b/>
        </w:rPr>
        <w:t>tɯ-tɤndzri</w:t>
      </w:r>
      <w:r>
        <w:t>.</w:t>
      </w:r>
      <w:r>
        <w:br/>
        <w:br/>
      </w:r>
    </w:p>
    <w:p>
      <w:r>
        <w:rPr>
          <w:b/>
        </w:rPr>
        <w:t>rɤnŋa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devoir de l'argent.</w:t>
      </w:r>
    </w:p>
    <w:p>
      <w:r>
        <w:t xml:space="preserve">  </w:t>
      </w:r>
      <w:r>
        <w:rPr>
          <w:b/>
        </w:rPr>
        <w:t>ɯʑɤɣ, ɯ-phe pɯ-rɤnŋa-a</w:t>
      </w:r>
    </w:p>
    <w:p>
      <w:r>
        <w:t xml:space="preserve">  </w:t>
      </w:r>
      <w:r>
        <w:rPr>
          <w:b/>
        </w:rPr>
        <w:t>aʑo nɤ-ɕki rɤnŋa-a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ŋa</w:t>
      </w:r>
      <w:r>
        <w:t xml:space="preserve"> </w:t>
      </w:r>
      <w:r>
        <w:rPr>
          <w:b/>
        </w:rPr>
        <w:t>tɯ-nŋa</w:t>
      </w:r>
      <w:r>
        <w:t>.</w:t>
      </w:r>
      <w:r>
        <w:br/>
        <w:br/>
      </w:r>
    </w:p>
    <w:p>
      <w:r>
        <w:rPr>
          <w:b/>
        </w:rPr>
        <w:t>rɤntɕha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tuer des animaux.</w:t>
      </w:r>
      <w:r>
        <w:br/>
        <w:br/>
      </w:r>
    </w:p>
    <w:p>
      <w:r>
        <w:rPr>
          <w:b/>
        </w:rPr>
        <w:t>rɤntɕha</w:t>
      </w:r>
      <w:r/>
      <w:r/>
      <w:r>
        <w:t>.</w:t>
      </w:r>
      <w:r>
        <w:br/>
        <w:br/>
      </w:r>
    </w:p>
    <w:p>
      <w:r>
        <w:rPr>
          <w:b/>
        </w:rPr>
        <w:t>rɤntɕhom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effectuer une danse rituelle.</w:t>
      </w:r>
    </w:p>
    <w:p>
      <w:r>
        <w:t xml:space="preserve">  </w:t>
      </w:r>
      <w:r>
        <w:rPr>
          <w:b/>
        </w:rPr>
        <w:t>rgɯnba ɲɯ-rɤntɕhom-nɯ</w:t>
      </w:r>
      <w:r>
        <w:br/>
        <w:br/>
      </w:r>
    </w:p>
    <w:p>
      <w:r>
        <w:rPr>
          <w:b/>
        </w:rPr>
        <w:t>rɤntshom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une retraite.</w:t>
      </w:r>
    </w:p>
    <w:p>
      <w:r>
        <w:t xml:space="preserve">  </w:t>
      </w:r>
      <w:r>
        <w:rPr>
          <w:b/>
        </w:rPr>
        <w:t>βlama ɲɯ-rɤntshom</w:t>
      </w:r>
    </w:p>
    <w:p>
      <w:r>
        <w:t xml:space="preserve">  </w:t>
      </w:r>
      <w:r>
        <w:rPr>
          <w:b/>
        </w:rPr>
        <w:t>βlama ko-rɤntshom</w:t>
      </w:r>
      <w:r>
        <w:br/>
        <w:br/>
      </w:r>
    </w:p>
    <w:p>
      <w:r>
        <w:rPr>
          <w:b/>
        </w:rPr>
        <w:t>rɤɲɟiɲɟi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écraser en petits morceaux.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rɤmboʁɲɟi</w:t>
      </w:r>
      <w:r>
        <w:t xml:space="preserve"> </w:t>
      </w:r>
      <w:r>
        <w:rPr>
          <w:b/>
        </w:rPr>
        <w:t>rɤɲɟoʁɲɟi</w:t>
      </w:r>
      <w:r>
        <w:t>.</w:t>
      </w:r>
      <w:r>
        <w:br/>
        <w:br/>
      </w:r>
    </w:p>
    <w:p>
      <w:r>
        <w:rPr>
          <w:b/>
        </w:rPr>
        <w:t>rɤɲɟoʁɲɟi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écraser en petits morceaux.</w:t>
      </w:r>
    </w:p>
    <w:p>
      <w:r>
        <w:t xml:space="preserve">  </w:t>
      </w:r>
      <w:r>
        <w:rPr>
          <w:b/>
        </w:rPr>
        <w:t>@yangyu pɯ-rɤɲɟoʁɲɟi-t-a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rɤɲɟiɲɟi</w:t>
      </w:r>
      <w:r>
        <w:t xml:space="preserve"> </w:t>
      </w:r>
      <w:r>
        <w:rPr>
          <w:b/>
        </w:rPr>
        <w:t>rɤmboʁɲɟi</w:t>
      </w:r>
      <w:r>
        <w:t>.</w:t>
      </w:r>
      <w:r>
        <w:br/>
        <w:br/>
      </w:r>
    </w:p>
    <w:p>
      <w:r>
        <w:rPr>
          <w:b/>
        </w:rPr>
        <w:t>rɤŋgat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préparer à.</w:t>
      </w:r>
    </w:p>
    <w:p>
      <w:r>
        <w:t xml:space="preserve">  </w:t>
      </w:r>
      <w:r>
        <w:rPr>
          <w:b/>
        </w:rPr>
        <w:t>kɯ-ɕe tɤ-rɤŋgat-a</w:t>
      </w:r>
    </w:p>
    <w:p>
      <w:r>
        <w:t xml:space="preserve">  </w:t>
      </w:r>
      <w:r>
        <w:rPr>
          <w:b/>
        </w:rPr>
        <w:t>tɯmɯ kɯ-lɤt ɲɯ-rɤŋgat</w:t>
      </w:r>
    </w:p>
    <w:p>
      <w:r>
        <w:t xml:space="preserve">  </w:t>
      </w:r>
      <w:r>
        <w:rPr>
          <w:b/>
        </w:rPr>
        <w:t>kɯ-mbɯt ɲɯ-rɤŋgat</w:t>
      </w:r>
      <w:r>
        <w:br/>
        <w:br/>
      </w:r>
    </w:p>
    <w:p>
      <w:r>
        <w:rPr>
          <w:b/>
        </w:rPr>
        <w:t>rɤŋgɯm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pondre.</w:t>
      </w:r>
    </w:p>
    <w:p>
      <w:r>
        <w:t xml:space="preserve">  </w:t>
      </w:r>
      <w:r>
        <w:rPr>
          <w:b/>
        </w:rPr>
        <w:t>pɣa chɤ-rɤŋgɯm</w:t>
      </w:r>
    </w:p>
    <w:p>
      <w:r>
        <w:t xml:space="preserve">  </w:t>
      </w:r>
      <w:r>
        <w:rPr>
          <w:b/>
        </w:rPr>
        <w:t>kumpɣa ɲɯ-rɤŋgɯm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tɤ-ŋgɯm</w:t>
      </w:r>
      <w:r>
        <w:t>.</w:t>
      </w:r>
      <w:r>
        <w:br/>
        <w:br/>
      </w:r>
    </w:p>
    <w:p>
      <w:r>
        <w:rPr>
          <w:b/>
        </w:rPr>
        <w:t>rɤŋom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énervement.</w:t>
      </w:r>
    </w:p>
    <w:p>
      <w:r>
        <w:t xml:space="preserve">  </w:t>
      </w:r>
      <w:r>
        <w:rPr>
          <w:b/>
        </w:rPr>
        <w:t>rɤŋom kɯ pɯwɯ pjɤ-sat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nɯrɤŋom</w:t>
      </w:r>
      <w:r>
        <w:t>.</w:t>
      </w:r>
      <w:r>
        <w:br/>
        <w:br/>
      </w:r>
    </w:p>
    <w:p>
      <w:r>
        <w:rPr>
          <w:b/>
        </w:rPr>
        <w:t>rɤɴqra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(faire de façon) incomplète.</w:t>
      </w:r>
    </w:p>
    <w:p>
      <w:r>
        <w:t xml:space="preserve">  </w:t>
      </w:r>
      <w:r>
        <w:rPr>
          <w:b/>
        </w:rPr>
        <w:t>jiɕqha pɯ-mdoʁmdi ri, pɯ-rɤɴqra-t-a</w:t>
      </w:r>
    </w:p>
    <w:p>
      <w:r>
        <w:t xml:space="preserve">  </w:t>
      </w:r>
      <w:r>
        <w:rPr>
          <w:b/>
        </w:rPr>
        <w:t>a-qajɣi pɯ-rɤɴqra-t-a</w:t>
      </w:r>
    </w:p>
    <w:p>
      <w:r>
        <w:t xml:space="preserve">  </w:t>
      </w:r>
      <w:r>
        <w:rPr>
          <w:b/>
        </w:rPr>
        <w:t>kɯrtsɤɣ kɯ paʁ to-ndza tɕe, chɤ-rɤɴqra</w:t>
      </w:r>
    </w:p>
    <w:p>
      <w:r>
        <w:t xml:space="preserve">  </w:t>
      </w:r>
      <w:r>
        <w:rPr>
          <w:b/>
        </w:rPr>
        <w:t>jɯfɕɯr χpi kɤ-fɕɤt mɯ-pɯ-sthɯt-a tɕe, nɯ-rɤɴqra-t-a</w:t>
      </w:r>
      <w:r>
        <w:br/>
        <w:br/>
      </w:r>
    </w:p>
    <w:p>
      <w:r>
        <w:rPr>
          <w:b/>
        </w:rPr>
        <w:t>rɤpɕaʁ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se prosterner.</w:t>
      </w:r>
    </w:p>
    <w:p>
      <w:r>
        <w:t xml:space="preserve">  </w:t>
      </w:r>
      <w:r>
        <w:rPr>
          <w:b/>
        </w:rPr>
        <w:t>lɤ-rɤpɕaʁa-a (=pɕaʁ lɤ-βzu-t-a)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pɕaʁ</w:t>
      </w:r>
      <w:r>
        <w:t>.</w:t>
      </w:r>
      <w:r>
        <w:br/>
        <w:br/>
      </w:r>
    </w:p>
    <w:p>
      <w:r>
        <w:rPr>
          <w:b/>
        </w:rPr>
        <w:t>rɤpɣaʁ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défricher.</w:t>
      </w:r>
      <w:r>
        <w:br/>
        <w:br/>
      </w:r>
    </w:p>
    <w:p>
      <w:r>
        <w:rPr>
          <w:b/>
        </w:rPr>
        <w:t>rɤpɣaʁ</w:t>
      </w:r>
      <w:r/>
      <w:r/>
      <w:r>
        <w:t>.</w:t>
      </w:r>
      <w:r>
        <w:br/>
        <w:br/>
      </w:r>
    </w:p>
    <w:p>
      <w:r>
        <w:rPr>
          <w:b/>
        </w:rPr>
        <w:t>rɤpɣi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mélanger la farine et l'eau.</w:t>
      </w:r>
    </w:p>
    <w:p>
      <w:r>
        <w:t xml:space="preserve">  </w:t>
      </w:r>
      <w:r>
        <w:rPr>
          <w:b/>
        </w:rPr>
        <w:t>qajɣi βze-a pɯ-ŋu tɕe, tɤjlu pɯ-rɤpɣi-t-a</w:t>
      </w:r>
      <w:r>
        <w:br/>
        <w:br/>
      </w:r>
    </w:p>
    <w:p>
      <w:r>
        <w:rPr>
          <w:b/>
        </w:rPr>
        <w:t>rɤpjɤt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bourrer.</w:t>
      </w:r>
      <w:r>
        <w:br/>
        <w:br/>
      </w:r>
    </w:p>
    <w:p>
      <w:r>
        <w:rPr>
          <w:b/>
        </w:rPr>
        <w:t>rɤpjɤt</w:t>
      </w:r>
      <w:r/>
      <w:r/>
      <w:r>
        <w:t>.</w:t>
      </w:r>
      <w:r>
        <w:br/>
        <w:br/>
      </w:r>
    </w:p>
    <w:p>
      <w:r>
        <w:rPr>
          <w:b/>
        </w:rPr>
        <w:t>rɤpjɤz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tresser (les cheveux, fils).</w:t>
      </w:r>
    </w:p>
    <w:p>
      <w:r>
        <w:t xml:space="preserve">  </w:t>
      </w:r>
      <w:r>
        <w:rPr>
          <w:b/>
        </w:rPr>
        <w:t>nɤ-ku thɯ-rɤpjɤz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tɤ-pjɤz</w:t>
      </w:r>
      <w:r>
        <w:t>.</w:t>
      </w:r>
      <w:r>
        <w:br/>
        <w:br/>
      </w:r>
    </w:p>
    <w:p>
      <w:r>
        <w:rPr>
          <w:b/>
        </w:rPr>
        <w:t>rɤpɯ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mettre bas (animaux).</w:t>
      </w:r>
    </w:p>
    <w:p>
      <w:r>
        <w:t xml:space="preserve">  </w:t>
      </w:r>
      <w:r>
        <w:rPr>
          <w:b/>
        </w:rPr>
        <w:t>nɯŋa thɯ-rɤpɯ</w:t>
      </w:r>
    </w:p>
    <w:p>
      <w:r>
        <w:t xml:space="preserve">  </w:t>
      </w:r>
      <w:r>
        <w:rPr>
          <w:b/>
        </w:rPr>
        <w:t>paʁ thɯ-rɤpɯ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tɤ-pɯ</w:t>
      </w:r>
      <w:r>
        <w:t>.</w:t>
      </w:r>
      <w:r>
        <w:br/>
        <w:br/>
      </w:r>
    </w:p>
    <w:p>
      <w:r>
        <w:rPr>
          <w:b/>
        </w:rPr>
        <w:t>rɤqur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ramasser.</w:t>
      </w:r>
    </w:p>
    <w:p>
      <w:r>
        <w:t xml:space="preserve">  </w:t>
      </w:r>
      <w:r>
        <w:rPr>
          <w:b/>
        </w:rPr>
        <w:t>laχtɕha tɤ-rɤqur-a</w:t>
      </w:r>
    </w:p>
    <w:p>
      <w:r>
        <w:t xml:space="preserve">  </w:t>
      </w:r>
      <w:r>
        <w:rPr>
          <w:b/>
        </w:rPr>
        <w:t>laχtɕha kɤ-ntɕhoz mɤ-kɯ-ra nɯ ra tɤ-rɤqur-a</w:t>
      </w:r>
    </w:p>
    <w:p>
      <w:r>
        <w:t xml:space="preserve">  </w:t>
      </w:r>
      <w:r>
        <w:rPr>
          <w:b/>
        </w:rPr>
        <w:t>laχtɕha kɯ-ra nɯ ra a-pɯ-ɤta, mɤ-kɯ-ra nɯ ra tɤ-rɤqur</w:t>
      </w:r>
    </w:p>
    <w:p>
      <w:r>
        <w:t xml:space="preserve">  </w:t>
      </w:r>
      <w:r>
        <w:rPr>
          <w:b/>
        </w:rPr>
        <w:t>a-ŋga nɯ thamtɕɤt mɯ́j-ra tɕe tɤ-rɤqur-a</w:t>
      </w:r>
      <w:r>
        <w:br/>
        <w:br/>
      </w:r>
    </w:p>
    <w:p>
      <w:r>
        <w:rPr>
          <w:b/>
        </w:rPr>
        <w:t>rɤrcoʁ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mélanger de l’eau et de la terre.</w:t>
      </w:r>
    </w:p>
    <w:p>
      <w:r>
        <w:t xml:space="preserve">  </w:t>
      </w:r>
      <w:r>
        <w:rPr>
          <w:b/>
        </w:rPr>
        <w:t>jisŋi pɯ-rɤrcoʁa (=tɤrcoʁ pɯ-βzu-t-a)</w:t>
      </w:r>
    </w:p>
    <w:p>
      <w:r>
        <w:t xml:space="preserve">  </w:t>
      </w:r>
      <w:r>
        <w:rPr>
          <w:b/>
        </w:rPr>
        <w:t>kha ɲɯ-ɤsɯ-βzu-nɯ tɕe, pɯ-rɤrcoʁ-a</w:t>
      </w:r>
    </w:p>
    <w:p>
      <w:r>
        <w:t xml:space="preserve">  </w:t>
      </w:r>
      <w:r>
        <w:rPr>
          <w:b/>
        </w:rPr>
        <w:t>ʑala ɲɯ-ɤsɯ-lɤt tɕe, pɯ-rɤrcoʁ-a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tɤrcoʁ</w:t>
      </w:r>
      <w:r>
        <w:t xml:space="preserve"> </w:t>
      </w:r>
      <w:r>
        <w:rPr>
          <w:b/>
        </w:rPr>
        <w:t>ɣɤrcoʁ</w:t>
      </w:r>
      <w:r>
        <w:t>.</w:t>
      </w:r>
      <w:r>
        <w:br/>
        <w:br/>
      </w:r>
    </w:p>
    <w:p>
      <w:r>
        <w:rPr>
          <w:b/>
        </w:rPr>
        <w:t>rɤrɕɯβ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rɤrɤt</w:t>
      </w:r>
      <w:r/>
      <w:r/>
      <w:r>
        <w:t>.</w:t>
      </w:r>
      <w:r>
        <w:br/>
        <w:br/>
      </w:r>
    </w:p>
    <w:p>
      <w:r>
        <w:rPr>
          <w:b/>
        </w:rPr>
        <w:t>rɤrɤt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écrire.</w:t>
      </w:r>
      <w:r>
        <w:br/>
        <w:br/>
      </w:r>
    </w:p>
    <w:p>
      <w:r>
        <w:rPr>
          <w:b/>
        </w:rPr>
        <w:t>rɤrɟit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donner naissance à un enfant.</w:t>
      </w:r>
    </w:p>
    <w:p>
      <w:r>
        <w:t xml:space="preserve">  </w:t>
      </w:r>
      <w:r>
        <w:rPr>
          <w:b/>
        </w:rPr>
        <w:t>chɤ-rɤrɟit (=ɯ-rɟit to-tu)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tɤ-rɟit</w:t>
      </w:r>
      <w:r>
        <w:t>.</w:t>
      </w:r>
      <w:r>
        <w:br/>
        <w:br/>
      </w:r>
    </w:p>
    <w:p>
      <w:r>
        <w:rPr>
          <w:b/>
        </w:rPr>
        <w:t>rɤrka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des jumeaux.</w:t>
      </w:r>
    </w:p>
    <w:p>
      <w:r>
        <w:t xml:space="preserve">  </w:t>
      </w:r>
      <w:r>
        <w:rPr>
          <w:b/>
        </w:rPr>
        <w:t>tshɤt chɤ-rɤrka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tɤrka2</w:t>
      </w:r>
      <w:r>
        <w:t>.</w:t>
      </w:r>
      <w:r>
        <w:br/>
        <w:br/>
      </w:r>
    </w:p>
    <w:p>
      <w:r>
        <w:rPr>
          <w:b/>
        </w:rPr>
        <w:t>rɤrkɤz</w:t>
      </w:r>
      <w:r/>
      <w:r/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graver un xylographe.</w:t>
      </w:r>
    </w:p>
    <w:p>
      <w:r>
        <w:t xml:space="preserve">  </w:t>
      </w:r>
      <w:r>
        <w:rPr>
          <w:b/>
        </w:rPr>
        <w:t>kɯ-rɤrkɤz</w:t>
      </w:r>
      <w:r>
        <w:br/>
        <w:br/>
      </w:r>
    </w:p>
    <w:p>
      <w:r>
        <w:rPr>
          <w:b/>
        </w:rPr>
        <w:t>rɤrma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habiter.</w:t>
      </w:r>
    </w:p>
    <w:p>
      <w:r>
        <w:t xml:space="preserve">  </w:t>
      </w:r>
      <w:r>
        <w:rPr>
          <w:b/>
        </w:rPr>
        <w:t>iʑo chengdu kɤ-rɤrma-j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rma</w:t>
      </w:r>
      <w:r>
        <w:t xml:space="preserve"> </w:t>
      </w:r>
      <w:r>
        <w:rPr>
          <w:b/>
        </w:rPr>
        <w:t>tɯrma</w:t>
      </w:r>
      <w:r>
        <w:t>.</w:t>
      </w:r>
      <w:r>
        <w:br/>
        <w:br/>
      </w:r>
    </w:p>
    <w:p>
      <w:r>
        <w:rPr>
          <w:b/>
        </w:rPr>
        <w:t>rɤrmbɣo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s'accumuler (eau).</w:t>
      </w:r>
    </w:p>
    <w:p>
      <w:r>
        <w:t xml:space="preserve">  </w:t>
      </w:r>
      <w:r>
        <w:rPr>
          <w:b/>
        </w:rPr>
        <w:t>zrɤrmbɣo</w:t>
      </w:r>
      <w:r>
        <w:t xml:space="preserve"> retenir (accumuler) de l'eau.</w:t>
      </w:r>
      <w:r>
        <w:br/>
        <w:br/>
      </w:r>
    </w:p>
    <w:p>
      <w:r>
        <w:rPr>
          <w:b/>
        </w:rPr>
        <w:t>rɤroʁ</w:t>
      </w:r>
      <w:r/>
      <w:r/>
      <w:r>
        <w:t>.</w:t>
      </w:r>
      <w:r>
        <w:br/>
        <w:br/>
      </w:r>
    </w:p>
    <w:p>
      <w:r>
        <w:rPr>
          <w:b/>
        </w:rPr>
        <w:t>rɤroʁ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graver.</w:t>
      </w:r>
      <w:r>
        <w:br/>
        <w:br/>
      </w:r>
    </w:p>
    <w:p>
      <w:r>
        <w:rPr>
          <w:b/>
        </w:rPr>
        <w:t>rɤrti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mettre bas (cheval).</w:t>
      </w:r>
    </w:p>
    <w:p>
      <w:r>
        <w:t xml:space="preserve">  </w:t>
      </w:r>
      <w:r>
        <w:rPr>
          <w:b/>
        </w:rPr>
        <w:t>mbro chɤ-rɤrti</w:t>
      </w:r>
      <w:r>
        <w:br/>
        <w:br/>
      </w:r>
    </w:p>
    <w:p>
      <w:r>
        <w:rPr>
          <w:b/>
        </w:rPr>
        <w:t>rɤrtsɤɣ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avoir la tige qui pousse.</w:t>
      </w:r>
    </w:p>
    <w:p>
      <w:r>
        <w:t xml:space="preserve">  </w:t>
      </w:r>
      <w:r>
        <w:rPr>
          <w:b/>
        </w:rPr>
        <w:t>tɤɕi to-rɤrtsɤɣ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tɤrtsɤɣ</w:t>
      </w:r>
      <w:r>
        <w:t>.</w:t>
      </w:r>
      <w:r>
        <w:br/>
        <w:br/>
      </w:r>
    </w:p>
    <w:p>
      <w:r>
        <w:rPr>
          <w:b/>
        </w:rPr>
        <w:t>rɤrtshɯm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ne pas finir.</w:t>
      </w:r>
    </w:p>
    <w:p>
      <w:r>
        <w:t xml:space="preserve">  </w:t>
      </w:r>
      <w:r>
        <w:rPr>
          <w:b/>
        </w:rPr>
        <w:t>ama na-rɤrtshɯm</w:t>
      </w:r>
    </w:p>
    <w:p>
      <w:r>
        <w:t xml:space="preserve">  </w:t>
      </w:r>
      <w:r>
        <w:rPr>
          <w:b/>
        </w:rPr>
        <w:t>ɯ-rju nɯ ɲɤ-rɤrtshɯm</w:t>
      </w:r>
    </w:p>
    <w:p>
      <w:r>
        <w:t xml:space="preserve">  </w:t>
      </w:r>
      <w:r>
        <w:rPr>
          <w:b/>
        </w:rPr>
        <w:t>ta-ma ɲɤ-rɤrtshɯm</w:t>
      </w:r>
    </w:p>
    <w:p>
      <w:r>
        <w:t xml:space="preserve">  </w:t>
      </w:r>
      <w:r>
        <w:rPr>
          <w:b/>
        </w:rPr>
        <w:t>kɤ-nɤma nɯ kɤ-tshɯt mɯ-pɯ-ŋgrɯ tɕe, nɯ-rɤrtshɯmi pɯ-ra</w:t>
      </w:r>
    </w:p>
    <w:p>
      <w:r>
        <w:t xml:space="preserve">  </w:t>
      </w:r>
      <w:r>
        <w:rPr>
          <w:b/>
        </w:rPr>
        <w:t>arɤrtshɯm</w:t>
      </w:r>
      <w:r>
        <w:t xml:space="preserve"> ne pas être fini.</w:t>
      </w:r>
      <w:r>
        <w:br/>
        <w:br/>
      </w:r>
    </w:p>
    <w:p>
      <w:r>
        <w:rPr>
          <w:b/>
        </w:rPr>
        <w:t>rɤru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1)</w:t>
      </w:r>
      <w:r>
        <w:t xml:space="preserve"> se lever.</w:t>
      </w:r>
    </w:p>
    <w:p>
      <w:r>
        <w:t xml:space="preserve">  2)</w:t>
      </w:r>
      <w:r>
        <w:t xml:space="preserve"> fermenter (vin).</w:t>
      </w:r>
    </w:p>
    <w:p>
      <w:r>
        <w:t xml:space="preserve">  </w:t>
      </w:r>
      <w:r>
        <w:rPr>
          <w:b/>
        </w:rPr>
        <w:t>jɯfɕo tɤ-rɤru-a</w:t>
      </w:r>
    </w:p>
    <w:p>
      <w:r>
        <w:t xml:space="preserve">  </w:t>
      </w:r>
      <w:r>
        <w:rPr>
          <w:b/>
        </w:rPr>
        <w:t>tʂu (tʂɤχcɤl) tɤ-rɤru ɲɯ-tɯ-saʁdɯɣ</w:t>
      </w:r>
    </w:p>
    <w:p>
      <w:r>
        <w:t xml:space="preserve">  </w:t>
      </w:r>
      <w:r>
        <w:rPr>
          <w:b/>
        </w:rPr>
        <w:t>jiɕqha nɯ nɯ-nɤkhɤzŋga-t-a ri, maka mɯ́j-rɤru</w:t>
      </w:r>
    </w:p>
    <w:p>
      <w:r>
        <w:t xml:space="preserve">  </w:t>
      </w:r>
      <w:r>
        <w:rPr>
          <w:b/>
        </w:rPr>
        <w:t>cha tɤ-rɤru</w:t>
      </w:r>
    </w:p>
    <w:p>
      <w:r>
        <w:t xml:space="preserve">  </w:t>
      </w:r>
      <w:r>
        <w:rPr>
          <w:b/>
        </w:rPr>
        <w:t>zrɤru</w:t>
      </w:r>
      <w:r>
        <w:t xml:space="preserve"> faire lever.</w:t>
      </w:r>
      <w:r>
        <w:br/>
        <w:br/>
      </w:r>
    </w:p>
    <w:p>
      <w:r>
        <w:rPr>
          <w:b/>
        </w:rPr>
        <w:t>rɤrzɯɣ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couper en sections.</w:t>
      </w:r>
    </w:p>
    <w:p>
      <w:r>
        <w:t xml:space="preserve">  </w:t>
      </w:r>
      <w:r>
        <w:rPr>
          <w:b/>
        </w:rPr>
        <w:t>si pɯ-rɤrzɯɣ-a</w:t>
      </w:r>
    </w:p>
    <w:p>
      <w:r>
        <w:t xml:space="preserve">  </w:t>
      </w:r>
      <w:r>
        <w:rPr>
          <w:b/>
        </w:rPr>
        <w:t>tɯmbri pɯ-rɤrzɯɣ-a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tɯ-rzɯɣ</w:t>
      </w:r>
      <w:r>
        <w:t>.</w:t>
      </w:r>
      <w:r>
        <w:br/>
        <w:br/>
      </w:r>
    </w:p>
    <w:p>
      <w:r>
        <w:rPr>
          <w:b/>
        </w:rPr>
        <w:t>rɤsat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tuer des animaux.</w:t>
      </w:r>
      <w:r>
        <w:br/>
        <w:br/>
      </w:r>
    </w:p>
    <w:p>
      <w:r>
        <w:rPr>
          <w:b/>
        </w:rPr>
        <w:t>rɤscɤt</w:t>
      </w:r>
      <w:r/>
      <w:r/>
      <w:r>
        <w:t>.</w:t>
      </w:r>
      <w:r>
        <w:br/>
        <w:br/>
      </w:r>
    </w:p>
    <w:p>
      <w:r>
        <w:rPr>
          <w:b/>
        </w:rPr>
        <w:t>rɤscɤt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déménager, déplacer.</w:t>
      </w:r>
      <w:r>
        <w:br/>
        <w:br/>
      </w:r>
    </w:p>
    <w:p>
      <w:r>
        <w:rPr>
          <w:b/>
        </w:rPr>
        <w:t>rɤscoz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écrire.</w:t>
      </w:r>
    </w:p>
    <w:p>
      <w:r>
        <w:t xml:space="preserve">  </w:t>
      </w:r>
      <w:r>
        <w:rPr>
          <w:b/>
        </w:rPr>
        <w:t>ɲɯ-rɤscoz (tɤ-scoz ɲɯ-ɤsɯ-rɤt)</w:t>
      </w:r>
    </w:p>
    <w:p>
      <w:r>
        <w:t xml:space="preserve">  </w:t>
      </w:r>
      <w:r>
        <w:rPr>
          <w:b/>
        </w:rPr>
        <w:t>jaχpa rɯmu tɤ-tɯ-nɯrɤscoz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tɤ-scoz</w:t>
      </w:r>
      <w:r>
        <w:t>.</w:t>
      </w:r>
      <w:r>
        <w:br/>
        <w:br/>
      </w:r>
    </w:p>
    <w:p>
      <w:r>
        <w:rPr>
          <w:b/>
        </w:rPr>
        <w:t>rɤskɤr</w:t>
      </w:r>
      <w:r/>
      <w:r/>
      <w:r>
        <w:t>.</w:t>
      </w:r>
      <w:r>
        <w:br/>
        <w:br/>
      </w:r>
    </w:p>
    <w:p>
      <w:r>
        <w:rPr>
          <w:b/>
        </w:rPr>
        <w:t>rɤskɤr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peser.</w:t>
      </w:r>
      <w:r>
        <w:br/>
        <w:br/>
      </w:r>
    </w:p>
    <w:p>
      <w:r>
        <w:rPr>
          <w:b/>
        </w:rPr>
        <w:t>rɤsloʁ</w:t>
      </w:r>
      <w:r/>
      <w:r/>
      <w:r>
        <w:t>.</w:t>
      </w:r>
      <w:r>
        <w:br/>
        <w:br/>
      </w:r>
    </w:p>
    <w:p>
      <w:r>
        <w:rPr>
          <w:b/>
        </w:rPr>
        <w:t>rɤsloʁ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/>
    </w:p>
    <w:p>
      <w:r>
        <w:t xml:space="preserve">  </w:t>
      </w:r>
      <w:r>
        <w:rPr>
          <w:b/>
        </w:rPr>
        <w:t>paʁ ɲɤ-rɤsloʁ</w:t>
      </w:r>
      <w:r>
        <w:br/>
        <w:br/>
      </w:r>
    </w:p>
    <w:p>
      <w:r>
        <w:rPr>
          <w:b/>
        </w:rPr>
        <w:t>rɤspɤr</w:t>
      </w:r>
      <w:r/>
      <w:r/>
      <w:r>
        <w:t>.</w:t>
      </w:r>
      <w:r>
        <w:br/>
        <w:br/>
      </w:r>
    </w:p>
    <w:p>
      <w:r>
        <w:rPr>
          <w:b/>
        </w:rPr>
        <w:t>rɤspɤr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changer de lieu de résidence.</w:t>
      </w:r>
      <w:r>
        <w:br/>
        <w:br/>
      </w:r>
    </w:p>
    <w:p>
      <w:r>
        <w:rPr>
          <w:b/>
        </w:rPr>
        <w:t>rɤspra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prendre par poignée.</w:t>
      </w:r>
    </w:p>
    <w:p>
      <w:r>
        <w:t xml:space="preserve">  </w:t>
      </w:r>
      <w:r>
        <w:rPr>
          <w:b/>
        </w:rPr>
        <w:t>sɯjno nɯ-rɤspra-t-a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tɯ-spra</w:t>
      </w:r>
      <w:r>
        <w:t>.</w:t>
      </w:r>
      <w:r>
        <w:br/>
        <w:br/>
      </w:r>
    </w:p>
    <w:p>
      <w:r>
        <w:rPr>
          <w:b/>
        </w:rPr>
        <w:t>rɤspɯ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laisser couler du pus.</w:t>
      </w:r>
    </w:p>
    <w:p>
      <w:r>
        <w:t xml:space="preserve">  </w:t>
      </w:r>
      <w:r>
        <w:rPr>
          <w:b/>
        </w:rPr>
        <w:t>a-jaʁ to-rɤspɯ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tɤ-spɯ</w:t>
      </w:r>
      <w:r>
        <w:t>.</w:t>
      </w:r>
      <w:r>
        <w:br/>
        <w:br/>
      </w:r>
    </w:p>
    <w:p>
      <w:r>
        <w:rPr>
          <w:b/>
        </w:rPr>
        <w:t>rɤsqa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navet cuit.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rasti</w:t>
      </w:r>
      <w:r>
        <w:t>.</w:t>
      </w:r>
      <w:r>
        <w:br/>
        <w:br/>
      </w:r>
    </w:p>
    <w:p>
      <w:r>
        <w:rPr>
          <w:b/>
        </w:rPr>
        <w:t>rɤsta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immobile, fixé, rester à un endroit.</w:t>
      </w:r>
    </w:p>
    <w:p>
      <w:r>
        <w:t xml:space="preserve">  </w:t>
      </w:r>
      <w:r>
        <w:rPr>
          <w:b/>
        </w:rPr>
        <w:t>ɯ-kɯ-rɤma kɯ-rɤsta ʑo ŋu</w:t>
      </w:r>
    </w:p>
    <w:p>
      <w:r>
        <w:t xml:space="preserve">  </w:t>
      </w:r>
      <w:r>
        <w:rPr>
          <w:b/>
        </w:rPr>
        <w:t>nɤʑo nɯtɕu kɤ-rɤsta</w:t>
      </w:r>
    </w:p>
    <w:p>
      <w:r>
        <w:t xml:space="preserve">  </w:t>
      </w:r>
      <w:r>
        <w:rPr>
          <w:b/>
        </w:rPr>
        <w:t>zrɤsta</w:t>
      </w:r>
      <w:r>
        <w:t xml:space="preserve"> fixer.</w:t>
      </w:r>
      <w:r>
        <w:br/>
        <w:br/>
      </w:r>
    </w:p>
    <w:p>
      <w:r>
        <w:rPr>
          <w:b/>
        </w:rPr>
        <w:t>rɤstu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honnête.</w:t>
      </w:r>
    </w:p>
    <w:p>
      <w:r>
        <w:t xml:space="preserve">  </w:t>
      </w:r>
      <w:r>
        <w:rPr>
          <w:b/>
        </w:rPr>
        <w:t>kɯ-rɤstu ci ɲɯ-ŋu, ɯ-stu tu-ti ɲɯ-ɕti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ɯ-stu1</w:t>
      </w:r>
      <w:r>
        <w:t>.</w:t>
      </w:r>
      <w:r>
        <w:br/>
        <w:br/>
      </w:r>
    </w:p>
    <w:p>
      <w:r>
        <w:rPr>
          <w:b/>
        </w:rPr>
        <w:t>rɤstɯm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enrouler une corde autour de son bras pour la ranger.</w:t>
      </w:r>
    </w:p>
    <w:p>
      <w:r>
        <w:t xml:space="preserve">  </w:t>
      </w:r>
      <w:r>
        <w:rPr>
          <w:b/>
        </w:rPr>
        <w:t>tɯmbri tɤ-rɤstɯm-a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stɯm</w:t>
      </w:r>
      <w:r>
        <w:t>.</w:t>
      </w:r>
      <w:r>
        <w:br/>
        <w:br/>
      </w:r>
    </w:p>
    <w:p>
      <w:r>
        <w:rPr>
          <w:b/>
        </w:rPr>
        <w:t>rɤt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dessiner, écrire.</w:t>
      </w:r>
    </w:p>
    <w:p>
      <w:r>
        <w:t xml:space="preserve">  </w:t>
      </w:r>
      <w:r>
        <w:rPr>
          <w:b/>
        </w:rPr>
        <w:t>tɤ-scoz ci pɯ-rat-a</w:t>
      </w:r>
    </w:p>
    <w:p>
      <w:r>
        <w:t xml:space="preserve">  </w:t>
      </w:r>
      <w:r>
        <w:rPr>
          <w:b/>
        </w:rPr>
        <w:t>rɤrɤt</w:t>
      </w:r>
      <w:r>
        <w:t xml:space="preserve"> écrire.</w:t>
      </w:r>
    </w:p>
    <w:p>
      <w:r>
        <w:t xml:space="preserve">  </w:t>
      </w:r>
      <w:r>
        <w:rPr>
          <w:b/>
        </w:rPr>
        <w:t>arɤt</w:t>
      </w:r>
      <w:r>
        <w:t xml:space="preserve"> être écrit.</w:t>
      </w:r>
      <w:r>
        <w:br/>
        <w:br/>
      </w:r>
    </w:p>
    <w:p>
      <w:r>
        <w:rPr>
          <w:b/>
        </w:rPr>
        <w:t>rɤtɕaʁ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fouler du pied.</w:t>
      </w:r>
    </w:p>
    <w:p>
      <w:r>
        <w:t xml:space="preserve">  </w:t>
      </w:r>
      <w:r>
        <w:rPr>
          <w:b/>
        </w:rPr>
        <w:t>tshɤj ma-pɯ-tɯ-rɤtɕaʁ</w:t>
      </w:r>
    </w:p>
    <w:p>
      <w:r>
        <w:t xml:space="preserve">  </w:t>
      </w:r>
      <w:r>
        <w:rPr>
          <w:b/>
        </w:rPr>
        <w:t>a-mi ma-pɯ-tɯ-rɤtɕaʁ</w:t>
      </w:r>
    </w:p>
    <w:p>
      <w:r>
        <w:t xml:space="preserve">  </w:t>
      </w:r>
      <w:r>
        <w:rPr>
          <w:b/>
        </w:rPr>
        <w:t>mbro pɯ́-wɣ-rɤtɕaʁ-a</w:t>
      </w:r>
    </w:p>
    <w:p>
      <w:r>
        <w:t xml:space="preserve">  </w:t>
      </w:r>
      <w:r>
        <w:rPr>
          <w:b/>
        </w:rPr>
        <w:t>zrɤtɕaʁ</w:t>
      </w:r>
      <w:r/>
      <w:r>
        <w:br/>
        <w:br/>
      </w:r>
    </w:p>
    <w:p>
      <w:r>
        <w:rPr>
          <w:b/>
        </w:rPr>
        <w:t>rɤtɕɤβ</w:t>
      </w:r>
      <w:r/>
      <w:r/>
      <w:r>
        <w:t>.</w:t>
      </w:r>
      <w:r>
        <w:br/>
        <w:br/>
      </w:r>
    </w:p>
    <w:p>
      <w:r>
        <w:rPr>
          <w:b/>
        </w:rPr>
        <w:t>rɤtɕɤβ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défricher par le feu.</w:t>
      </w:r>
    </w:p>
    <w:p>
      <w:r>
        <w:t xml:space="preserve">  </w:t>
      </w:r>
      <w:r>
        <w:rPr>
          <w:b/>
        </w:rPr>
        <w:t>jisŋi tɯji ɯ-ŋgɯ ɕ-pɯ-rɤtɕaβ-a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ɲɟɤβ</w:t>
      </w:r>
      <w:r>
        <w:t>.</w:t>
      </w:r>
      <w:r>
        <w:br/>
        <w:br/>
      </w:r>
    </w:p>
    <w:p>
      <w:r>
        <w:rPr>
          <w:b/>
        </w:rPr>
        <w:t>rɤtɕɯmtɕaʁ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piétiner et écraser.</w:t>
      </w:r>
    </w:p>
    <w:p>
      <w:r>
        <w:t xml:space="preserve">  </w:t>
      </w:r>
      <w:r>
        <w:rPr>
          <w:b/>
        </w:rPr>
        <w:t>tɯji ɯ-ŋgɯ ma-jɤ-tɯ-ɕe-nɯ ma, tɤ-rɤku tɯ-rɤtɕɯmtɕaʁ-nɯ, tɕe tu-wxti mɤ-cha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rɤtɕaʁ</w:t>
      </w:r>
      <w:r>
        <w:t>.</w:t>
      </w:r>
      <w:r>
        <w:br/>
        <w:br/>
      </w:r>
    </w:p>
    <w:p>
      <w:r>
        <w:rPr>
          <w:b/>
        </w:rPr>
        <w:t>rɤtɣa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mesurer avec deux doigts.</w:t>
      </w:r>
    </w:p>
    <w:p>
      <w:r>
        <w:t xml:space="preserve">  </w:t>
      </w:r>
      <w:r>
        <w:rPr>
          <w:b/>
        </w:rPr>
        <w:t>thɯ-rɤtɣa-t-a</w:t>
      </w:r>
    </w:p>
    <w:p>
      <w:r>
        <w:t xml:space="preserve">  </w:t>
      </w:r>
      <w:r>
        <w:rPr>
          <w:b/>
        </w:rPr>
        <w:t>tɯmbri nɯ-rɤtɣa-t-a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tɯ-tɣa1</w:t>
      </w:r>
      <w:r>
        <w:t>.</w:t>
      </w:r>
      <w:r>
        <w:br/>
        <w:br/>
      </w:r>
    </w:p>
    <w:p>
      <w:r>
        <w:rPr>
          <w:b/>
        </w:rPr>
        <w:t>rɤtho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pousser des bourgeons.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ɯ-tho</w:t>
      </w:r>
      <w:r>
        <w:t>.</w:t>
      </w:r>
      <w:r>
        <w:br/>
        <w:br/>
      </w:r>
    </w:p>
    <w:p>
      <w:r>
        <w:rPr>
          <w:b/>
        </w:rPr>
        <w:t>rɤthu</w:t>
      </w:r>
      <w:r/>
      <w:r/>
      <w:r>
        <w:t>.</w:t>
      </w:r>
      <w:r>
        <w:br/>
        <w:br/>
      </w:r>
    </w:p>
    <w:p>
      <w:r>
        <w:rPr>
          <w:b/>
        </w:rPr>
        <w:t>rɤthu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demander à quelqu'un.</w:t>
      </w:r>
    </w:p>
    <w:p>
      <w:r>
        <w:t xml:space="preserve">  </w:t>
      </w:r>
      <w:r>
        <w:rPr>
          <w:b/>
        </w:rPr>
        <w:t>tʂu tɤ-rɤthu-a</w:t>
      </w:r>
    </w:p>
    <w:p>
      <w:r>
        <w:t xml:space="preserve">  </w:t>
      </w:r>
      <w:r>
        <w:rPr>
          <w:b/>
        </w:rPr>
        <w:t>ki tɕhi tú-wɣ-stu ɲɯ-ŋu tɤ-rɤthu-a</w:t>
      </w:r>
    </w:p>
    <w:p>
      <w:r>
        <w:t xml:space="preserve">  </w:t>
      </w:r>
      <w:r>
        <w:rPr>
          <w:b/>
        </w:rPr>
        <w:t>ɯʑo ɯ-ɕki ɕɯ-rɤthu-a</w:t>
      </w:r>
    </w:p>
    <w:p>
      <w:r>
        <w:t xml:space="preserve">  </w:t>
      </w:r>
      <w:r>
        <w:rPr>
          <w:b/>
        </w:rPr>
        <w:t>a-ɕki tɤ-tɯ-rɤthu</w:t>
      </w:r>
      <w:r>
        <w:br/>
        <w:br/>
      </w:r>
    </w:p>
    <w:p>
      <w:r>
        <w:rPr>
          <w:b/>
        </w:rPr>
        <w:t>rɤthuthe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demander la permission.</w:t>
      </w:r>
    </w:p>
    <w:p>
      <w:r>
        <w:t xml:space="preserve">  </w:t>
      </w:r>
      <w:r>
        <w:rPr>
          <w:b/>
        </w:rPr>
        <w:t>a-ɕki ɣɯ-nɯ-rɤthuthe</w:t>
      </w:r>
    </w:p>
    <w:p>
      <w:r>
        <w:t xml:space="preserve">  </w:t>
      </w:r>
      <w:r>
        <w:rPr>
          <w:b/>
        </w:rPr>
        <w:t>mɤ-kɤ-rɤthuthe kɯ jo-ɣi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thu</w:t>
      </w:r>
      <w:r>
        <w:t>.</w:t>
      </w:r>
      <w:r>
        <w:br/>
        <w:br/>
      </w:r>
    </w:p>
    <w:p>
      <w:r>
        <w:rPr>
          <w:b/>
        </w:rPr>
        <w:t>rɤtsɣe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vendre.</w:t>
      </w:r>
    </w:p>
    <w:p>
      <w:r>
        <w:t xml:space="preserve">  </w:t>
      </w:r>
      <w:r>
        <w:rPr>
          <w:b/>
        </w:rPr>
        <w:t>tɤ-rɤtsɣe-tɕi</w:t>
      </w:r>
    </w:p>
    <w:p>
      <w:r>
        <w:t xml:space="preserve">  </w:t>
      </w:r>
      <w:r>
        <w:rPr>
          <w:b/>
        </w:rPr>
        <w:t>jiɕqha nɯ ɲɯ-rɤtsɣe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ntsɣe</w:t>
      </w:r>
      <w:r>
        <w:t>.</w:t>
      </w:r>
      <w:r>
        <w:br/>
        <w:br/>
      </w:r>
    </w:p>
    <w:p>
      <w:r>
        <w:rPr>
          <w:b/>
        </w:rPr>
        <w:t>rɤtshɤt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essayer, comparer.</w:t>
      </w:r>
    </w:p>
    <w:p>
      <w:r>
        <w:t xml:space="preserve">  </w:t>
      </w:r>
      <w:r>
        <w:rPr>
          <w:b/>
        </w:rPr>
        <w:t>tɤ-rɤtshat-a</w:t>
      </w:r>
    </w:p>
    <w:p>
      <w:r>
        <w:t xml:space="preserve">  </w:t>
      </w:r>
      <w:r>
        <w:rPr>
          <w:b/>
        </w:rPr>
        <w:t>ɯʑo kɯ tɯ-ŋga ta-rɤtshɤt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tshɤt1</w:t>
      </w:r>
      <w:r>
        <w:t>.</w:t>
      </w:r>
      <w:r>
        <w:br/>
        <w:br/>
      </w:r>
    </w:p>
    <w:p>
      <w:r>
        <w:rPr>
          <w:b/>
        </w:rPr>
        <w:t>rɤtshɯɣ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avec modération.</w:t>
      </w:r>
    </w:p>
    <w:p>
      <w:r>
        <w:t xml:space="preserve">  </w:t>
      </w:r>
      <w:r>
        <w:rPr>
          <w:b/>
        </w:rPr>
        <w:t>cha kɤ-tshi tu-rɤtshɯɣ-a ɕti</w:t>
      </w:r>
      <w:r>
        <w:br/>
        <w:br/>
      </w:r>
    </w:p>
    <w:p>
      <w:r>
        <w:rPr>
          <w:b/>
        </w:rPr>
        <w:t>rɤtʂɯβ</w:t>
      </w:r>
      <w:r/>
      <w:r/>
      <w:r>
        <w:t>.</w:t>
      </w:r>
      <w:r>
        <w:br/>
        <w:br/>
      </w:r>
    </w:p>
    <w:p>
      <w:r>
        <w:rPr>
          <w:b/>
        </w:rPr>
        <w:t>rɤtʂɯβ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coudre.</w:t>
      </w:r>
    </w:p>
    <w:p>
      <w:r>
        <w:t xml:space="preserve">  </w:t>
      </w:r>
      <w:r>
        <w:rPr>
          <w:b/>
        </w:rPr>
        <w:t>chɤ-rɤtʂɯβ</w:t>
      </w:r>
      <w:r>
        <w:br/>
        <w:br/>
      </w:r>
    </w:p>
    <w:p>
      <w:r>
        <w:rPr>
          <w:b/>
        </w:rPr>
        <w:t>rɤwaŋ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responsabilité.</w:t>
      </w:r>
    </w:p>
    <w:p>
      <w:r>
        <w:t xml:space="preserve">  </w:t>
      </w:r>
      <w:r>
        <w:rPr>
          <w:b/>
        </w:rPr>
        <w:t>ɯʑo to-ngo ri, aʑo a-rɤwaŋ pɯ-me</w:t>
      </w:r>
      <w:r>
        <w:br/>
        <w:br/>
      </w:r>
    </w:p>
    <w:p>
      <w:r>
        <w:rPr>
          <w:b/>
        </w:rPr>
        <w:t>rɤwum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ranger.</w:t>
      </w:r>
    </w:p>
    <w:p>
      <w:r>
        <w:t xml:space="preserve">  </w:t>
      </w:r>
      <w:r>
        <w:rPr>
          <w:b/>
        </w:rPr>
        <w:t>laχtɕha tɤ-rɤwum</w:t>
      </w:r>
    </w:p>
    <w:p>
      <w:r>
        <w:t xml:space="preserve">  </w:t>
      </w:r>
      <w:r>
        <w:rPr>
          <w:b/>
        </w:rPr>
        <w:t>tɯ-ŋga tɤ-rɤwum</w:t>
      </w:r>
    </w:p>
    <w:p>
      <w:r>
        <w:t xml:space="preserve">  </w:t>
      </w:r>
      <w:r>
        <w:rPr>
          <w:b/>
        </w:rPr>
        <w:t>fsapaʁ tɤ-rɤwum</w:t>
      </w:r>
    </w:p>
    <w:p>
      <w:r>
        <w:t xml:space="preserve">  </w:t>
      </w:r>
      <w:r>
        <w:rPr>
          <w:b/>
        </w:rPr>
        <w:t>ɯ-ndo tɕe kɤ-rɤwum mɤ-kɯ-sɤcha ʑo ɲɯ-βze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wum</w:t>
      </w:r>
      <w:r>
        <w:t xml:space="preserve"> </w:t>
      </w:r>
      <w:r>
        <w:rPr>
          <w:b/>
        </w:rPr>
        <w:t>stɯm</w:t>
      </w:r>
      <w:r>
        <w:t>.</w:t>
      </w:r>
      <w:r>
        <w:br/>
        <w:br/>
      </w:r>
    </w:p>
    <w:p>
      <w:r>
        <w:rPr>
          <w:b/>
        </w:rPr>
        <w:t>rɤxsɯr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/>
    </w:p>
    <w:p>
      <w:r>
        <w:t xml:space="preserve">  </w:t>
      </w:r>
      <w:r>
        <w:rPr>
          <w:b/>
        </w:rPr>
        <w:t>z-rɤxsɯr</w:t>
      </w:r>
      <w:r>
        <w:br/>
        <w:br/>
      </w:r>
    </w:p>
    <w:p>
      <w:r>
        <w:rPr>
          <w:b/>
        </w:rPr>
        <w:t>rɤχpɯn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devenir moine.</w:t>
      </w:r>
    </w:p>
    <w:p>
      <w:r>
        <w:t xml:space="preserve">  </w:t>
      </w:r>
      <w:r>
        <w:rPr>
          <w:b/>
        </w:rPr>
        <w:t>kɤ-rɤχpɯn mɯ́j-nɤlɤn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χpɯn</w:t>
      </w:r>
      <w:r>
        <w:t xml:space="preserve"> </w:t>
      </w:r>
      <w:r>
        <w:rPr>
          <w:b/>
        </w:rPr>
        <w:t>nɯχpɯn</w:t>
      </w:r>
      <w:r>
        <w:t>.</w:t>
      </w:r>
      <w:r>
        <w:br/>
        <w:br/>
      </w:r>
    </w:p>
    <w:p>
      <w:r>
        <w:rPr>
          <w:b/>
        </w:rPr>
        <w:t>rɤzboʁ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prendre par poignée.</w:t>
      </w:r>
    </w:p>
    <w:p>
      <w:r>
        <w:t xml:space="preserve">  </w:t>
      </w:r>
      <w:r>
        <w:rPr>
          <w:b/>
        </w:rPr>
        <w:t>sɯjno tɤ-rɤzboʁ-a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tɯ-zboʁ</w:t>
      </w:r>
      <w:r>
        <w:t>.</w:t>
      </w:r>
      <w:r>
        <w:br/>
        <w:br/>
      </w:r>
    </w:p>
    <w:p>
      <w:r>
        <w:rPr>
          <w:b/>
        </w:rPr>
        <w:t>rɤzda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inviter quelqu'un à aller avec soi (avant le départ).</w:t>
      </w:r>
    </w:p>
    <w:p>
      <w:r>
        <w:t xml:space="preserve">  </w:t>
      </w:r>
      <w:r>
        <w:rPr>
          <w:b/>
        </w:rPr>
        <w:t>ɕ-ta-rɤzda</w:t>
      </w:r>
    </w:p>
    <w:p>
      <w:r>
        <w:t xml:space="preserve">  </w:t>
      </w:r>
      <w:r>
        <w:rPr>
          <w:b/>
        </w:rPr>
        <w:t>tɤ́-wɣ-nɤzda-a</w:t>
      </w:r>
    </w:p>
    <w:p>
      <w:r>
        <w:t xml:space="preserve">  </w:t>
      </w:r>
      <w:r>
        <w:rPr>
          <w:b/>
        </w:rPr>
        <w:t>tɤ-tɯ-rɤŋgat tɕe, nɤʑo ɕ-tɤ-rɤzde je</w:t>
      </w:r>
    </w:p>
    <w:p>
      <w:r>
        <w:t xml:space="preserve">  </w:t>
      </w:r>
      <w:r>
        <w:rPr>
          <w:b/>
        </w:rPr>
        <w:t>tɯ-ɕe tɤ-mda tɕe, a-ɣɯ-tɤ-kɯ-rɤzda-a je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nɤzda</w:t>
      </w:r>
      <w:r>
        <w:t xml:space="preserve"> </w:t>
      </w:r>
      <w:r>
        <w:rPr>
          <w:b/>
        </w:rPr>
        <w:t>tɯ-zda</w:t>
      </w:r>
      <w:r>
        <w:t>.</w:t>
      </w:r>
      <w:r>
        <w:br/>
        <w:br/>
      </w:r>
    </w:p>
    <w:p>
      <w:r>
        <w:rPr>
          <w:b/>
        </w:rPr>
        <w:t>rɤzga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faire du miel.</w:t>
      </w:r>
    </w:p>
    <w:p>
      <w:r>
        <w:t xml:space="preserve">  </w:t>
      </w:r>
      <w:r>
        <w:rPr>
          <w:b/>
        </w:rPr>
        <w:t>ɣʑo ɲɯ-rɤzga</w:t>
      </w:r>
    </w:p>
    <w:p>
      <w:r>
        <w:t xml:space="preserve">  </w:t>
      </w:r>
      <w:r>
        <w:rPr>
          <w:b/>
        </w:rPr>
        <w:t>jiɕqha tɯrme nɯ kɯ-rɯkɯŋu kɯ ɣʑo kɯ-rɤzga ʑo ɲɯ-fse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zga2</w:t>
      </w:r>
      <w:r>
        <w:t>.</w:t>
      </w:r>
      <w:r>
        <w:br/>
        <w:br/>
      </w:r>
    </w:p>
    <w:p>
      <w:r>
        <w:rPr>
          <w:b/>
        </w:rPr>
        <w:t>rɤzgɤr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planter une tente, réparer une tente.</w:t>
      </w:r>
    </w:p>
    <w:p>
      <w:r>
        <w:t xml:space="preserve">  </w:t>
      </w:r>
      <w:r>
        <w:rPr>
          <w:b/>
        </w:rPr>
        <w:t>staʁpɯ cho-rɤzgɤr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zgɤr</w:t>
      </w:r>
      <w:r>
        <w:t>.</w:t>
      </w:r>
      <w:r>
        <w:br/>
        <w:br/>
      </w:r>
    </w:p>
    <w:p>
      <w:r>
        <w:rPr>
          <w:b/>
        </w:rPr>
        <w:t>rɤznde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construire en empilant.</w:t>
      </w:r>
    </w:p>
    <w:p>
      <w:r>
        <w:t xml:space="preserve">  </w:t>
      </w:r>
      <w:r>
        <w:rPr>
          <w:b/>
        </w:rPr>
        <w:t>tɤ-rɤznde-a (=znde tɤ-βzu-t-a)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znde1</w:t>
      </w:r>
      <w:r>
        <w:t xml:space="preserve"> </w:t>
      </w:r>
      <w:r>
        <w:rPr>
          <w:b/>
        </w:rPr>
        <w:t>znde2</w:t>
      </w:r>
      <w:r>
        <w:t>.</w:t>
      </w:r>
      <w:r>
        <w:br/>
        <w:br/>
      </w:r>
    </w:p>
    <w:p>
      <w:r>
        <w:rPr>
          <w:b/>
        </w:rPr>
        <w:t>rɤʑa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gratter.</w:t>
      </w:r>
    </w:p>
    <w:p>
      <w:r>
        <w:t xml:space="preserve">  </w:t>
      </w:r>
      <w:r>
        <w:rPr>
          <w:b/>
        </w:rPr>
        <w:t>ɯ-mgɯr ɲɯ-rɤʑa</w:t>
      </w:r>
    </w:p>
    <w:p>
      <w:r>
        <w:t xml:space="preserve">  </w:t>
      </w:r>
      <w:r>
        <w:rPr>
          <w:b/>
        </w:rPr>
        <w:t>βɣɤrtshi kɯ tu-kɯ-ndza tɕe ɯ-sta ɲɯ-rɤʑa</w:t>
      </w:r>
      <w:r>
        <w:br/>
        <w:br/>
      </w:r>
    </w:p>
    <w:p>
      <w:r>
        <w:rPr>
          <w:b/>
        </w:rPr>
        <w:t>rɤʑi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rester, se trouver.</w:t>
      </w:r>
    </w:p>
    <w:p>
      <w:r>
        <w:t xml:space="preserve">  </w:t>
      </w:r>
      <w:r>
        <w:rPr>
          <w:b/>
        </w:rPr>
        <w:t>nɯtɕu ko-rɤʑi</w:t>
      </w:r>
    </w:p>
    <w:p>
      <w:r>
        <w:t xml:space="preserve">  </w:t>
      </w:r>
      <w:r>
        <w:rPr>
          <w:b/>
        </w:rPr>
        <w:t>kɤ-rɤʑit-a</w:t>
      </w:r>
    </w:p>
    <w:p>
      <w:r>
        <w:t xml:space="preserve">  </w:t>
      </w:r>
      <w:r>
        <w:rPr>
          <w:b/>
        </w:rPr>
        <w:t>ʁnɯ-sla pɯ-rɤʑi-nɯ</w:t>
      </w:r>
    </w:p>
    <w:p>
      <w:r>
        <w:t xml:space="preserve">  </w:t>
      </w:r>
      <w:r>
        <w:rPr>
          <w:b/>
        </w:rPr>
        <w:t>ɯ-taʁ rɤʑi</w:t>
      </w:r>
      <w:r/>
    </w:p>
    <w:p>
      <w:r>
        <w:t xml:space="preserve">  </w:t>
      </w:r>
      <w:r>
        <w:rPr>
          <w:b/>
        </w:rPr>
        <w:t>nɯrɤʑi</w:t>
      </w:r>
      <w:r>
        <w:t xml:space="preserve"> se reposer chez soi.</w:t>
      </w:r>
      <w:r>
        <w:br/>
        <w:br/>
      </w:r>
    </w:p>
    <w:p>
      <w:r>
        <w:rPr>
          <w:b/>
        </w:rPr>
        <w:t>rga</w:t>
      </w:r>
      <w:r/>
      <w:r/>
      <w:r>
        <w:t xml:space="preserve">. </w:t>
      </w:r>
      <w:r>
        <w:rPr>
          <w:i/>
        </w:rPr>
        <w:t>intransitive verb with object</w:t>
      </w:r>
      <w:r>
        <w:t>.</w:t>
      </w:r>
      <w:r>
        <w:t xml:space="preserve"> content. aimer.</w:t>
      </w:r>
    </w:p>
    <w:p>
      <w:r>
        <w:t xml:space="preserve">  </w:t>
      </w:r>
      <w:r>
        <w:rPr>
          <w:b/>
        </w:rPr>
        <w:t>kɤ-rɯɕmi mɯ́j-rga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nɯrga</w:t>
      </w:r>
      <w:r>
        <w:t xml:space="preserve"> </w:t>
      </w:r>
      <w:r>
        <w:rPr>
          <w:b/>
        </w:rPr>
        <w:t>ɕɯrga</w:t>
      </w:r>
      <w:r>
        <w:t>.</w:t>
      </w:r>
      <w:r>
        <w:br/>
        <w:br/>
      </w:r>
    </w:p>
    <w:p>
      <w:r>
        <w:rPr>
          <w:b/>
        </w:rPr>
        <w:t>rgali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génisse.</w:t>
      </w:r>
      <w:r>
        <w:br/>
        <w:br/>
      </w:r>
    </w:p>
    <w:p>
      <w:r>
        <w:rPr>
          <w:b/>
        </w:rPr>
        <w:t>rgargɯn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n.rdpl</w:t>
      </w:r>
      <w:r>
        <w:t>].</w:t>
      </w:r>
      <w:r>
        <w:t xml:space="preserve"> personne âgée.</w:t>
      </w:r>
      <w:r>
        <w:br/>
        <w:br/>
      </w:r>
    </w:p>
    <w:p>
      <w:r>
        <w:rPr>
          <w:b/>
        </w:rPr>
        <w:t>rgɤl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soudain.</w:t>
      </w:r>
      <w:r>
        <w:br/>
        <w:br/>
      </w:r>
    </w:p>
    <w:p>
      <w:r>
        <w:rPr>
          <w:b/>
        </w:rPr>
        <w:t>rgɤm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boîte.</w:t>
      </w:r>
      <w:r>
        <w:br/>
        <w:br/>
      </w:r>
    </w:p>
    <w:p>
      <w:r>
        <w:rPr>
          <w:b/>
        </w:rPr>
        <w:t>rgɤmpɯ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petite boîte.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tɤ-pɯ</w:t>
      </w:r>
      <w:r>
        <w:t>.</w:t>
      </w:r>
      <w:r>
        <w:br/>
        <w:br/>
      </w:r>
    </w:p>
    <w:p>
      <w:r>
        <w:rPr>
          <w:b/>
        </w:rPr>
        <w:t>rgɤnmɯ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vieillarde.</w:t>
      </w:r>
      <w:r>
        <w:br/>
        <w:br/>
      </w:r>
    </w:p>
    <w:p>
      <w:r>
        <w:rPr>
          <w:b/>
        </w:rPr>
        <w:t>rgɤtpu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vieillard.</w:t>
      </w:r>
      <w:r>
        <w:br/>
        <w:br/>
      </w:r>
    </w:p>
    <w:p>
      <w:r>
        <w:rPr>
          <w:b/>
        </w:rPr>
        <w:t>rgɤz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vieux, vieillir.</w:t>
      </w:r>
    </w:p>
    <w:p>
      <w:r>
        <w:t xml:space="preserve">  </w:t>
      </w:r>
      <w:r>
        <w:rPr>
          <w:b/>
        </w:rPr>
        <w:t>jiɕqha rgɤtpu nɯ cho-rgɤz</w:t>
      </w:r>
    </w:p>
    <w:p>
      <w:r>
        <w:t xml:space="preserve">  </w:t>
      </w:r>
      <w:r>
        <w:rPr>
          <w:b/>
        </w:rPr>
        <w:t>nɯŋa do chɤ-rgɤz</w:t>
      </w:r>
    </w:p>
    <w:p>
      <w:r>
        <w:t xml:space="preserve">  </w:t>
      </w:r>
      <w:r>
        <w:rPr>
          <w:b/>
        </w:rPr>
        <w:t>kha to-rgɤz</w:t>
      </w:r>
    </w:p>
    <w:p>
      <w:r>
        <w:t xml:space="preserve">  </w:t>
      </w:r>
      <w:r>
        <w:rPr>
          <w:b/>
        </w:rPr>
        <w:t>ɣɤrgɤz</w:t>
      </w:r>
      <w:r>
        <w:t xml:space="preserve"> qui vieillit facilement.</w:t>
      </w:r>
      <w:r>
        <w:br/>
        <w:br/>
      </w:r>
    </w:p>
    <w:p>
      <w:r>
        <w:rPr>
          <w:b/>
        </w:rPr>
        <w:t>rgi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br/>
        <w:br/>
      </w:r>
    </w:p>
    <w:p>
      <w:r>
        <w:rPr>
          <w:b/>
        </w:rPr>
        <w:t>rgonma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jument.</w:t>
      </w:r>
      <w:r>
        <w:br/>
        <w:br/>
      </w:r>
    </w:p>
    <w:p>
      <w:r>
        <w:rPr>
          <w:b/>
        </w:rPr>
        <w:t>rgɯdɯ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léproserie.</w:t>
      </w:r>
      <w:r>
        <w:br/>
        <w:br/>
      </w:r>
    </w:p>
    <w:p>
      <w:r>
        <w:rPr>
          <w:b/>
        </w:rPr>
        <w:t>rgɯkhra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vache à pois.</w:t>
      </w:r>
      <w:r>
        <w:br/>
        <w:br/>
      </w:r>
    </w:p>
    <w:p>
      <w:r>
        <w:rPr>
          <w:b/>
        </w:rPr>
        <w:t>rgɯnba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temple.</w:t>
      </w:r>
      <w:r>
        <w:br/>
        <w:br/>
      </w:r>
    </w:p>
    <w:p>
      <w:r>
        <w:rPr>
          <w:b/>
        </w:rPr>
        <w:t>rgɯni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vache rousse.</w:t>
      </w:r>
      <w:r>
        <w:br/>
        <w:br/>
      </w:r>
    </w:p>
    <w:p>
      <w:r>
        <w:rPr>
          <w:b/>
        </w:rPr>
        <w:t>rgɯnmdɯt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groupe de neuf nœuds (sur un khatag ou avec un fil normal).</w:t>
      </w:r>
      <w:r>
        <w:br/>
        <w:br/>
      </w:r>
    </w:p>
    <w:p>
      <w:r>
        <w:rPr>
          <w:b/>
        </w:rPr>
        <w:t>rgɯnsa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pâturage d'hiver.</w:t>
      </w:r>
      <w:r>
        <w:br/>
        <w:br/>
      </w:r>
    </w:p>
    <w:p>
      <w:r>
        <w:rPr>
          <w:b/>
        </w:rPr>
        <w:t>rgɯpa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neuvième mois.</w:t>
      </w:r>
      <w:r>
        <w:br/>
        <w:br/>
      </w:r>
    </w:p>
    <w:p>
      <w:r>
        <w:rPr>
          <w:b/>
        </w:rPr>
        <w:t>rgɯskɯ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vache dont la tête, le ventre et le haut du dos sont blancs, les membres et les flancs noirs.</w:t>
      </w:r>
      <w:r>
        <w:br/>
        <w:br/>
      </w:r>
    </w:p>
    <w:p>
      <w:r>
        <w:rPr>
          <w:b/>
        </w:rPr>
        <w:t>rɣɤβrɣɤβ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transparent.</w:t>
      </w:r>
    </w:p>
    <w:p>
      <w:r>
        <w:t xml:space="preserve">  </w:t>
      </w:r>
      <w:r>
        <w:rPr>
          <w:b/>
        </w:rPr>
        <w:t>tɤŋgɤr rɣɤβrɣɤβ ʑo ɲɯ-pa</w:t>
      </w:r>
    </w:p>
    <w:p>
      <w:r>
        <w:t xml:space="preserve">  </w:t>
      </w:r>
      <w:r>
        <w:rPr>
          <w:b/>
        </w:rPr>
        <w:t>ɯ-qom rɣɤβrɣɤβ ʑo to-stu</w:t>
      </w:r>
    </w:p>
    <w:p>
      <w:r>
        <w:t xml:space="preserve">  </w:t>
      </w:r>
      <w:r>
        <w:rPr>
          <w:b/>
        </w:rPr>
        <w:t>ɣɤrɣɤβrɣɤβ</w:t>
      </w:r>
      <w:r/>
    </w:p>
    <w:p>
      <w:r>
        <w:t xml:space="preserve">  </w:t>
      </w:r>
      <w:r>
        <w:rPr>
          <w:b/>
        </w:rPr>
        <w:t>sɤrɣɤβrɣɤβ</w:t>
      </w:r>
      <w:r/>
      <w:r>
        <w:br/>
        <w:br/>
      </w:r>
    </w:p>
    <w:p>
      <w:r>
        <w:rPr>
          <w:b/>
        </w:rPr>
        <w:t>rɣurɣu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semblable à une ampoule.</w:t>
      </w:r>
    </w:p>
    <w:p>
      <w:r>
        <w:t xml:space="preserve">  </w:t>
      </w:r>
      <w:r>
        <w:rPr>
          <w:b/>
        </w:rPr>
        <w:t>qaɕpa ɯ-ŋgɯm rɣurɣu ʑo ɲɯ-pa</w:t>
      </w:r>
    </w:p>
    <w:p>
      <w:r>
        <w:t xml:space="preserve">  </w:t>
      </w:r>
      <w:r>
        <w:rPr>
          <w:b/>
        </w:rPr>
        <w:t>a-jaʁ cɯmbɤrom rɣurɣu ʑo to-rku</w:t>
      </w:r>
      <w:r>
        <w:br/>
        <w:br/>
      </w:r>
    </w:p>
    <w:p>
      <w:r>
        <w:rPr>
          <w:b/>
        </w:rPr>
        <w:t>ri (1)</w:t>
      </w:r>
      <w:r/>
      <w:r/>
      <w:r>
        <w:t xml:space="preserve">. </w:t>
      </w:r>
      <w:r>
        <w:rPr>
          <w:i/>
        </w:rPr>
        <w:t>postposition</w:t>
      </w:r>
      <w:r>
        <w:t>.</w:t>
      </w:r>
      <w:r>
        <w:t xml:space="preserve"> locatif.</w:t>
      </w:r>
      <w:r>
        <w:br/>
        <w:br/>
      </w:r>
    </w:p>
    <w:p>
      <w:r>
        <w:rPr>
          <w:b/>
        </w:rPr>
        <w:t>ri (2)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mais.</w:t>
      </w:r>
      <w:r>
        <w:br/>
        <w:br/>
      </w:r>
    </w:p>
    <w:p>
      <w:r>
        <w:rPr>
          <w:b/>
        </w:rPr>
        <w:t>ri (3)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sauver.</w:t>
      </w:r>
    </w:p>
    <w:p>
      <w:r>
        <w:t xml:space="preserve">  </w:t>
      </w:r>
      <w:r>
        <w:rPr>
          <w:b/>
        </w:rPr>
        <w:t>nɤ-sroʁ kɤ-ri-t-a</w:t>
      </w:r>
      <w:r>
        <w:br/>
        <w:br/>
      </w:r>
    </w:p>
    <w:p>
      <w:r>
        <w:rPr>
          <w:b/>
        </w:rPr>
        <w:t>ri (4)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rester.</w:t>
      </w:r>
    </w:p>
    <w:p>
      <w:r>
        <w:t xml:space="preserve">  </w:t>
      </w:r>
      <w:r>
        <w:rPr>
          <w:b/>
        </w:rPr>
        <w:t>ɯʑo nɯ-ri</w:t>
      </w:r>
    </w:p>
    <w:p>
      <w:r>
        <w:t xml:space="preserve">  </w:t>
      </w:r>
      <w:r>
        <w:rPr>
          <w:b/>
        </w:rPr>
        <w:t>ɯ-ro ɲɤ-ri</w:t>
      </w:r>
      <w:r>
        <w:br/>
        <w:br/>
      </w:r>
    </w:p>
    <w:p>
      <w:r>
        <w:rPr>
          <w:b/>
        </w:rPr>
        <w:t>riβdaʁ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divinité des montagnes.</w:t>
      </w:r>
      <w:r>
        <w:br/>
        <w:br/>
      </w:r>
    </w:p>
    <w:p>
      <w:r>
        <w:rPr>
          <w:b/>
        </w:rPr>
        <w:t>rirɤβ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haute montagne.</w:t>
      </w:r>
      <w:r>
        <w:br/>
        <w:br/>
      </w:r>
    </w:p>
    <w:p>
      <w:r>
        <w:rPr>
          <w:b/>
        </w:rPr>
        <w:t>rjaŋrjaŋ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long et cylindrique.</w:t>
      </w:r>
    </w:p>
    <w:p>
      <w:r>
        <w:t xml:space="preserve">  </w:t>
      </w:r>
      <w:r>
        <w:rPr>
          <w:b/>
        </w:rPr>
        <w:t>mɤlɤrjaŋ</w:t>
      </w:r>
      <w:r/>
      <w:r>
        <w:br/>
        <w:br/>
      </w:r>
    </w:p>
    <w:p>
      <w:r>
        <w:rPr>
          <w:b/>
        </w:rPr>
        <w:t>rjɤnɤlɤt</w:t>
      </w:r>
      <w:r/>
      <w:r/>
      <w:r>
        <w:t>.</w:t>
      </w:r>
      <w:r>
        <w:t xml:space="preserve"> long et fin, aux mouvements agiles.</w:t>
      </w:r>
    </w:p>
    <w:p>
      <w:r>
        <w:t xml:space="preserve">  </w:t>
      </w:r>
      <w:r>
        <w:rPr>
          <w:b/>
        </w:rPr>
        <w:t>βʑɯ nɯ kha zɯ rjɤnɤlɤt ʑo tu-ŋke ŋu</w:t>
      </w:r>
      <w:r>
        <w:br/>
        <w:br/>
      </w:r>
    </w:p>
    <w:p>
      <w:r>
        <w:rPr>
          <w:b/>
        </w:rPr>
        <w:t>rjɤnɤrjɤt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qapri ci rjɤrjɤt nɤ rjɤrjɤt thɯ-ari</w:t>
      </w:r>
      <w:r>
        <w:br/>
        <w:br/>
      </w:r>
    </w:p>
    <w:p>
      <w:r>
        <w:rPr>
          <w:b/>
        </w:rPr>
        <w:t>rjɤrjɤt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long et fin.</w:t>
      </w:r>
    </w:p>
    <w:p>
      <w:r>
        <w:t xml:space="preserve">  2)</w:t>
      </w:r>
      <w:r>
        <w:t xml:space="preserve"> rester peu de temps.</w:t>
      </w:r>
    </w:p>
    <w:p>
      <w:r>
        <w:t xml:space="preserve">  </w:t>
      </w:r>
      <w:r>
        <w:rPr>
          <w:b/>
        </w:rPr>
        <w:t>rjɤrjɤt ci ɲɯ-ŋu</w:t>
      </w:r>
    </w:p>
    <w:p>
      <w:r>
        <w:t xml:space="preserve">  </w:t>
      </w:r>
      <w:r>
        <w:rPr>
          <w:b/>
        </w:rPr>
        <w:t>romɲa tsuku rjɤrjɤt pjɤ-phɯt-nɯ</w:t>
      </w:r>
    </w:p>
    <w:p>
      <w:r>
        <w:t xml:space="preserve">  </w:t>
      </w:r>
      <w:r>
        <w:rPr>
          <w:b/>
        </w:rPr>
        <w:t>rjɤrjɤt ci ɕ-to-ti</w:t>
      </w:r>
    </w:p>
    <w:p>
      <w:r>
        <w:t xml:space="preserve">  </w:t>
      </w:r>
      <w:r>
        <w:rPr>
          <w:b/>
        </w:rPr>
        <w:t>rjɤrjɤt ci tɯpri ʑ-ɲɤ-nɯmnɤt</w:t>
      </w:r>
    </w:p>
    <w:p>
      <w:r>
        <w:t xml:space="preserve">  </w:t>
      </w:r>
      <w:r>
        <w:rPr>
          <w:b/>
        </w:rPr>
        <w:t>rjɤrjɤt ci ɕe-a ŋu</w:t>
      </w:r>
    </w:p>
    <w:p>
      <w:r>
        <w:t xml:space="preserve">  </w:t>
      </w:r>
      <w:r>
        <w:rPr>
          <w:b/>
        </w:rPr>
        <w:t>tɯpri ɯ-kɯ-nɯmnɤt ci rjɤrjɤt jɤ-ari-a</w:t>
      </w:r>
    </w:p>
    <w:p>
      <w:r>
        <w:t xml:space="preserve">  </w:t>
      </w:r>
      <w:r>
        <w:rPr>
          <w:b/>
        </w:rPr>
        <w:t>rjɤnɤrjɤt</w:t>
      </w:r>
      <w:r/>
    </w:p>
    <w:p>
      <w:r>
        <w:t xml:space="preserve">  </w:t>
      </w:r>
      <w:r>
        <w:rPr>
          <w:b/>
        </w:rPr>
        <w:t>rjɤnɤlɤt</w:t>
      </w:r>
      <w:r>
        <w:t xml:space="preserve"> long et fin, aux mouvements agiles.</w:t>
      </w:r>
    </w:p>
    <w:p>
      <w:r>
        <w:t xml:space="preserve">  </w:t>
      </w:r>
      <w:r>
        <w:rPr>
          <w:b/>
        </w:rPr>
        <w:t>stɤrjɤt</w:t>
      </w:r>
      <w:r>
        <w:t xml:space="preserve"> long et fin, agile.</w:t>
      </w:r>
    </w:p>
    <w:p>
      <w:r>
        <w:t xml:space="preserve">  </w:t>
      </w:r>
      <w:r>
        <w:rPr>
          <w:b/>
        </w:rPr>
        <w:t>ɣɤrjɤlɤt</w:t>
      </w:r>
      <w:r>
        <w:t xml:space="preserve"> frétiller.</w:t>
      </w:r>
    </w:p>
    <w:p>
      <w:r>
        <w:t xml:space="preserve">  </w:t>
      </w:r>
      <w:r>
        <w:rPr>
          <w:b/>
        </w:rPr>
        <w:t>sɤrjɤrjɤt</w:t>
      </w:r>
      <w:r>
        <w:br/>
        <w:br/>
      </w:r>
    </w:p>
    <w:p>
      <w:r>
        <w:rPr>
          <w:b/>
        </w:rPr>
        <w:t>rjoʁrjoʁ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cylindrique.</w:t>
      </w:r>
      <w:r>
        <w:br/>
        <w:br/>
      </w:r>
    </w:p>
    <w:p>
      <w:r>
        <w:rPr>
          <w:b/>
        </w:rPr>
        <w:t>rɟa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pantholops hodgsoni.</w:t>
      </w:r>
      <w:r>
        <w:br/>
        <w:br/>
      </w:r>
    </w:p>
    <w:p>
      <w:r>
        <w:rPr>
          <w:b/>
        </w:rPr>
        <w:t>rɟama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balance.</w:t>
      </w:r>
      <w:r>
        <w:br/>
        <w:br/>
      </w:r>
    </w:p>
    <w:p>
      <w:r>
        <w:rPr>
          <w:b/>
        </w:rPr>
        <w:t>rɟamar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bovidé de couleur noire dont le haut du dos et le bout des oreilles sont marrons clairs.</w:t>
      </w:r>
      <w:r>
        <w:br/>
        <w:br/>
      </w:r>
    </w:p>
    <w:p>
      <w:r>
        <w:rPr>
          <w:b/>
        </w:rPr>
        <w:t>rɟambrɯɣ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de chien dont le corps est noir et les yeux sont entourés de rouges.</w:t>
      </w:r>
      <w:r>
        <w:br/>
        <w:br/>
      </w:r>
    </w:p>
    <w:p>
      <w:r>
        <w:rPr>
          <w:b/>
        </w:rPr>
        <w:t>rɟamtshu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mer.</w:t>
      </w:r>
      <w:r>
        <w:br/>
        <w:br/>
      </w:r>
    </w:p>
    <w:p>
      <w:r>
        <w:rPr>
          <w:b/>
        </w:rPr>
        <w:t>rɟanatɕaʁri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 grande muraille de chine.</w:t>
      </w:r>
      <w:r>
        <w:br/>
        <w:br/>
      </w:r>
    </w:p>
    <w:p>
      <w:r>
        <w:rPr>
          <w:b/>
        </w:rPr>
        <w:t>rɟandzi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bovidé de couleur noire avec une tache blanche sur le front.</w:t>
      </w:r>
      <w:r>
        <w:br/>
        <w:br/>
      </w:r>
    </w:p>
    <w:p>
      <w:r>
        <w:rPr>
          <w:b/>
        </w:rPr>
        <w:t>rɟaŋ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lointain.</w:t>
      </w:r>
    </w:p>
    <w:p>
      <w:r>
        <w:t xml:space="preserve">  </w:t>
      </w:r>
      <w:r>
        <w:rPr>
          <w:b/>
        </w:rPr>
        <w:t>rɟaŋ ɣɯ ɯ-sɯso kɤ-lɤt ra</w:t>
      </w:r>
    </w:p>
    <w:p>
      <w:r>
        <w:t xml:space="preserve">  </w:t>
      </w:r>
      <w:r>
        <w:rPr>
          <w:b/>
        </w:rPr>
        <w:t>rɟaŋ ʑo z-jo-fskɤr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rɯrɟaŋrɟɤz</w:t>
      </w:r>
      <w:r>
        <w:t>.</w:t>
      </w:r>
      <w:r>
        <w:br/>
        <w:br/>
      </w:r>
    </w:p>
    <w:p>
      <w:r>
        <w:rPr>
          <w:b/>
        </w:rPr>
        <w:t>rɟara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cour.</w:t>
      </w:r>
      <w:r>
        <w:br/>
        <w:br/>
      </w:r>
    </w:p>
    <w:p>
      <w:r>
        <w:rPr>
          <w:b/>
        </w:rPr>
        <w:t>rɟaʁ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danser.</w:t>
      </w:r>
    </w:p>
    <w:p>
      <w:r>
        <w:t xml:space="preserve">  </w:t>
      </w:r>
      <w:r>
        <w:rPr>
          <w:b/>
        </w:rPr>
        <w:t>jiɕqha nɯ ɲɯ-rɟaʁ-nɯ</w:t>
      </w:r>
    </w:p>
    <w:p>
      <w:r>
        <w:t xml:space="preserve">  </w:t>
      </w:r>
      <w:r>
        <w:rPr>
          <w:b/>
        </w:rPr>
        <w:t>pjɯ-rɟaʁ-a ŋgrɤl, aj tɯrɟaʁ rga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tɯrɟaʁ</w:t>
      </w:r>
      <w:r>
        <w:t>.</w:t>
      </w:r>
      <w:r>
        <w:br/>
        <w:br/>
      </w:r>
    </w:p>
    <w:p>
      <w:r>
        <w:rPr>
          <w:b/>
        </w:rPr>
        <w:t>rɟaspa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à peu près, plutôt.</w:t>
      </w:r>
    </w:p>
    <w:p>
      <w:r>
        <w:t xml:space="preserve">  </w:t>
      </w:r>
      <w:r>
        <w:rPr>
          <w:b/>
        </w:rPr>
        <w:t>nɤ-tɕhomba rɟaspa to-mna tɕe ɲɯ-pe</w:t>
      </w:r>
      <w:r>
        <w:br/>
        <w:br/>
      </w:r>
    </w:p>
    <w:p>
      <w:r>
        <w:rPr>
          <w:b/>
        </w:rPr>
        <w:t>rɟawu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barbe.</w:t>
      </w:r>
      <w:r>
        <w:br/>
        <w:br/>
      </w:r>
    </w:p>
    <w:p>
      <w:r>
        <w:rPr>
          <w:b/>
        </w:rPr>
        <w:t>rɟɤβlun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ministre.</w:t>
      </w:r>
      <w:r>
        <w:br/>
        <w:br/>
      </w:r>
    </w:p>
    <w:p>
      <w:r>
        <w:rPr>
          <w:b/>
        </w:rPr>
        <w:t>rɟɤɕi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embauchoir.</w:t>
      </w:r>
      <w:r>
        <w:br/>
        <w:br/>
      </w:r>
    </w:p>
    <w:p>
      <w:r>
        <w:rPr>
          <w:b/>
        </w:rPr>
        <w:t>rɟɤdoʁ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fibres de chanvre.</w:t>
      </w:r>
      <w:r>
        <w:br/>
        <w:br/>
      </w:r>
    </w:p>
    <w:p>
      <w:r>
        <w:rPr>
          <w:b/>
        </w:rPr>
        <w:t>rɟɤdɯm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grumeaux (dans la pâte de farine).</w:t>
      </w:r>
    </w:p>
    <w:p>
      <w:r>
        <w:t xml:space="preserve">  </w:t>
      </w:r>
      <w:r>
        <w:rPr>
          <w:b/>
        </w:rPr>
        <w:t>tɤjlu pɯ-tɯ-lɤt tɕe koŋla nɯ-ɕmi tɕe, rɟɤdɯm a-mɤ-nɯ-βze</w:t>
      </w:r>
      <w:r>
        <w:br/>
        <w:br/>
      </w:r>
    </w:p>
    <w:p>
      <w:r>
        <w:rPr>
          <w:b/>
        </w:rPr>
        <w:t>rɟɤɣi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tsampa.</w:t>
      </w:r>
    </w:p>
    <w:p>
      <w:r>
        <w:t xml:space="preserve">  </w:t>
      </w:r>
      <w:r>
        <w:rPr>
          <w:b/>
        </w:rPr>
        <w:t>rɟɤɣi pɯ-nɯ-lat-a</w:t>
      </w:r>
    </w:p>
    <w:p>
      <w:r>
        <w:t xml:space="preserve">  </w:t>
      </w:r>
      <w:r>
        <w:rPr>
          <w:b/>
        </w:rPr>
        <w:t>rɟɤɣi tɤ-nɯ-βzu-t-a</w:t>
      </w:r>
    </w:p>
    <w:p>
      <w:r>
        <w:t xml:space="preserve">  </w:t>
      </w:r>
      <w:r>
        <w:rPr>
          <w:b/>
        </w:rPr>
        <w:t>rɟɤɣi nɯ khɯtsa ɯ-ŋgɯ rtsɤmtɕhɯ pjɯ́-wɣ-lɤt tɕe ɯ-taʁ ta-mar tɯ-snaʁ pjɯ́-wɣ-lɤt tɕe ɯ-taʁ tɯ-ɣndʑɤr khɯtsa tú-wɣ-sɯ-mtshɤt tɕe tú-wɣ-ɕmi tɕe tú-wɣ-rɤlaj tɕe tú-wɣ-ndza ŋu.</w:t>
      </w:r>
      <w:r>
        <w:br/>
        <w:br/>
      </w:r>
    </w:p>
    <w:p>
      <w:r>
        <w:rPr>
          <w:b/>
        </w:rPr>
        <w:t>rɟɤkɤr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Inde.</w:t>
      </w:r>
    </w:p>
    <w:p>
      <w:r>
        <w:t xml:space="preserve">  </w:t>
      </w:r>
      <w:r>
        <w:rPr>
          <w:b/>
        </w:rPr>
        <w:t>rɟɤkɤr zɯ βlama ra kɯ srɯnmɯ ra tu-nɯkon-nɯ ɲɯ-ŋu</w:t>
      </w:r>
      <w:r>
        <w:br/>
        <w:br/>
      </w:r>
    </w:p>
    <w:p>
      <w:r>
        <w:rPr>
          <w:b/>
        </w:rPr>
        <w:t>rɟɤlkhɤβ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pays.</w:t>
      </w:r>
      <w:r>
        <w:br/>
        <w:br/>
      </w:r>
    </w:p>
    <w:p>
      <w:r>
        <w:rPr>
          <w:b/>
        </w:rPr>
        <w:t>rɟɤlsa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palais.</w:t>
      </w:r>
    </w:p>
    <w:p>
      <w:r>
        <w:t xml:space="preserve">  </w:t>
      </w:r>
      <w:r>
        <w:rPr>
          <w:b/>
        </w:rPr>
        <w:t>tɕɯχtsi rɟɤlsa</w:t>
      </w:r>
      <w:r>
        <w:br/>
        <w:br/>
      </w:r>
    </w:p>
    <w:p>
      <w:r>
        <w:rPr>
          <w:b/>
        </w:rPr>
        <w:t>rɟɤntɕa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bijoux, décoration.</w:t>
      </w:r>
      <w:r>
        <w:br/>
        <w:br/>
      </w:r>
    </w:p>
    <w:p>
      <w:r>
        <w:rPr>
          <w:b/>
        </w:rPr>
        <w:t>rɟɤŋgɤɣ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poutre horizontale.</w:t>
      </w:r>
    </w:p>
    <w:p>
      <w:r>
        <w:t xml:space="preserve">  </w:t>
      </w:r>
      <w:r>
        <w:rPr>
          <w:b/>
        </w:rPr>
        <w:t>rɟɤŋgɤɣ nɯ rɟɯɣ cho nɯ kɯ-naχtɕɯɣ nɯ</w:t>
      </w:r>
      <w:r>
        <w:br/>
        <w:br/>
      </w:r>
    </w:p>
    <w:p>
      <w:r>
        <w:rPr>
          <w:b/>
        </w:rPr>
        <w:t>rɟɤpɕɤt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demi livre.</w:t>
      </w:r>
      <w:r>
        <w:br/>
        <w:br/>
      </w:r>
    </w:p>
    <w:p>
      <w:r>
        <w:rPr>
          <w:b/>
        </w:rPr>
        <w:t>rɟɤskɤt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escalier en bois.</w:t>
      </w:r>
      <w:r>
        <w:br/>
        <w:br/>
      </w:r>
    </w:p>
    <w:p>
      <w:r>
        <w:rPr>
          <w:b/>
        </w:rPr>
        <w:t>rɟɤskhi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vannerie.</w:t>
      </w:r>
      <w:r>
        <w:br/>
        <w:br/>
      </w:r>
    </w:p>
    <w:p>
      <w:r>
        <w:rPr>
          <w:b/>
        </w:rPr>
        <w:t>rɟɤthaʁ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verrou.</w:t>
      </w:r>
      <w:r>
        <w:br/>
        <w:br/>
      </w:r>
    </w:p>
    <w:p>
      <w:r>
        <w:rPr>
          <w:b/>
        </w:rPr>
        <w:t>rɟɤthɤβ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four chinois.</w:t>
      </w:r>
      <w:r>
        <w:br/>
        <w:br/>
      </w:r>
    </w:p>
    <w:p>
      <w:r>
        <w:rPr>
          <w:b/>
        </w:rPr>
        <w:t>rɟɤtpa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huitième mois.</w:t>
      </w:r>
      <w:r>
        <w:br/>
        <w:br/>
      </w:r>
    </w:p>
    <w:p>
      <w:r>
        <w:rPr>
          <w:b/>
        </w:rPr>
        <w:t>rɟɤtsha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plaque de sel.</w:t>
      </w:r>
    </w:p>
    <w:p>
      <w:r>
        <w:t xml:space="preserve">  </w:t>
      </w:r>
      <w:r>
        <w:rPr>
          <w:b/>
        </w:rPr>
        <w:t>iʑo pɯ-xtɕi-j tɕe, rɟɤtsha ɯ-ntɕhɯr ntsɯ tu-nɯntsɯɣ-i pɯ-ŋu</w:t>
      </w:r>
      <w:r>
        <w:br/>
        <w:br/>
      </w:r>
    </w:p>
    <w:p>
      <w:r>
        <w:rPr>
          <w:b/>
        </w:rPr>
        <w:t>rɟɤxtsa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botte a semelle épaisse.</w:t>
      </w:r>
      <w:r>
        <w:br/>
        <w:br/>
      </w:r>
    </w:p>
    <w:p>
      <w:r>
        <w:rPr>
          <w:b/>
        </w:rPr>
        <w:t>rɟɤz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développé.</w:t>
      </w:r>
    </w:p>
    <w:p>
      <w:r>
        <w:t xml:space="preserve">  </w:t>
      </w:r>
      <w:r>
        <w:rPr>
          <w:b/>
        </w:rPr>
        <w:t>nɤki nɯ ɯ-ɕa wuma ʑo kɯ-rɟɤz ci ɲɯ-ŋu</w:t>
      </w:r>
      <w:r>
        <w:br/>
        <w:br/>
      </w:r>
    </w:p>
    <w:p>
      <w:r>
        <w:rPr>
          <w:b/>
        </w:rPr>
        <w:t>rɟoŋsoʁ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scie.</w:t>
      </w:r>
      <w:r>
        <w:br/>
        <w:br/>
      </w:r>
    </w:p>
    <w:p>
      <w:r>
        <w:rPr>
          <w:b/>
        </w:rPr>
        <w:t>rɟum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large.</w:t>
      </w:r>
    </w:p>
    <w:p>
      <w:r>
        <w:t xml:space="preserve">  </w:t>
      </w:r>
      <w:r>
        <w:rPr>
          <w:b/>
        </w:rPr>
        <w:t>ki ɯ-spa ɲɯ-rɟum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arɟumtɕɤr</w:t>
      </w:r>
      <w:r>
        <w:t>.</w:t>
      </w:r>
      <w:r>
        <w:br/>
        <w:br/>
      </w:r>
    </w:p>
    <w:p>
      <w:r>
        <w:rPr>
          <w:b/>
        </w:rPr>
        <w:t>rɟɯfsoʁ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fait de gagner de l'argent.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tɯ-rɟɯ</w:t>
      </w:r>
      <w:r>
        <w:t xml:space="preserve"> </w:t>
      </w:r>
      <w:r>
        <w:rPr>
          <w:b/>
        </w:rPr>
        <w:t>fsoʁ1</w:t>
      </w:r>
      <w:r>
        <w:t xml:space="preserve"> </w:t>
      </w:r>
      <w:r>
        <w:rPr>
          <w:b/>
        </w:rPr>
        <w:t>ɣɯrɟɯfsoʁ</w:t>
      </w:r>
      <w:r>
        <w:t>.</w:t>
      </w:r>
      <w:r>
        <w:br/>
        <w:br/>
      </w:r>
    </w:p>
    <w:p>
      <w:r>
        <w:rPr>
          <w:b/>
        </w:rPr>
        <w:t>rɟɯɣ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courir.</w:t>
      </w:r>
    </w:p>
    <w:p>
      <w:r>
        <w:t xml:space="preserve">  </w:t>
      </w:r>
      <w:r>
        <w:rPr>
          <w:b/>
        </w:rPr>
        <w:t>kɤ-rɟɯɣ-a, nɯ-rɟɯɣ-a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nɤrɟɯrɟɯɣ</w:t>
      </w:r>
      <w:r>
        <w:t>.</w:t>
      </w:r>
    </w:p>
    <w:p>
      <w:r>
        <w:t xml:space="preserve">  </w:t>
      </w:r>
      <w:r>
        <w:rPr>
          <w:b/>
        </w:rPr>
        <w:t>sɯrɟɯɣ</w:t>
      </w:r>
      <w:r>
        <w:t xml:space="preserve"> faire courir.</w:t>
      </w:r>
      <w:r>
        <w:t xml:space="preserve"> courir avec, apporter en courant.</w:t>
      </w:r>
      <w:r>
        <w:t xml:space="preserve"> courir au moyen de.</w:t>
      </w:r>
      <w:r>
        <w:br/>
        <w:br/>
      </w:r>
    </w:p>
    <w:p>
      <w:r>
        <w:rPr>
          <w:b/>
        </w:rPr>
        <w:t>rɟɯɣ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poutre horizontale.</w:t>
      </w:r>
    </w:p>
    <w:p>
      <w:r>
        <w:t xml:space="preserve">  </w:t>
      </w:r>
      <w:r>
        <w:rPr>
          <w:b/>
        </w:rPr>
        <w:t>tɤ-jtsi ɯ-χto ɯ-taʁ kɯ-rɤsta ɣɯ tɤ-pjaʁ nɯ rɟɯɣ rmi</w:t>
      </w:r>
      <w:r>
        <w:br/>
        <w:br/>
      </w:r>
    </w:p>
    <w:p>
      <w:r>
        <w:rPr>
          <w:b/>
        </w:rPr>
        <w:t>rɟɯma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vis.</w:t>
      </w:r>
    </w:p>
    <w:p>
      <w:r>
        <w:t xml:space="preserve">  </w:t>
      </w:r>
      <w:r>
        <w:rPr>
          <w:b/>
        </w:rPr>
        <w:t>rɟɯma tɤ-sprat-a</w:t>
      </w:r>
      <w:r>
        <w:br/>
        <w:br/>
      </w:r>
    </w:p>
    <w:p>
      <w:r>
        <w:rPr>
          <w:b/>
        </w:rPr>
        <w:t>rɟɯnaŋlaŋspjɤt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richesses.</w:t>
      </w:r>
    </w:p>
    <w:p>
      <w:r>
        <w:t xml:space="preserve">  </w:t>
      </w:r>
      <w:r>
        <w:rPr>
          <w:b/>
        </w:rPr>
        <w:t>rɟɯnaŋlaŋspjɤt pjɯ-kɤ-khɯ</w:t>
      </w:r>
      <w:r>
        <w:br/>
        <w:br/>
      </w:r>
    </w:p>
    <w:p>
      <w:r>
        <w:rPr>
          <w:b/>
        </w:rPr>
        <w:t>rɟɯrŋom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convoitise des richesses.</w:t>
      </w:r>
    </w:p>
    <w:p>
      <w:r>
        <w:t xml:space="preserve">  </w:t>
      </w:r>
      <w:r>
        <w:rPr>
          <w:b/>
        </w:rPr>
        <w:t>rɟɯrŋom ma-tɯ-βze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tɯ-rɟɯ</w:t>
      </w:r>
      <w:r>
        <w:t xml:space="preserve"> </w:t>
      </w:r>
      <w:r>
        <w:rPr>
          <w:b/>
        </w:rPr>
        <w:t>sŋom</w:t>
      </w:r>
      <w:r>
        <w:t xml:space="preserve"> </w:t>
      </w:r>
      <w:r>
        <w:rPr>
          <w:b/>
        </w:rPr>
        <w:t>nɯrɟɯrŋom</w:t>
      </w:r>
      <w:r>
        <w:t>.</w:t>
      </w:r>
      <w:r>
        <w:br/>
        <w:br/>
      </w:r>
    </w:p>
    <w:p>
      <w:r>
        <w:rPr>
          <w:b/>
        </w:rPr>
        <w:t>rɟɯstɤβ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capacité à gagner de l'argent.</w:t>
      </w:r>
      <w:r>
        <w:br/>
        <w:br/>
      </w:r>
    </w:p>
    <w:p>
      <w:r>
        <w:rPr>
          <w:b/>
        </w:rPr>
        <w:t>rɟɯtɕɯn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résor.</w:t>
      </w:r>
      <w:r>
        <w:br/>
        <w:br/>
      </w:r>
    </w:p>
    <w:p>
      <w:r>
        <w:rPr>
          <w:b/>
        </w:rPr>
        <w:t>rka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rkaŋ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vigoureux.</w:t>
      </w:r>
    </w:p>
    <w:p>
      <w:r>
        <w:t xml:space="preserve">  </w:t>
      </w:r>
      <w:r>
        <w:rPr>
          <w:b/>
        </w:rPr>
        <w:t>a-mu kɯɕnɯsqaprɤɣ ʑo thɯ-azɣɯt ri, wuma ʑo rkaŋ</w:t>
      </w:r>
    </w:p>
    <w:p>
      <w:r>
        <w:t xml:space="preserve">  </w:t>
      </w:r>
      <w:r>
        <w:rPr>
          <w:b/>
        </w:rPr>
        <w:t>ki tɕheme ki mɯ-ɲɤ-rkaŋ</w:t>
      </w:r>
      <w:r>
        <w:br/>
        <w:br/>
      </w:r>
    </w:p>
    <w:p>
      <w:r>
        <w:rPr>
          <w:b/>
        </w:rPr>
        <w:t>rkɤdɯt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clarinette.</w:t>
      </w:r>
      <w:r>
        <w:br/>
        <w:br/>
      </w:r>
    </w:p>
    <w:p>
      <w:r>
        <w:rPr>
          <w:b/>
        </w:rPr>
        <w:t>rkɤl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 sécurité (endroit).</w:t>
      </w:r>
    </w:p>
    <w:p>
      <w:r>
        <w:t xml:space="preserve">  </w:t>
      </w:r>
      <w:r>
        <w:rPr>
          <w:b/>
        </w:rPr>
        <w:t>kɯki sɤtɕha ki, ɯ-rkɯ thamtɕɤt praʁ kɯ ku-fskɤr ɲɯ-ɕti tɕe, ɲɯ-rkɤl</w:t>
      </w:r>
    </w:p>
    <w:p>
      <w:r>
        <w:t xml:space="preserve">  </w:t>
      </w:r>
      <w:r>
        <w:rPr>
          <w:b/>
        </w:rPr>
        <w:t>kha pjɯ́-wɣ-sɤtsa tɕe kɯ-rkɤl kɤ-nɯmga ŋu</w:t>
      </w:r>
      <w:r>
        <w:br/>
        <w:br/>
      </w:r>
    </w:p>
    <w:p>
      <w:r>
        <w:rPr>
          <w:b/>
        </w:rPr>
        <w:t>rkɤsnom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pantalon.</w:t>
      </w:r>
      <w:r>
        <w:br/>
        <w:br/>
      </w:r>
    </w:p>
    <w:p>
      <w:r>
        <w:rPr>
          <w:b/>
        </w:rPr>
        <w:t>rkɤtu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marteau de bois.</w:t>
      </w:r>
      <w:r>
        <w:br/>
        <w:br/>
      </w:r>
    </w:p>
    <w:p>
      <w:r>
        <w:rPr>
          <w:b/>
        </w:rPr>
        <w:t>rkɤz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graver, sculpter.</w:t>
      </w:r>
    </w:p>
    <w:p>
      <w:r>
        <w:t xml:space="preserve">  </w:t>
      </w:r>
      <w:r>
        <w:rPr>
          <w:b/>
        </w:rPr>
        <w:t>parɕaŋ pɯ-rkaz-a</w:t>
      </w:r>
    </w:p>
    <w:p>
      <w:r>
        <w:t xml:space="preserve">  </w:t>
      </w:r>
      <w:r>
        <w:rPr>
          <w:b/>
        </w:rPr>
        <w:t>parɕaŋ pa-rkɤz</w:t>
      </w:r>
    </w:p>
    <w:p>
      <w:r>
        <w:t xml:space="preserve">  </w:t>
      </w:r>
      <w:r>
        <w:rPr>
          <w:b/>
        </w:rPr>
        <w:t>rɤrkɤz</w:t>
      </w:r>
      <w:r>
        <w:t xml:space="preserve"> graver un xylographe.</w:t>
      </w:r>
      <w:r>
        <w:br/>
        <w:br/>
      </w:r>
    </w:p>
    <w:p>
      <w:r>
        <w:rPr>
          <w:b/>
        </w:rPr>
        <w:t>rkhe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graver.</w:t>
      </w:r>
    </w:p>
    <w:p>
      <w:r>
        <w:t xml:space="preserve">  </w:t>
      </w:r>
      <w:r>
        <w:rPr>
          <w:b/>
        </w:rPr>
        <w:t>tɕoχtsi pɯ-rkhe-t-a</w:t>
      </w:r>
    </w:p>
    <w:p>
      <w:r>
        <w:t xml:space="preserve">  </w:t>
      </w:r>
      <w:r>
        <w:rPr>
          <w:b/>
        </w:rPr>
        <w:t>ɲɯ-rʑi tɕe a-jaʁ pjɤ-rkhe</w:t>
      </w:r>
    </w:p>
    <w:p>
      <w:r>
        <w:t xml:space="preserve">  </w:t>
      </w:r>
      <w:r>
        <w:rPr>
          <w:b/>
        </w:rPr>
        <w:t>pjɤ-tɯ-rkhe-t</w:t>
      </w:r>
      <w:r>
        <w:br/>
        <w:br/>
      </w:r>
    </w:p>
    <w:p>
      <w:r>
        <w:rPr>
          <w:b/>
        </w:rPr>
        <w:t>rkhɤrkhɤt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bruit de frappement léger.</w:t>
      </w:r>
    </w:p>
    <w:p>
      <w:r>
        <w:t xml:space="preserve">  </w:t>
      </w:r>
      <w:r>
        <w:rPr>
          <w:b/>
        </w:rPr>
        <w:t>tɕheme nɯ ɯ-xtsa ɯ-qa kɯ-ɤmtɕoʁ kɯ-mbro to-ŋga tɕe tu-ŋke tɕe rkhɤnɤrkhɤt ɲɯ-ti</w:t>
      </w:r>
      <w:r>
        <w:br/>
        <w:br/>
      </w:r>
    </w:p>
    <w:p>
      <w:r>
        <w:rPr>
          <w:b/>
        </w:rPr>
        <w:t>rkhoŋnɤrkhoŋ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bruit d'un pierre qui se cogne contre du bois.</w:t>
      </w:r>
    </w:p>
    <w:p>
      <w:r>
        <w:t xml:space="preserve">  </w:t>
      </w:r>
      <w:r>
        <w:rPr>
          <w:b/>
        </w:rPr>
        <w:t>tɤrɤm ɯ-taʁ rdɤstaʁ tú-wɣ-lɤt tɕe, rkhoŋnɤrkhoŋ tu-ti ŋu</w:t>
      </w:r>
      <w:r>
        <w:br/>
        <w:br/>
      </w:r>
    </w:p>
    <w:p>
      <w:r>
        <w:rPr>
          <w:b/>
        </w:rPr>
        <w:t>rkhɯβrkhɯβ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bruit de coup sur une planche de bois.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nɤrkhɯrkhɯβ</w:t>
      </w:r>
      <w:r>
        <w:t>.</w:t>
      </w:r>
      <w:r>
        <w:br/>
        <w:br/>
      </w:r>
    </w:p>
    <w:p>
      <w:r>
        <w:rPr>
          <w:b/>
        </w:rPr>
        <w:t>rko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dur.</w:t>
      </w:r>
    </w:p>
    <w:p>
      <w:r>
        <w:t xml:space="preserve">  </w:t>
      </w:r>
      <w:r>
        <w:rPr>
          <w:b/>
        </w:rPr>
        <w:t>nɤrŋi ɯ-kɤcɯɣ chɤ-rko</w:t>
      </w:r>
    </w:p>
    <w:p>
      <w:r>
        <w:t xml:space="preserve">  </w:t>
      </w:r>
      <w:r>
        <w:rPr>
          <w:b/>
        </w:rPr>
        <w:t>ɲɯ-rko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nɯrkorlɯt</w:t>
      </w:r>
      <w:r>
        <w:t>.</w:t>
      </w:r>
      <w:r>
        <w:br/>
        <w:br/>
      </w:r>
    </w:p>
    <w:p>
      <w:r>
        <w:rPr>
          <w:b/>
        </w:rPr>
        <w:t>rkoŋɟɤl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démon à un pied.</w:t>
      </w:r>
      <w:r>
        <w:br/>
        <w:br/>
      </w:r>
    </w:p>
    <w:p>
      <w:r>
        <w:rPr>
          <w:b/>
        </w:rPr>
        <w:t>rkoŋtoŋ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1)</w:t>
      </w:r>
      <w:r>
        <w:t xml:space="preserve"> fémur.</w:t>
      </w:r>
    </w:p>
    <w:p>
      <w:r>
        <w:t xml:space="preserve">  2)</w:t>
      </w:r>
      <w:r>
        <w:t xml:space="preserve"> trompette en fémur humain.</w:t>
      </w:r>
      <w:r>
        <w:br/>
        <w:br/>
      </w:r>
    </w:p>
    <w:p>
      <w:r>
        <w:rPr>
          <w:b/>
        </w:rPr>
        <w:t>rkorsa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toilette.</w:t>
      </w:r>
      <w:r>
        <w:br/>
        <w:br/>
      </w:r>
    </w:p>
    <w:p>
      <w:r>
        <w:rPr>
          <w:b/>
        </w:rPr>
        <w:t>rku</w:t>
      </w:r>
      <w:r/>
      <w:r>
        <w:t xml:space="preserve"> [tɤɕi, stoʁ, staʁpɯ, tɯ-ci, nɯ 'tɤ-rku-t-a' tu-kɯ-ti ŋu, laχtɕha kɯfse nɯnɯ, nɯ 'pɯ-rku-t-a' tu-kɯ-ti ŋu]</w:t>
      </w:r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mettre dans.</w:t>
      </w:r>
    </w:p>
    <w:p>
      <w:r>
        <w:t xml:space="preserve">  </w:t>
      </w:r>
      <w:r>
        <w:rPr>
          <w:b/>
        </w:rPr>
        <w:t>laχtɕha khɯɣɲɟɯ ɯ-ŋgɯ nɯ-rku-t-a</w:t>
      </w:r>
    </w:p>
    <w:p>
      <w:r>
        <w:t xml:space="preserve">  </w:t>
      </w:r>
      <w:r>
        <w:rPr>
          <w:b/>
        </w:rPr>
        <w:t>ɯ-ŋgɯ ɲɤ-rku</w:t>
      </w:r>
    </w:p>
    <w:p>
      <w:r>
        <w:t xml:space="preserve">  </w:t>
      </w:r>
      <w:r>
        <w:rPr>
          <w:b/>
        </w:rPr>
        <w:t>kɤ-rku xtɕhɯt</w:t>
      </w:r>
    </w:p>
    <w:p>
      <w:r>
        <w:t xml:space="preserve">  </w:t>
      </w:r>
      <w:r>
        <w:rPr>
          <w:b/>
        </w:rPr>
        <w:t>mɤʑɯ tú-wɣ-rku tɕhɯt</w:t>
      </w:r>
    </w:p>
    <w:p>
      <w:r>
        <w:t xml:space="preserve">  </w:t>
      </w:r>
      <w:r>
        <w:rPr>
          <w:b/>
        </w:rPr>
        <w:t>tɤɕi lʁa ɯ-ŋgɯ tɤ-rku-t-a</w:t>
      </w:r>
    </w:p>
    <w:p>
      <w:r>
        <w:t xml:space="preserve">  </w:t>
      </w:r>
      <w:r>
        <w:rPr>
          <w:b/>
        </w:rPr>
        <w:t>ɯ-jaʁ ɲɤ-nɯ-ɬoʁ tɕe, kɤ-rku-t-a</w:t>
      </w:r>
    </w:p>
    <w:p>
      <w:r>
        <w:t xml:space="preserve">  </w:t>
      </w:r>
      <w:r>
        <w:rPr>
          <w:b/>
        </w:rPr>
        <w:t>tɤ-fkɯm ɯ-ŋgɯ thɯ-rku-t-a</w:t>
      </w:r>
    </w:p>
    <w:p>
      <w:r>
        <w:t xml:space="preserve">  </w:t>
      </w:r>
      <w:r>
        <w:rPr>
          <w:b/>
        </w:rPr>
        <w:t>kɯɕnom ɯ-rdoʁ chɤ-rku</w:t>
      </w:r>
    </w:p>
    <w:p>
      <w:r>
        <w:t xml:space="preserve">  2)</w:t>
      </w:r>
      <w:r>
        <w:t xml:space="preserve"> verser.</w:t>
      </w:r>
    </w:p>
    <w:p>
      <w:r>
        <w:t xml:space="preserve">  </w:t>
      </w:r>
      <w:r>
        <w:rPr>
          <w:b/>
        </w:rPr>
        <w:t>tʂha pɯ-rku-t-a</w:t>
      </w:r>
    </w:p>
    <w:p>
      <w:r>
        <w:t xml:space="preserve">  </w:t>
      </w:r>
      <w:r>
        <w:rPr>
          <w:b/>
        </w:rPr>
        <w:t>tɯ-ku,rku</w:t>
      </w:r>
      <w:r>
        <w:t xml:space="preserve"> s'occuper de ce qui ne le regarde pas.</w:t>
      </w:r>
    </w:p>
    <w:p>
      <w:r>
        <w:t xml:space="preserve">  </w:t>
      </w:r>
      <w:r>
        <w:rPr>
          <w:b/>
        </w:rPr>
        <w:t>nɯrku</w:t>
      </w:r>
      <w:r>
        <w:t xml:space="preserve"> porter.</w:t>
      </w:r>
    </w:p>
    <w:p>
      <w:r>
        <w:t xml:space="preserve">  </w:t>
      </w:r>
      <w:r>
        <w:rPr>
          <w:b/>
        </w:rPr>
        <w:t>sɤrkɯrku</w:t>
      </w:r>
      <w:r>
        <w:t xml:space="preserve"> ranger.</w:t>
      </w:r>
    </w:p>
    <w:p>
      <w:r>
        <w:t xml:space="preserve">  </w:t>
      </w:r>
      <w:r>
        <w:rPr>
          <w:b/>
        </w:rPr>
        <w:t>ʑɣɤsɯrku</w:t>
      </w:r>
      <w:r>
        <w:t xml:space="preserve"> se mettre dans.</w:t>
      </w:r>
    </w:p>
    <w:p>
      <w:r>
        <w:t xml:space="preserve">  </w:t>
      </w:r>
      <w:r>
        <w:rPr>
          <w:b/>
        </w:rPr>
        <w:t>ʑɣɤrku</w:t>
      </w:r>
      <w:r>
        <w:t xml:space="preserve"> se mettre dans.</w:t>
      </w:r>
    </w:p>
    <w:p>
      <w:r>
        <w:t xml:space="preserve">  </w:t>
      </w:r>
      <w:r>
        <w:rPr>
          <w:b/>
        </w:rPr>
        <w:t>nɤrkɯrku</w:t>
      </w:r>
      <w:r>
        <w:t xml:space="preserve"> mettre n'importe où.</w:t>
      </w:r>
      <w:r>
        <w:br/>
        <w:br/>
      </w:r>
    </w:p>
    <w:p>
      <w:r>
        <w:rPr>
          <w:b/>
        </w:rPr>
        <w:t>rku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rkɯn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peu.</w:t>
      </w:r>
    </w:p>
    <w:p>
      <w:r>
        <w:t xml:space="preserve">  </w:t>
      </w:r>
      <w:r>
        <w:rPr>
          <w:b/>
        </w:rPr>
        <w:t>nɤrkɯn</w:t>
      </w:r>
      <w:r>
        <w:t xml:space="preserve"> trouver trop peu, manquer de.</w:t>
      </w:r>
    </w:p>
    <w:p>
      <w:r>
        <w:t xml:space="preserve">  </w:t>
      </w:r>
      <w:r>
        <w:rPr>
          <w:b/>
        </w:rPr>
        <w:t>ɣɤrkɯn</w:t>
      </w:r>
      <w:r>
        <w:br/>
        <w:br/>
      </w:r>
    </w:p>
    <w:p>
      <w:r>
        <w:rPr>
          <w:b/>
        </w:rPr>
        <w:t>rkɯwɯ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lampe à beurre.</w:t>
      </w:r>
      <w:r>
        <w:br/>
        <w:br/>
      </w:r>
    </w:p>
    <w:p>
      <w:r>
        <w:rPr>
          <w:b/>
        </w:rPr>
        <w:t>rla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détacher.</w:t>
      </w:r>
    </w:p>
    <w:p>
      <w:r>
        <w:t xml:space="preserve">  </w:t>
      </w:r>
      <w:r>
        <w:rPr>
          <w:b/>
        </w:rPr>
        <w:t>tɤ-mtɯ nɯ-rla-t-a</w:t>
      </w:r>
    </w:p>
    <w:p>
      <w:r>
        <w:t xml:space="preserve">  </w:t>
      </w:r>
      <w:r>
        <w:rPr>
          <w:b/>
        </w:rPr>
        <w:t>tɤ-mtɯ na-rla</w:t>
      </w:r>
    </w:p>
    <w:p>
      <w:r>
        <w:t xml:space="preserve">  </w:t>
      </w:r>
      <w:r>
        <w:rPr>
          <w:b/>
        </w:rPr>
        <w:t>nɤ-xtsa nɯ-rle</w:t>
      </w:r>
    </w:p>
    <w:p>
      <w:r>
        <w:t xml:space="preserve">  </w:t>
      </w:r>
      <w:r>
        <w:rPr>
          <w:b/>
        </w:rPr>
        <w:t>arla</w:t>
      </w:r>
      <w:r/>
      <w:r>
        <w:br/>
        <w:br/>
      </w:r>
    </w:p>
    <w:p>
      <w:r>
        <w:rPr>
          <w:b/>
        </w:rPr>
        <w:t>rlaŋnɤrlaŋ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rŋgɯ rlaŋnɤlaŋ pɯ-ndʐaβ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slaŋslaŋ</w:t>
      </w:r>
      <w:r>
        <w:t xml:space="preserve"> </w:t>
      </w:r>
      <w:r>
        <w:rPr>
          <w:b/>
        </w:rPr>
        <w:t>ɕlaŋɕlaŋ</w:t>
      </w:r>
      <w:r>
        <w:t xml:space="preserve"> </w:t>
      </w:r>
      <w:r>
        <w:rPr>
          <w:b/>
        </w:rPr>
        <w:t>claŋclaŋ</w:t>
      </w:r>
      <w:r>
        <w:t xml:space="preserve"> </w:t>
      </w:r>
      <w:r>
        <w:rPr>
          <w:b/>
        </w:rPr>
        <w:t>rloŋrloŋ</w:t>
      </w:r>
      <w:r>
        <w:t xml:space="preserve"> </w:t>
      </w:r>
      <w:r>
        <w:rPr>
          <w:b/>
        </w:rPr>
        <w:t>rloʁrloʁ</w:t>
      </w:r>
      <w:r>
        <w:t>.</w:t>
      </w:r>
      <w:r>
        <w:br/>
        <w:br/>
      </w:r>
    </w:p>
    <w:p>
      <w:r>
        <w:rPr>
          <w:b/>
        </w:rPr>
        <w:t>rlaŋrlaŋ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rond.</w:t>
      </w:r>
    </w:p>
    <w:p>
      <w:r>
        <w:t xml:space="preserve">  </w:t>
      </w:r>
      <w:r>
        <w:rPr>
          <w:b/>
        </w:rPr>
        <w:t>tɤphɯ ɯ-tɯ-wxti kɯ rlaŋrlaŋ ʑo ɲɯ-pa</w:t>
      </w:r>
    </w:p>
    <w:p>
      <w:r>
        <w:t xml:space="preserve">  </w:t>
      </w:r>
      <w:r>
        <w:rPr>
          <w:b/>
        </w:rPr>
        <w:t>@yangyu kɯwxtɯwxti rlaŋrlaŋ ʑo thɯ-nɯɬoʁ</w:t>
      </w:r>
    </w:p>
    <w:p>
      <w:r>
        <w:t xml:space="preserve">  </w:t>
      </w:r>
      <w:r>
        <w:rPr>
          <w:b/>
        </w:rPr>
        <w:t>sla to-kɯ-ɤrtɯm ci rlaŋrlaŋ</w:t>
      </w:r>
    </w:p>
    <w:p>
      <w:r>
        <w:t xml:space="preserve">  </w:t>
      </w:r>
      <w:r>
        <w:rPr>
          <w:b/>
        </w:rPr>
        <w:t>rlaŋnɤrlaŋ</w:t>
      </w:r>
      <w:r/>
      <w:r>
        <w:br/>
        <w:br/>
      </w:r>
    </w:p>
    <w:p>
      <w:r>
        <w:rPr>
          <w:b/>
        </w:rPr>
        <w:t>rlaʁ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disparaître.</w:t>
      </w:r>
    </w:p>
    <w:p>
      <w:r>
        <w:t xml:space="preserve">  </w:t>
      </w:r>
      <w:r>
        <w:rPr>
          <w:b/>
        </w:rPr>
        <w:t>a-taqaβ ɲɤ-rlaʁ</w:t>
      </w:r>
    </w:p>
    <w:p>
      <w:r>
        <w:t xml:space="preserve">  </w:t>
      </w:r>
      <w:r>
        <w:rPr>
          <w:b/>
        </w:rPr>
        <w:t>a-mbrɯtɕɯ ɲɤ-rlaʁ</w:t>
      </w:r>
    </w:p>
    <w:p>
      <w:r>
        <w:t xml:space="preserve">  </w:t>
      </w:r>
      <w:r>
        <w:rPr>
          <w:b/>
        </w:rPr>
        <w:t>a-laχtɕha ɲɤ-rlaʁ</w:t>
      </w:r>
    </w:p>
    <w:p>
      <w:r>
        <w:t xml:space="preserve">  </w:t>
      </w:r>
      <w:r>
        <w:rPr>
          <w:b/>
        </w:rPr>
        <w:t>kɯ-rlaʁ kha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ɣɤrlaʁ</w:t>
      </w:r>
      <w:r>
        <w:t>.</w:t>
      </w:r>
      <w:r>
        <w:br/>
        <w:br/>
      </w:r>
    </w:p>
    <w:p>
      <w:r>
        <w:rPr>
          <w:b/>
        </w:rPr>
        <w:t>rlaʁrlaʁ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rond et dur.</w:t>
      </w:r>
    </w:p>
    <w:p>
      <w:r>
        <w:t xml:space="preserve">  </w:t>
      </w:r>
      <w:r>
        <w:rPr>
          <w:b/>
        </w:rPr>
        <w:t>tɤ-fkɯm ɯ-ŋgɯ tɯsqar chɤ-sɯmtshɤt rlaʁrlaʁ ʑo ɲɯ-pa</w:t>
      </w:r>
      <w:r>
        <w:br/>
        <w:br/>
      </w:r>
    </w:p>
    <w:p>
      <w:r>
        <w:rPr>
          <w:b/>
        </w:rPr>
        <w:t>rloŋrloŋ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sphérique.</w:t>
      </w:r>
    </w:p>
    <w:p>
      <w:r>
        <w:t xml:space="preserve">  </w:t>
      </w:r>
      <w:r>
        <w:rPr>
          <w:b/>
        </w:rPr>
        <w:t>jla ŋgorli rloŋrloŋ ɲɯ-pa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rloʁrloʁ</w:t>
      </w:r>
      <w:r>
        <w:t xml:space="preserve"> </w:t>
      </w:r>
      <w:r>
        <w:rPr>
          <w:b/>
        </w:rPr>
        <w:t>rlaŋrlaŋ</w:t>
      </w:r>
      <w:r>
        <w:t xml:space="preserve"> </w:t>
      </w:r>
      <w:r>
        <w:rPr>
          <w:b/>
        </w:rPr>
        <w:t>rwoʁrwoʁ</w:t>
      </w:r>
      <w:r>
        <w:t>.</w:t>
      </w:r>
      <w:r>
        <w:br/>
        <w:br/>
      </w:r>
    </w:p>
    <w:p>
      <w:r>
        <w:rPr>
          <w:b/>
        </w:rPr>
        <w:t>rloŋrta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1)</w:t>
      </w:r>
      <w:r>
        <w:t xml:space="preserve"> rlung rta.</w:t>
      </w:r>
    </w:p>
    <w:p>
      <w:r>
        <w:t xml:space="preserve">  2)</w:t>
      </w:r>
      <w:r>
        <w:t xml:space="preserve"> chance.</w:t>
      </w:r>
    </w:p>
    <w:p>
      <w:r>
        <w:t xml:space="preserve">  </w:t>
      </w:r>
      <w:r>
        <w:rPr>
          <w:b/>
        </w:rPr>
        <w:t>ɯ-rloŋrta ɲɯ-taʁ</w:t>
      </w:r>
      <w:r>
        <w:br/>
        <w:br/>
      </w:r>
    </w:p>
    <w:p>
      <w:r>
        <w:rPr>
          <w:b/>
        </w:rPr>
        <w:t>rloʁnɤrloʁ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qui a une tête ronde.</w:t>
      </w:r>
    </w:p>
    <w:p>
      <w:r>
        <w:t xml:space="preserve">  </w:t>
      </w:r>
      <w:r>
        <w:rPr>
          <w:b/>
        </w:rPr>
        <w:t>tɤ-pɤtso rloʁrloʁ nɤ rloʁrloʁ ɲɯ-ɤnɯɣro</w:t>
      </w:r>
    </w:p>
    <w:p>
      <w:r>
        <w:t xml:space="preserve">  </w:t>
      </w:r>
      <w:r>
        <w:rPr>
          <w:b/>
        </w:rPr>
        <w:t>tɤ-pɤtso chɤ-wxti tɕe rloʁnɤrloʁ ʑo tu-ŋke to-cha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rloŋrloŋ</w:t>
      </w:r>
      <w:r>
        <w:t xml:space="preserve"> </w:t>
      </w:r>
      <w:r>
        <w:rPr>
          <w:b/>
        </w:rPr>
        <w:t>rwoʁrwoʁ</w:t>
      </w:r>
      <w:r>
        <w:t>.</w:t>
      </w:r>
      <w:r>
        <w:br/>
        <w:br/>
      </w:r>
    </w:p>
    <w:p>
      <w:r>
        <w:rPr>
          <w:b/>
        </w:rPr>
        <w:t>rloʁrloʁ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sphérique.</w:t>
      </w:r>
    </w:p>
    <w:p>
      <w:r>
        <w:t xml:space="preserve">  </w:t>
      </w:r>
      <w:r>
        <w:rPr>
          <w:b/>
        </w:rPr>
        <w:t>ɯ-ku rloʁrloʁ ʑo ɲɯ-pa</w:t>
      </w:r>
    </w:p>
    <w:p>
      <w:r>
        <w:t xml:space="preserve">  </w:t>
      </w:r>
      <w:r>
        <w:rPr>
          <w:b/>
        </w:rPr>
        <w:t>rloʁnɤrloʁ</w:t>
      </w:r>
      <w:r>
        <w:t xml:space="preserve"> qui a une tête ronde.</w:t>
      </w:r>
      <w:r>
        <w:br/>
        <w:br/>
      </w:r>
    </w:p>
    <w:p>
      <w:r>
        <w:rPr>
          <w:b/>
        </w:rPr>
        <w:t>rlɯm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complètement.</w:t>
      </w:r>
    </w:p>
    <w:p>
      <w:r>
        <w:t xml:space="preserve">  </w:t>
      </w:r>
      <w:r>
        <w:rPr>
          <w:b/>
        </w:rPr>
        <w:t>nɤ-tʂha rlɯm kɤ-tshi</w:t>
      </w:r>
    </w:p>
    <w:p>
      <w:r>
        <w:t xml:space="preserve">  </w:t>
      </w:r>
      <w:r>
        <w:rPr>
          <w:b/>
        </w:rPr>
        <w:t>iʑo rlɯm kɯ kɤ-tshi-j ɕti</w:t>
      </w:r>
      <w:r>
        <w:br/>
        <w:br/>
      </w:r>
    </w:p>
    <w:p>
      <w:r>
        <w:rPr>
          <w:b/>
        </w:rPr>
        <w:t>rma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habiter chez quelqu'un.</w:t>
      </w:r>
    </w:p>
    <w:p>
      <w:r>
        <w:t xml:space="preserve">  </w:t>
      </w:r>
      <w:r>
        <w:rPr>
          <w:b/>
        </w:rPr>
        <w:t>jɯɣmɯr kutɕu kɤ-nɯ-rma</w:t>
      </w:r>
    </w:p>
    <w:p>
      <w:r>
        <w:t xml:space="preserve">  </w:t>
      </w:r>
      <w:r>
        <w:rPr>
          <w:b/>
        </w:rPr>
        <w:t>jɯɣmɯr mbarkhom kɤ-rma</w:t>
      </w:r>
    </w:p>
    <w:p>
      <w:r>
        <w:t xml:space="preserve">  </w:t>
      </w:r>
      <w:r>
        <w:rPr>
          <w:b/>
        </w:rPr>
        <w:t>ku-nɯ-rma ɲɯ-sɯsɤm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sɯrma</w:t>
      </w:r>
      <w:r>
        <w:t>.</w:t>
      </w:r>
      <w:r>
        <w:br/>
        <w:br/>
      </w:r>
    </w:p>
    <w:p>
      <w:r>
        <w:rPr>
          <w:b/>
        </w:rPr>
        <w:t>rmbatɕɯβ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de plante.</w:t>
      </w:r>
    </w:p>
    <w:p>
      <w:r>
        <w:t xml:space="preserve">  </w:t>
      </w:r>
      <w:r>
        <w:rPr>
          <w:b/>
        </w:rPr>
        <w:t>rmbatɕɯβ nɯ sɯjno ci ŋu, tɯ-ɟom jamar tu-mbro cha, ɲɯ-ɤɣɯrtɯ-rtaʁ cha, ɯ-rɣi wuma ʑo dɤn, ɯ-jwaʁ ɯ-qhu chu nɯ kɯ-pɣi tu, kɯ-ɤɣɯrnɯɕɯr tu, tɯ-ɣndʑɤr tɤ-kɤ-mar kɯ-fse tu, pha ɯ-phoŋbu nɯ kɯ-pɣi ŋu, kɤ-ndza sna, paʁ wuma ʑo rga</w:t>
      </w:r>
      <w:r>
        <w:br/>
        <w:br/>
      </w:r>
    </w:p>
    <w:p>
      <w:r>
        <w:rPr>
          <w:b/>
        </w:rPr>
        <w:t>rmbɯ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amasser.</w:t>
      </w:r>
    </w:p>
    <w:p>
      <w:r>
        <w:t xml:space="preserve">  </w:t>
      </w:r>
      <w:r>
        <w:rPr>
          <w:b/>
        </w:rPr>
        <w:t>tɯjpu ta-rmbɯ</w:t>
      </w:r>
    </w:p>
    <w:p>
      <w:r>
        <w:t xml:space="preserve">  </w:t>
      </w:r>
      <w:r>
        <w:rPr>
          <w:b/>
        </w:rPr>
        <w:t>rdɤstaʁ tɤ-rmbɯ-t-a</w:t>
      </w:r>
    </w:p>
    <w:p>
      <w:r>
        <w:t xml:space="preserve">  </w:t>
      </w:r>
      <w:r>
        <w:rPr>
          <w:b/>
        </w:rPr>
        <w:t>tɯ-ɣli tɤ-rmbɯ-t-a</w:t>
      </w:r>
    </w:p>
    <w:p>
      <w:r>
        <w:t xml:space="preserve">  </w:t>
      </w:r>
      <w:r>
        <w:rPr>
          <w:b/>
        </w:rPr>
        <w:t>tɤjpa to-rmbɯ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amɯrmbɯ</w:t>
      </w:r>
      <w:r>
        <w:t xml:space="preserve"> </w:t>
      </w:r>
      <w:r>
        <w:rPr>
          <w:b/>
        </w:rPr>
        <w:t>tɯ-rmbɯ</w:t>
      </w:r>
      <w:r>
        <w:t>.</w:t>
      </w:r>
      <w:r>
        <w:br/>
        <w:br/>
      </w:r>
    </w:p>
    <w:p>
      <w:r>
        <w:rPr>
          <w:b/>
        </w:rPr>
        <w:t>rmɤβja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paon.</w:t>
      </w:r>
      <w:r>
        <w:br/>
        <w:br/>
      </w:r>
    </w:p>
    <w:p>
      <w:r>
        <w:rPr>
          <w:b/>
        </w:rPr>
        <w:t>rmɤβrmɤβ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une couche fine.</w:t>
      </w:r>
    </w:p>
    <w:p>
      <w:r>
        <w:t xml:space="preserve">  </w:t>
      </w:r>
      <w:r>
        <w:rPr>
          <w:b/>
        </w:rPr>
        <w:t>jisŋi zdɯm ci rmɤβrmɤβ ɣɤʑu</w:t>
      </w:r>
    </w:p>
    <w:p>
      <w:r>
        <w:t xml:space="preserve">  </w:t>
      </w:r>
      <w:r>
        <w:rPr>
          <w:b/>
        </w:rPr>
        <w:t>tɯ-ci ɲɤ-nɤrʑaʁ tɕe ɯ-taʁ ɯ-ɕom kɯ-fse ci rmɤβrmɤβ ko-ta, tɕe kɤ-tshi mɯ-ɲɤ-sna</w:t>
      </w:r>
      <w:r>
        <w:br/>
        <w:br/>
      </w:r>
    </w:p>
    <w:p>
      <w:r>
        <w:rPr>
          <w:b/>
        </w:rPr>
        <w:t>rmɤmbe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mue (mammifère).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tɤ-rme</w:t>
      </w:r>
      <w:r>
        <w:t xml:space="preserve"> </w:t>
      </w:r>
      <w:r>
        <w:rPr>
          <w:b/>
        </w:rPr>
        <w:t>mbe</w:t>
      </w:r>
      <w:r>
        <w:t xml:space="preserve"> </w:t>
      </w:r>
      <w:r>
        <w:rPr>
          <w:b/>
        </w:rPr>
        <w:t>nɯrmɤmbe</w:t>
      </w:r>
      <w:r>
        <w:t>.</w:t>
      </w:r>
      <w:r>
        <w:br/>
        <w:br/>
      </w:r>
    </w:p>
    <w:p>
      <w:r>
        <w:rPr>
          <w:b/>
        </w:rPr>
        <w:t>rmi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s’appeler.</w:t>
      </w:r>
    </w:p>
    <w:p>
      <w:r>
        <w:t xml:space="preserve">  </w:t>
      </w:r>
      <w:r>
        <w:rPr>
          <w:b/>
        </w:rPr>
        <w:t>jiɕqha nɯ nɯ ɲɯ-rmi</w:t>
      </w:r>
    </w:p>
    <w:p>
      <w:r>
        <w:t xml:space="preserve">  </w:t>
      </w:r>
      <w:r>
        <w:rPr>
          <w:b/>
        </w:rPr>
        <w:t>nɤʑo tɕhi tɯ-rmi?</w:t>
      </w:r>
    </w:p>
    <w:p>
      <w:r>
        <w:t xml:space="preserve">  </w:t>
      </w:r>
      <w:r>
        <w:rPr>
          <w:b/>
        </w:rPr>
        <w:t>aʑo χpɤltɕin rmi-a, nɤʑo @xiangbolin ɲɯ-tɯ-rmi ɣe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tɤ-rmi</w:t>
      </w:r>
      <w:r>
        <w:t>.</w:t>
      </w:r>
      <w:r>
        <w:br/>
        <w:br/>
      </w:r>
    </w:p>
    <w:p>
      <w:r>
        <w:rPr>
          <w:b/>
        </w:rPr>
        <w:t>rmɯrmi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tous sans exception.</w:t>
      </w:r>
    </w:p>
    <w:p>
      <w:r>
        <w:t xml:space="preserve">  </w:t>
      </w:r>
      <w:r>
        <w:rPr>
          <w:b/>
        </w:rPr>
        <w:t>kɯmdza rmɯrmi nɯ jo-ɣi-nɯ</w:t>
      </w:r>
      <w:r>
        <w:br/>
        <w:br/>
      </w:r>
    </w:p>
    <w:p>
      <w:r>
        <w:rPr>
          <w:b/>
        </w:rPr>
        <w:t>rnaʁ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profond.</w:t>
      </w:r>
    </w:p>
    <w:p>
      <w:r>
        <w:t xml:space="preserve">  </w:t>
      </w:r>
      <w:r>
        <w:rPr>
          <w:b/>
        </w:rPr>
        <w:t>jɯ-xtu ɯ-tɯ-rnaʁ nɯ</w:t>
      </w:r>
      <w:r>
        <w:br/>
        <w:br/>
      </w:r>
    </w:p>
    <w:p>
      <w:r>
        <w:rPr>
          <w:b/>
        </w:rPr>
        <w:t>rnaʁ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br/>
        <w:br/>
      </w:r>
    </w:p>
    <w:p>
      <w:r>
        <w:rPr>
          <w:b/>
        </w:rPr>
        <w:t>rnaʁ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br/>
        <w:br/>
      </w:r>
    </w:p>
    <w:p>
      <w:r>
        <w:rPr>
          <w:b/>
        </w:rPr>
        <w:t>rnde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subir un désastre (ne s'emploie pas seul).</w:t>
      </w:r>
    </w:p>
    <w:p>
      <w:r>
        <w:t xml:space="preserve">  </w:t>
      </w:r>
      <w:r>
        <w:rPr>
          <w:b/>
        </w:rPr>
        <w:t>kɤ-rndu sɤznɤ pɯ-rnde-t-a</w:t>
      </w:r>
    </w:p>
    <w:p>
      <w:r>
        <w:t xml:space="preserve">  </w:t>
      </w:r>
      <w:r>
        <w:rPr>
          <w:b/>
        </w:rPr>
        <w:t>kɤ-rndu sɤznɤ kɤ-rnde</w:t>
      </w:r>
      <w:r>
        <w:br/>
        <w:br/>
      </w:r>
    </w:p>
    <w:p>
      <w:r>
        <w:rPr>
          <w:b/>
        </w:rPr>
        <w:t>rndi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sage, qui ne s'enfuit pas à chaque occasion.</w:t>
      </w:r>
    </w:p>
    <w:p>
      <w:r>
        <w:t xml:space="preserve">  </w:t>
      </w:r>
      <w:r>
        <w:rPr>
          <w:b/>
        </w:rPr>
        <w:t>ki fsapaʁ ki ɲɯ-rndi</w:t>
      </w:r>
    </w:p>
    <w:p>
      <w:r>
        <w:t xml:space="preserve">  </w:t>
      </w:r>
      <w:r>
        <w:rPr>
          <w:b/>
        </w:rPr>
        <w:t>ɕɯŋgɯ staʁ to-rndi</w:t>
      </w:r>
      <w:r>
        <w:br/>
        <w:br/>
      </w:r>
    </w:p>
    <w:p>
      <w:r>
        <w:rPr>
          <w:b/>
        </w:rPr>
        <w:t>rndu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obtenir.</w:t>
      </w:r>
    </w:p>
    <w:p>
      <w:r>
        <w:t xml:space="preserve">  2)</w:t>
      </w:r>
      <w:r>
        <w:t xml:space="preserve"> trouver.</w:t>
      </w:r>
    </w:p>
    <w:p>
      <w:r>
        <w:t xml:space="preserve">  </w:t>
      </w:r>
      <w:r>
        <w:rPr>
          <w:b/>
        </w:rPr>
        <w:t>tɤjmɤɣ pjɤ-rndu</w:t>
      </w:r>
    </w:p>
    <w:p>
      <w:r>
        <w:t xml:space="preserve">  </w:t>
      </w:r>
      <w:r>
        <w:rPr>
          <w:b/>
        </w:rPr>
        <w:t>laχtɕha kɤ-χtɯ pjɤ-rndu</w:t>
      </w:r>
    </w:p>
    <w:p>
      <w:r>
        <w:t xml:space="preserve">  </w:t>
      </w:r>
      <w:r>
        <w:rPr>
          <w:b/>
        </w:rPr>
        <w:t>pɯ-rndu-tɕi</w:t>
      </w:r>
    </w:p>
    <w:p>
      <w:r>
        <w:t xml:space="preserve">  </w:t>
      </w:r>
      <w:r>
        <w:rPr>
          <w:b/>
        </w:rPr>
        <w:t>kɤ-rndu sɤznɤ pɯ-rnde-t-a</w:t>
      </w:r>
      <w:r>
        <w:br/>
        <w:br/>
      </w:r>
    </w:p>
    <w:p>
      <w:r>
        <w:rPr>
          <w:b/>
        </w:rPr>
        <w:t>rndzɤkɤŋe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ombre de la montagne.</w:t>
      </w:r>
    </w:p>
    <w:p>
      <w:r>
        <w:t xml:space="preserve">  </w:t>
      </w:r>
      <w:r>
        <w:rPr>
          <w:b/>
        </w:rPr>
        <w:t>rndzɤkɤŋe tɤ-anɯri</w:t>
      </w:r>
      <w:r>
        <w:br/>
        <w:br/>
      </w:r>
    </w:p>
    <w:p>
      <w:r>
        <w:rPr>
          <w:b/>
        </w:rPr>
        <w:t>rnɤβʑi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1)</w:t>
      </w:r>
      <w:r>
        <w:t xml:space="preserve"> chapeau à quatre bords.</w:t>
      </w:r>
    </w:p>
    <w:p>
      <w:r>
        <w:t xml:space="preserve">  2)</w:t>
      </w:r>
      <w:r>
        <w:t xml:space="preserve"> casserole en fer.</w:t>
      </w:r>
      <w:r>
        <w:br/>
        <w:br/>
      </w:r>
    </w:p>
    <w:p>
      <w:r>
        <w:rPr>
          <w:b/>
        </w:rPr>
        <w:t>rnɤjɯ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boucle d'oreille.</w:t>
      </w:r>
      <w:r>
        <w:br/>
        <w:br/>
      </w:r>
    </w:p>
    <w:p>
      <w:r>
        <w:rPr>
          <w:b/>
        </w:rPr>
        <w:t>rnɤlu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sans oreille.</w:t>
      </w:r>
      <w:r>
        <w:br/>
        <w:br/>
      </w:r>
    </w:p>
    <w:p>
      <w:r>
        <w:rPr>
          <w:b/>
        </w:rPr>
        <w:t>rnɤrɯ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casserole en fer.</w:t>
      </w:r>
      <w:r>
        <w:br/>
        <w:br/>
      </w:r>
    </w:p>
    <w:p>
      <w:r>
        <w:rPr>
          <w:b/>
        </w:rPr>
        <w:t>rɲaŋ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ancien.</w:t>
      </w:r>
      <w:r>
        <w:br/>
        <w:br/>
      </w:r>
    </w:p>
    <w:p>
      <w:r>
        <w:rPr>
          <w:b/>
        </w:rPr>
        <w:t>rɲɟaʁlo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verrou.</w:t>
      </w:r>
    </w:p>
    <w:p>
      <w:r>
        <w:t xml:space="preserve">  </w:t>
      </w:r>
      <w:r>
        <w:rPr>
          <w:b/>
        </w:rPr>
        <w:t>rɲɟaʁlo ɯ-thaʁ pjɯ́-wɣ-lɤt tɕe, kɤ-cɯ mɤ-khɯ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rɟɤthaʁ</w:t>
      </w:r>
      <w:r>
        <w:t>.</w:t>
      </w:r>
      <w:r>
        <w:br/>
        <w:br/>
      </w:r>
    </w:p>
    <w:p>
      <w:r>
        <w:rPr>
          <w:b/>
        </w:rPr>
        <w:t>rɲɟaʁlo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bâton qui sert à caler la porte.</w:t>
      </w:r>
    </w:p>
    <w:p>
      <w:r>
        <w:t xml:space="preserve">  </w:t>
      </w:r>
      <w:r>
        <w:rPr>
          <w:b/>
        </w:rPr>
        <w:t>rɲɟaʁlo nɯ-lat-a</w:t>
      </w:r>
    </w:p>
    <w:p>
      <w:r>
        <w:t xml:space="preserve">  </w:t>
      </w:r>
      <w:r>
        <w:rPr>
          <w:b/>
        </w:rPr>
        <w:t>rɲɟaʁloɣɲɟɯ</w:t>
      </w:r>
      <w:r>
        <w:br/>
        <w:br/>
      </w:r>
    </w:p>
    <w:p>
      <w:r>
        <w:rPr>
          <w:b/>
        </w:rPr>
        <w:t>rɲɟi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long.</w:t>
      </w:r>
    </w:p>
    <w:p>
      <w:r>
        <w:t xml:space="preserve">  </w:t>
      </w:r>
      <w:r>
        <w:rPr>
          <w:b/>
        </w:rPr>
        <w:t>tɯmbri ɲɯ-rɲɟi</w:t>
      </w:r>
    </w:p>
    <w:p>
      <w:r>
        <w:t xml:space="preserve">  </w:t>
      </w:r>
      <w:r>
        <w:rPr>
          <w:b/>
        </w:rPr>
        <w:t>qha kɯrɯ-ŋga nɯ ɲɯ-rɲɟi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ɣɤrɲɟi</w:t>
      </w:r>
      <w:r>
        <w:t>.</w:t>
      </w:r>
      <w:r>
        <w:br/>
        <w:br/>
      </w:r>
    </w:p>
    <w:p>
      <w:r>
        <w:rPr>
          <w:b/>
        </w:rPr>
        <w:t>rɲo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essayer, goûter. faire l'expérience de, avoir déjà.</w:t>
      </w:r>
    </w:p>
    <w:p>
      <w:r>
        <w:t xml:space="preserve">  </w:t>
      </w:r>
      <w:r>
        <w:rPr>
          <w:b/>
        </w:rPr>
        <w:t>pjɯ́-wɣ-rɲo mɤɕtʂa mɤ-kɯ-tso</w:t>
      </w:r>
    </w:p>
    <w:p>
      <w:r>
        <w:t xml:space="preserve">  </w:t>
      </w:r>
      <w:r>
        <w:rPr>
          <w:b/>
        </w:rPr>
        <w:t>tɕhi pɯ-nɯ-ŋɯ-ŋu pjɯ́-wɣ-rɲo ra</w:t>
      </w:r>
    </w:p>
    <w:p>
      <w:r>
        <w:t xml:space="preserve">  </w:t>
      </w:r>
      <w:r>
        <w:rPr>
          <w:b/>
        </w:rPr>
        <w:t>tɤjko kɤ-ndza tɤ-rɲo-t-a ri, pjɤ-tɕur</w:t>
      </w:r>
    </w:p>
    <w:p>
      <w:r>
        <w:t xml:space="preserve">  </w:t>
      </w:r>
      <w:r>
        <w:rPr>
          <w:b/>
        </w:rPr>
        <w:t>tɤjko kɤ-ndza pɯ-rɲo-t-a</w:t>
      </w:r>
    </w:p>
    <w:p>
      <w:r>
        <w:t xml:space="preserve">  </w:t>
      </w:r>
      <w:r>
        <w:rPr>
          <w:b/>
        </w:rPr>
        <w:t>kɤ-ɕe pɯ-rɲo-t-a</w:t>
      </w:r>
      <w:r>
        <w:br/>
        <w:br/>
      </w:r>
    </w:p>
    <w:p>
      <w:r>
        <w:rPr>
          <w:b/>
        </w:rPr>
        <w:t>rɲɯɣrɲɯɣ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long, fin et flexible.</w:t>
      </w:r>
    </w:p>
    <w:p>
      <w:r>
        <w:t xml:space="preserve">  </w:t>
      </w:r>
      <w:r>
        <w:rPr>
          <w:b/>
        </w:rPr>
        <w:t>khɯɣɲɟɯ zɯ, laʁjɯɣ rɲɯɣrɲɯɣ ɲɤ-tɕɤt</w:t>
      </w:r>
    </w:p>
    <w:p>
      <w:r>
        <w:t xml:space="preserve">  </w:t>
      </w:r>
      <w:r>
        <w:rPr>
          <w:b/>
        </w:rPr>
        <w:t>jiɕqha nɯ rɲɯɣrɲɯɣ ɲɤ-nɯ-ɬoʁ</w:t>
      </w:r>
    </w:p>
    <w:p>
      <w:r>
        <w:t xml:space="preserve">  </w:t>
      </w:r>
      <w:r>
        <w:rPr>
          <w:b/>
        </w:rPr>
        <w:t>sɤrɲɯɣrɲɯɣ</w:t>
      </w:r>
      <w:r/>
      <w:r>
        <w:br/>
        <w:br/>
      </w:r>
    </w:p>
    <w:p>
      <w:r>
        <w:rPr>
          <w:b/>
        </w:rPr>
        <w:t>rŋama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(porter à) complétion.</w:t>
      </w:r>
    </w:p>
    <w:p>
      <w:r>
        <w:t xml:space="preserve">  </w:t>
      </w:r>
      <w:r>
        <w:rPr>
          <w:b/>
        </w:rPr>
        <w:t>ɯʑo kɯ kɤ-nɤma ra rŋama mɤ-kɯ-ɬoʁ ɲɯ-βde ɲɯ-ɕti</w:t>
      </w:r>
      <w:r>
        <w:br/>
        <w:br/>
      </w:r>
    </w:p>
    <w:p>
      <w:r>
        <w:rPr>
          <w:b/>
        </w:rPr>
        <w:t>rŋamoŋ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chameau.</w:t>
      </w:r>
    </w:p>
    <w:p>
      <w:r>
        <w:t xml:space="preserve">  </w:t>
      </w:r>
      <w:r>
        <w:rPr>
          <w:b/>
        </w:rPr>
        <w:t>rŋamoŋ raŋzga</w:t>
      </w:r>
      <w:r>
        <w:br/>
        <w:br/>
      </w:r>
    </w:p>
    <w:p>
      <w:r>
        <w:rPr>
          <w:b/>
        </w:rPr>
        <w:t>rŋapa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cinquième mois.</w:t>
      </w:r>
      <w:r>
        <w:br/>
        <w:br/>
      </w:r>
    </w:p>
    <w:p>
      <w:r>
        <w:rPr>
          <w:b/>
        </w:rPr>
        <w:t>rŋawa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Rngaba.</w:t>
      </w:r>
      <w:r>
        <w:br/>
        <w:br/>
      </w:r>
    </w:p>
    <w:p>
      <w:r>
        <w:rPr>
          <w:b/>
        </w:rPr>
        <w:t>rŋɤβnɤrŋɤβ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br/>
        <w:br/>
      </w:r>
    </w:p>
    <w:p>
      <w:r>
        <w:rPr>
          <w:b/>
        </w:rPr>
        <w:t>rŋɤβrŋɤβ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haut et fin.</w:t>
      </w:r>
    </w:p>
    <w:p>
      <w:r>
        <w:t xml:space="preserve">  </w:t>
      </w:r>
      <w:r>
        <w:rPr>
          <w:b/>
        </w:rPr>
        <w:t>kumpɣa kɯ ɯ-ku rŋɤβrŋɤβ ʑo to-joʁ</w:t>
      </w:r>
    </w:p>
    <w:p>
      <w:r>
        <w:t xml:space="preserve">  </w:t>
      </w:r>
      <w:r>
        <w:rPr>
          <w:b/>
        </w:rPr>
        <w:t>rŋɤβnɤrŋɤβ</w:t>
      </w:r>
      <w:r>
        <w:br/>
        <w:br/>
      </w:r>
    </w:p>
    <w:p>
      <w:r>
        <w:rPr>
          <w:b/>
        </w:rPr>
        <w:t>rŋɤfsoʁ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vache dont la tête est blanche.</w:t>
      </w:r>
      <w:r>
        <w:br/>
        <w:br/>
      </w:r>
    </w:p>
    <w:p>
      <w:r>
        <w:rPr>
          <w:b/>
        </w:rPr>
        <w:t>rŋɤɣndʑɯr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frire de la tsampa et moudre des grains d'orge.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rŋu</w:t>
      </w:r>
      <w:r>
        <w:t xml:space="preserve"> </w:t>
      </w:r>
      <w:r>
        <w:rPr>
          <w:b/>
        </w:rPr>
        <w:t>ɣndʑɯr</w:t>
      </w:r>
      <w:r>
        <w:t>.</w:t>
      </w:r>
    </w:p>
    <w:p>
      <w:r>
        <w:t xml:space="preserve">  </w:t>
      </w:r>
      <w:r>
        <w:rPr>
          <w:b/>
        </w:rPr>
        <w:t>sɤrŋɤɣndʑɯr</w:t>
      </w:r>
      <w:r>
        <w:br/>
        <w:br/>
      </w:r>
    </w:p>
    <w:p>
      <w:r>
        <w:rPr>
          <w:b/>
        </w:rPr>
        <w:t>rŋɤmboʁ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grains d'orge grillés.</w:t>
      </w:r>
      <w:r>
        <w:br/>
        <w:br/>
      </w:r>
    </w:p>
    <w:p>
      <w:r>
        <w:rPr>
          <w:b/>
        </w:rPr>
        <w:t>rŋɤrŋɤt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imposant.</w:t>
      </w:r>
    </w:p>
    <w:p>
      <w:r>
        <w:t xml:space="preserve">  </w:t>
      </w:r>
      <w:r>
        <w:rPr>
          <w:b/>
        </w:rPr>
        <w:t>praʁ rŋɤrŋɤt ʑo ɲɯ-pa</w:t>
      </w:r>
    </w:p>
    <w:p>
      <w:r>
        <w:t xml:space="preserve">  </w:t>
      </w:r>
      <w:r>
        <w:rPr>
          <w:b/>
        </w:rPr>
        <w:t>mɤlɤrŋɤt</w:t>
      </w:r>
      <w:r/>
      <w:r>
        <w:br/>
        <w:br/>
      </w:r>
    </w:p>
    <w:p>
      <w:r>
        <w:rPr>
          <w:b/>
        </w:rPr>
        <w:t>rŋɤʁjoʁ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bâton courbé avec lequel on frappe le tambour.</w:t>
      </w:r>
      <w:r>
        <w:br/>
        <w:br/>
      </w:r>
    </w:p>
    <w:p>
      <w:r>
        <w:rPr>
          <w:b/>
        </w:rPr>
        <w:t>rŋgɤβ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attacher.</w:t>
      </w:r>
    </w:p>
    <w:p>
      <w:r>
        <w:t xml:space="preserve">  </w:t>
      </w:r>
      <w:r>
        <w:rPr>
          <w:b/>
        </w:rPr>
        <w:t>tɯrme ka-ndo-nɯ tɕe ɯ-jaʁ tu-rŋgɤβ-nɯ ŋu</w:t>
      </w:r>
    </w:p>
    <w:p>
      <w:r>
        <w:t xml:space="preserve">  </w:t>
      </w:r>
      <w:r>
        <w:rPr>
          <w:b/>
        </w:rPr>
        <w:t>aʑo kɯ ɯ-jaʁ tɤ-rŋgaβ-a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tɯ-mthɤrɴɢɤβ</w:t>
      </w:r>
      <w:r>
        <w:t xml:space="preserve"> </w:t>
      </w:r>
      <w:r>
        <w:rPr>
          <w:b/>
        </w:rPr>
        <w:t>ɯ-jaqhɤrŋɤβ</w:t>
      </w:r>
      <w:r>
        <w:t>.</w:t>
      </w:r>
      <w:r>
        <w:br/>
        <w:br/>
      </w:r>
    </w:p>
    <w:p>
      <w:r>
        <w:rPr>
          <w:b/>
        </w:rPr>
        <w:t>rŋgɤm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morceau dur.</w:t>
      </w:r>
    </w:p>
    <w:p>
      <w:r>
        <w:t xml:space="preserve">  </w:t>
      </w:r>
      <w:r>
        <w:rPr>
          <w:b/>
        </w:rPr>
        <w:t>χɕɤlkara ɯ-rŋgɤm ɲɯ-ŋu ma ɯ-ɣndʑɤr ɲɯ-maʁ</w:t>
      </w:r>
      <w:r>
        <w:br/>
        <w:br/>
      </w:r>
    </w:p>
    <w:p>
      <w:r>
        <w:rPr>
          <w:b/>
        </w:rPr>
        <w:t>rŋgɯ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dormir, être allongé.</w:t>
      </w:r>
    </w:p>
    <w:p>
      <w:r>
        <w:t xml:space="preserve">  </w:t>
      </w:r>
      <w:r>
        <w:rPr>
          <w:b/>
        </w:rPr>
        <w:t>nɯŋa ko-rŋgɯ</w:t>
      </w:r>
    </w:p>
    <w:p>
      <w:r>
        <w:t xml:space="preserve">  </w:t>
      </w:r>
      <w:r>
        <w:rPr>
          <w:b/>
        </w:rPr>
        <w:t>jla ko-rŋgɯ</w:t>
      </w:r>
    </w:p>
    <w:p>
      <w:r>
        <w:t xml:space="preserve">  </w:t>
      </w:r>
      <w:r>
        <w:rPr>
          <w:b/>
        </w:rPr>
        <w:t>tɯrme kɤ-nɯrŋgɯ</w:t>
      </w:r>
    </w:p>
    <w:p>
      <w:r>
        <w:t xml:space="preserve">  </w:t>
      </w:r>
      <w:r>
        <w:rPr>
          <w:b/>
        </w:rPr>
        <w:t>kɤ-nɯ-rŋgɯ-j</w:t>
      </w:r>
    </w:p>
    <w:p>
      <w:r>
        <w:t xml:space="preserve">  </w:t>
      </w:r>
      <w:r>
        <w:rPr>
          <w:b/>
        </w:rPr>
        <w:t>ɯ-thoʁ lɤ-rŋgɯ</w:t>
      </w:r>
      <w:r>
        <w:br/>
        <w:br/>
      </w:r>
    </w:p>
    <w:p>
      <w:r>
        <w:rPr>
          <w:b/>
        </w:rPr>
        <w:t>rŋgɯ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gros rocher.</w:t>
      </w:r>
      <w:r>
        <w:br/>
        <w:br/>
      </w:r>
    </w:p>
    <w:p>
      <w:r>
        <w:rPr>
          <w:b/>
        </w:rPr>
        <w:t>rŋi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encore rouges (braises).</w:t>
      </w:r>
    </w:p>
    <w:p>
      <w:r>
        <w:t xml:space="preserve">  </w:t>
      </w:r>
      <w:r>
        <w:rPr>
          <w:b/>
        </w:rPr>
        <w:t>smi ɲɯ-rŋi</w:t>
      </w:r>
      <w:r>
        <w:br/>
        <w:br/>
      </w:r>
    </w:p>
    <w:p>
      <w:r>
        <w:rPr>
          <w:b/>
        </w:rPr>
        <w:t>rŋil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faner.</w:t>
      </w:r>
    </w:p>
    <w:p>
      <w:r>
        <w:t xml:space="preserve">  </w:t>
      </w:r>
      <w:r>
        <w:rPr>
          <w:b/>
        </w:rPr>
        <w:t>mɯntoʁ pjɤ-rŋil</w:t>
      </w:r>
    </w:p>
    <w:p>
      <w:r>
        <w:t xml:space="preserve">  </w:t>
      </w:r>
      <w:r>
        <w:rPr>
          <w:b/>
        </w:rPr>
        <w:t>pjɤ-tsɣi tɕe pjɤ-rŋil</w:t>
      </w:r>
    </w:p>
    <w:p>
      <w:r>
        <w:t xml:space="preserve">  </w:t>
      </w:r>
      <w:r>
        <w:rPr>
          <w:b/>
        </w:rPr>
        <w:t>rɯdaʁ pjɤ-si tɕe pjɤ-rŋil</w:t>
      </w:r>
      <w:r>
        <w:br/>
        <w:br/>
      </w:r>
    </w:p>
    <w:p>
      <w:r>
        <w:rPr>
          <w:b/>
        </w:rPr>
        <w:t>rŋo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emprunter (un objet).</w:t>
      </w:r>
    </w:p>
    <w:p>
      <w:r>
        <w:t xml:space="preserve">  </w:t>
      </w:r>
      <w:r>
        <w:rPr>
          <w:b/>
        </w:rPr>
        <w:t>nɤ-ɕki sɲɯɣjɯ nɯ-rŋo-t-a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ɕɯrŋo</w:t>
      </w:r>
      <w:r>
        <w:t>.</w:t>
      </w:r>
      <w:r>
        <w:br/>
        <w:br/>
      </w:r>
    </w:p>
    <w:p>
      <w:r>
        <w:rPr>
          <w:b/>
        </w:rPr>
        <w:t>rŋu</w:t>
      </w:r>
      <w:r/>
      <w:r/>
      <w:r>
        <w:t xml:space="preserve">. </w:t>
      </w:r>
      <w:r>
        <w:rPr>
          <w:i/>
        </w:rPr>
        <w:t>bitransitive verb</w:t>
      </w:r>
      <w:r>
        <w:t>.</w:t>
      </w:r>
      <w:r>
        <w:t xml:space="preserve"> frire (le blé).</w:t>
      </w:r>
    </w:p>
    <w:p>
      <w:r>
        <w:t xml:space="preserve">  </w:t>
      </w:r>
      <w:r>
        <w:rPr>
          <w:b/>
        </w:rPr>
        <w:t>tɤɕi tɤ-rŋu-t-a</w:t>
      </w:r>
    </w:p>
    <w:p>
      <w:r>
        <w:t xml:space="preserve">  </w:t>
      </w:r>
      <w:r>
        <w:rPr>
          <w:b/>
        </w:rPr>
        <w:t>tɤɕi chɯ́-wɣ-rŋu tɕe nɯ kóʁmɯz nɤ tɯsqar ɲɯ-βze ɕti</w:t>
      </w:r>
      <w:r>
        <w:br/>
        <w:br/>
      </w:r>
    </w:p>
    <w:p>
      <w:r>
        <w:rPr>
          <w:b/>
        </w:rPr>
        <w:t>rŋɯl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argent.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aɣɯrŋɯl</w:t>
      </w:r>
      <w:r>
        <w:t>.</w:t>
      </w:r>
      <w:r>
        <w:br/>
        <w:br/>
      </w:r>
    </w:p>
    <w:p>
      <w:r>
        <w:rPr>
          <w:b/>
        </w:rPr>
        <w:t>rŋɯlkhoz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sac pour mettre de l'argent.</w:t>
      </w:r>
      <w:r>
        <w:br/>
        <w:br/>
      </w:r>
    </w:p>
    <w:p>
      <w:r>
        <w:rPr>
          <w:b/>
        </w:rPr>
        <w:t>rŋɯznɤrŋɯz</w:t>
      </w:r>
      <w:r/>
      <w:r/>
      <w:r>
        <w:t xml:space="preserve">. </w:t>
      </w:r>
      <w:r>
        <w:rPr>
          <w:i/>
        </w:rPr>
        <w:t>ideophone.2</w:t>
      </w:r>
      <w:r>
        <w:t>.</w:t>
      </w:r>
      <w:r/>
    </w:p>
    <w:p>
      <w:r>
        <w:t xml:space="preserve">  </w:t>
      </w:r>
      <w:r>
        <w:rPr>
          <w:b/>
        </w:rPr>
        <w:t>rŋɯznɤrŋɯz ɲɯ-tɯ-nɤŋkɯŋke</w:t>
      </w:r>
      <w:r>
        <w:br/>
        <w:br/>
      </w:r>
    </w:p>
    <w:p>
      <w:r>
        <w:rPr>
          <w:b/>
        </w:rPr>
        <w:t>rŋɯzrŋɯz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osseux, maigrichon.</w:t>
      </w:r>
    </w:p>
    <w:p>
      <w:r>
        <w:t xml:space="preserve">  </w:t>
      </w:r>
      <w:r>
        <w:rPr>
          <w:b/>
        </w:rPr>
        <w:t>fsapaʁ mɤ-kɯ-mthu ci rŋɯzrŋɯz ɲɯ-ŋu</w:t>
      </w:r>
    </w:p>
    <w:p>
      <w:r>
        <w:t xml:space="preserve">  </w:t>
      </w:r>
      <w:r>
        <w:rPr>
          <w:b/>
        </w:rPr>
        <w:t>tɯrme mɤ-kɯ-mthu ci rŋɯzrŋɯz ɲɯ-ŋu</w:t>
      </w:r>
    </w:p>
    <w:p>
      <w:r>
        <w:t xml:space="preserve">  </w:t>
      </w:r>
      <w:r>
        <w:rPr>
          <w:b/>
        </w:rPr>
        <w:t>rŋɯznɤrŋɯz</w:t>
      </w:r>
      <w:r/>
      <w:r>
        <w:br/>
        <w:br/>
      </w:r>
    </w:p>
    <w:p>
      <w:r>
        <w:rPr>
          <w:b/>
        </w:rPr>
        <w:t>ro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 trop. qui ressort.</w:t>
      </w:r>
    </w:p>
    <w:p>
      <w:r>
        <w:t xml:space="preserve">  </w:t>
      </w:r>
      <w:r>
        <w:rPr>
          <w:b/>
        </w:rPr>
        <w:t>ki tɯ-ŋga ki ɲɯ-ro, kɤ-ɕɣɤz ɲɯ-ra</w:t>
      </w:r>
    </w:p>
    <w:p>
      <w:r>
        <w:t xml:space="preserve">  </w:t>
      </w:r>
      <w:r>
        <w:rPr>
          <w:b/>
        </w:rPr>
        <w:t>ki ɯ-phɯ ki kɤ-kho ɲɤ-ro tɕe ɲɯ-ta-fsɯɣ</w:t>
      </w:r>
    </w:p>
    <w:p>
      <w:r>
        <w:t xml:space="preserve">  </w:t>
      </w:r>
      <w:r>
        <w:rPr>
          <w:b/>
        </w:rPr>
        <w:t>tu-ro ʑɣɤrʑɣɤr ʑo ɲɯ-ŋu</w:t>
      </w:r>
      <w:r>
        <w:br/>
        <w:br/>
      </w:r>
    </w:p>
    <w:p>
      <w:r>
        <w:rPr>
          <w:b/>
        </w:rPr>
        <w:t>roko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de métal, ressemble au laiton.</w:t>
      </w:r>
    </w:p>
    <w:p>
      <w:r>
        <w:t xml:space="preserve">  </w:t>
      </w:r>
      <w:r>
        <w:rPr>
          <w:b/>
        </w:rPr>
        <w:t>roko tɕhoma</w:t>
      </w:r>
      <w:r>
        <w:br/>
        <w:br/>
      </w:r>
    </w:p>
    <w:p>
      <w:r>
        <w:rPr>
          <w:b/>
        </w:rPr>
        <w:t>rom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séché.</w:t>
      </w:r>
    </w:p>
    <w:p>
      <w:r>
        <w:t xml:space="preserve">  </w:t>
      </w:r>
      <w:r>
        <w:rPr>
          <w:b/>
        </w:rPr>
        <w:t>si to-rom</w:t>
      </w:r>
    </w:p>
    <w:p>
      <w:r>
        <w:t xml:space="preserve">  </w:t>
      </w:r>
      <w:r>
        <w:rPr>
          <w:b/>
        </w:rPr>
        <w:t>sɯɣrom</w:t>
      </w:r>
      <w:r>
        <w:t xml:space="preserve"> sécher.</w:t>
      </w:r>
      <w:r>
        <w:br/>
        <w:br/>
      </w:r>
    </w:p>
    <w:p>
      <w:r>
        <w:rPr>
          <w:b/>
        </w:rPr>
        <w:t>romɲa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poutre.</w:t>
      </w:r>
      <w:r>
        <w:br/>
        <w:br/>
      </w:r>
    </w:p>
    <w:p>
      <w:r>
        <w:rPr>
          <w:b/>
        </w:rPr>
        <w:t>roŋba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locuteurs du rgyalrong oriental.</w:t>
      </w:r>
    </w:p>
    <w:p>
      <w:r>
        <w:t xml:space="preserve">  </w:t>
      </w:r>
      <w:r>
        <w:rPr>
          <w:b/>
        </w:rPr>
        <w:t>ɣnɤsqi-xpa ɕɯŋgɯ zɯ roŋba-skɤt pjɤ-βzjoz</w:t>
      </w:r>
      <w:r>
        <w:br/>
        <w:br/>
      </w:r>
    </w:p>
    <w:p>
      <w:r>
        <w:rPr>
          <w:b/>
        </w:rPr>
        <w:t>roŋri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chacun.</w:t>
      </w:r>
    </w:p>
    <w:p>
      <w:r>
        <w:t xml:space="preserve">  </w:t>
      </w:r>
      <w:r>
        <w:rPr>
          <w:b/>
        </w:rPr>
        <w:t>kɤndza thɯ́-wɣ-kro tɕe, tɯrme roŋri ɣɯ ɲɯ́-wɣ-kho ra</w:t>
      </w:r>
    </w:p>
    <w:p>
      <w:r>
        <w:t xml:space="preserve">  </w:t>
      </w:r>
      <w:r>
        <w:rPr>
          <w:b/>
        </w:rPr>
        <w:t>tɯrme roŋri ɣɯ nɯ-mɲaʁ tu ɕti</w:t>
      </w:r>
    </w:p>
    <w:p>
      <w:r>
        <w:t xml:space="preserve">  </w:t>
      </w:r>
      <w:r>
        <w:rPr>
          <w:b/>
        </w:rPr>
        <w:t>rɯri</w:t>
      </w:r>
      <w:r>
        <w:t xml:space="preserve"> chacun.</w:t>
      </w:r>
      <w:r>
        <w:br/>
        <w:br/>
      </w:r>
    </w:p>
    <w:p>
      <w:r>
        <w:rPr>
          <w:b/>
        </w:rPr>
        <w:t>roŋwa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agriculteurs.</w:t>
      </w:r>
      <w:r>
        <w:br/>
        <w:br/>
      </w:r>
    </w:p>
    <w:p>
      <w:r>
        <w:rPr>
          <w:b/>
        </w:rPr>
        <w:t>roŋzga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bosse (chameau).</w:t>
      </w:r>
    </w:p>
    <w:p>
      <w:r>
        <w:t xml:space="preserve">  </w:t>
      </w:r>
      <w:r>
        <w:rPr>
          <w:b/>
        </w:rPr>
        <w:t>rŋamoŋ roŋzga</w:t>
      </w:r>
      <w:r>
        <w:br/>
        <w:br/>
      </w:r>
    </w:p>
    <w:p>
      <w:r>
        <w:rPr>
          <w:b/>
        </w:rPr>
        <w:t>rorʁe</w:t>
      </w:r>
      <w:r/>
      <w:r/>
      <w:r>
        <w:t xml:space="preserve">. </w:t>
      </w:r>
      <w:r>
        <w:rPr>
          <w:i/>
        </w:rPr>
        <w:t>noun</w:t>
      </w:r>
      <w:r>
        <w:t>.</w:t>
      </w:r>
      <w:r/>
    </w:p>
    <w:p>
      <w:r>
        <w:t xml:space="preserve">  </w:t>
      </w:r>
      <w:r>
        <w:rPr>
          <w:b/>
        </w:rPr>
        <w:t>jɤɣɤt laχtsɯ cho mɤro ɣɯ ɯ-kɯ-spoʁ ɯ-ŋgɯ jɯ-kɤ-rʁe laʁjɯɣ nɯ rorʁe rmi</w:t>
      </w:r>
      <w:r>
        <w:br/>
        <w:br/>
      </w:r>
    </w:p>
    <w:p>
      <w:r>
        <w:rPr>
          <w:b/>
        </w:rPr>
        <w:t>roʁ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graver.</w:t>
      </w:r>
    </w:p>
    <w:p>
      <w:r>
        <w:t xml:space="preserve">  2)</w:t>
      </w:r>
      <w:r>
        <w:t xml:space="preserve"> acculer (chasseur).</w:t>
      </w:r>
    </w:p>
    <w:p>
      <w:r>
        <w:t xml:space="preserve">  </w:t>
      </w:r>
      <w:r>
        <w:rPr>
          <w:b/>
        </w:rPr>
        <w:t>ɕoŋβzu kɯ ji-lɤtɕhom tha-roʁ</w:t>
      </w:r>
    </w:p>
    <w:p>
      <w:r>
        <w:t xml:space="preserve">  </w:t>
      </w:r>
      <w:r>
        <w:rPr>
          <w:b/>
        </w:rPr>
        <w:t>rɤroʁ</w:t>
      </w:r>
      <w:r>
        <w:t xml:space="preserve"> graver.</w:t>
      </w:r>
      <w:r>
        <w:br/>
        <w:br/>
      </w:r>
    </w:p>
    <w:p>
      <w:r>
        <w:rPr>
          <w:b/>
        </w:rPr>
        <w:t>rpɤŋgɯ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l'un des hameaux de Kamnyu.</w:t>
      </w:r>
      <w:r>
        <w:br/>
        <w:br/>
      </w:r>
    </w:p>
    <w:p>
      <w:r>
        <w:rPr>
          <w:b/>
        </w:rPr>
        <w:t>rpɣo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 haut de la montagne.</w:t>
      </w:r>
      <w:r>
        <w:br/>
        <w:br/>
      </w:r>
    </w:p>
    <w:p>
      <w:r>
        <w:rPr>
          <w:b/>
        </w:rPr>
        <w:t>rpɣorɤku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cultures de haute montagne.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rpɣo</w:t>
      </w:r>
      <w:r>
        <w:t xml:space="preserve"> </w:t>
      </w:r>
      <w:r>
        <w:rPr>
          <w:b/>
        </w:rPr>
        <w:t>tɤ-rɤku</w:t>
      </w:r>
      <w:r>
        <w:t>.</w:t>
      </w:r>
      <w:r>
        <w:br/>
        <w:br/>
      </w:r>
    </w:p>
    <w:p>
      <w:r>
        <w:rPr>
          <w:b/>
        </w:rPr>
        <w:t>rpjɯ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abîmé (lait).</w:t>
      </w:r>
    </w:p>
    <w:p>
      <w:r>
        <w:t xml:space="preserve">  </w:t>
      </w:r>
      <w:r>
        <w:rPr>
          <w:b/>
        </w:rPr>
        <w:t>tɤ-lu to-rpjɯ</w:t>
      </w:r>
      <w:r>
        <w:br/>
        <w:br/>
      </w:r>
    </w:p>
    <w:p>
      <w:r>
        <w:rPr>
          <w:b/>
        </w:rPr>
        <w:t>rpu</w:t>
      </w:r>
      <w:r/>
      <w:r/>
      <w:r>
        <w:t xml:space="preserve">. </w:t>
      </w:r>
      <w:r>
        <w:rPr>
          <w:i/>
        </w:rPr>
        <w:t>bitransitive verb</w:t>
      </w:r>
      <w:r>
        <w:t>.</w:t>
      </w:r>
      <w:r>
        <w:t xml:space="preserve"> cogner.</w:t>
      </w:r>
    </w:p>
    <w:p>
      <w:r>
        <w:t xml:space="preserve">  </w:t>
      </w:r>
      <w:r>
        <w:rPr>
          <w:b/>
        </w:rPr>
        <w:t>ɯ-taʁ kɤ-rpu-a</w:t>
      </w:r>
    </w:p>
    <w:p>
      <w:r>
        <w:t xml:space="preserve">  </w:t>
      </w:r>
      <w:r>
        <w:rPr>
          <w:b/>
        </w:rPr>
        <w:t>nɯrpu</w:t>
      </w:r>
      <w:r>
        <w:t xml:space="preserve"> se cogner.</w:t>
      </w:r>
    </w:p>
    <w:p>
      <w:r>
        <w:t xml:space="preserve">  </w:t>
      </w:r>
      <w:r>
        <w:rPr>
          <w:b/>
        </w:rPr>
        <w:t>ʑɣɤrpu</w:t>
      </w:r>
      <w:r>
        <w:t xml:space="preserve"> se cogner.</w:t>
      </w:r>
      <w:r>
        <w:br/>
        <w:br/>
      </w:r>
    </w:p>
    <w:p>
      <w:r>
        <w:rPr>
          <w:b/>
        </w:rPr>
        <w:t>rpɯ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sale (cheveux).</w:t>
      </w:r>
    </w:p>
    <w:p>
      <w:r>
        <w:t xml:space="preserve">  </w:t>
      </w:r>
      <w:r>
        <w:rPr>
          <w:b/>
        </w:rPr>
        <w:t>ɯ-ku chɤ-rpɯ</w:t>
      </w:r>
      <w:r>
        <w:br/>
        <w:br/>
      </w:r>
    </w:p>
    <w:p>
      <w:r>
        <w:rPr>
          <w:b/>
        </w:rPr>
        <w:t>rqaco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Rqakyo (village de Gdongbrgyad).</w:t>
      </w:r>
      <w:r>
        <w:br/>
        <w:br/>
      </w:r>
    </w:p>
    <w:p>
      <w:r>
        <w:rPr>
          <w:b/>
        </w:rPr>
        <w:t>rqɤnrqɤn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doré.</w:t>
      </w:r>
    </w:p>
    <w:p>
      <w:r>
        <w:t xml:space="preserve">  </w:t>
      </w:r>
      <w:r>
        <w:rPr>
          <w:b/>
        </w:rPr>
        <w:t>prɤɲi ɲɯ-ɣɯrni ʑo rqɤnrqɤn</w:t>
      </w:r>
    </w:p>
    <w:p>
      <w:r>
        <w:t xml:space="preserve">  </w:t>
      </w:r>
      <w:r>
        <w:rPr>
          <w:b/>
        </w:rPr>
        <w:t>ɯ-mɲaʁ ɕɤwɤr to-βzu tɕe ɲɯ-ɣɯrni ʑo rqɤnrqɤn</w:t>
      </w:r>
      <w:r>
        <w:br/>
        <w:br/>
      </w:r>
    </w:p>
    <w:p>
      <w:r>
        <w:rPr>
          <w:b/>
        </w:rPr>
        <w:t>rqhaŋrqhaŋ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grand et mince.</w:t>
      </w:r>
    </w:p>
    <w:p>
      <w:r>
        <w:t xml:space="preserve">  </w:t>
      </w:r>
      <w:r>
        <w:rPr>
          <w:b/>
        </w:rPr>
        <w:t>si pjɤ-rom tɕe rqhaŋrqhaŋ ʑo ɲɯ-pa</w:t>
      </w:r>
      <w:r>
        <w:br/>
        <w:br/>
      </w:r>
    </w:p>
    <w:p>
      <w:r>
        <w:rPr>
          <w:b/>
        </w:rPr>
        <w:t>rqhɤrqhɤt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qui vient de sortir (champignon, plante).</w:t>
      </w:r>
      <w:r>
        <w:br/>
        <w:br/>
      </w:r>
    </w:p>
    <w:p>
      <w:r>
        <w:rPr>
          <w:b/>
        </w:rPr>
        <w:t>rqhoʁ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coup de fusil.</w:t>
      </w:r>
    </w:p>
    <w:p>
      <w:r>
        <w:t xml:space="preserve">  </w:t>
      </w:r>
      <w:r>
        <w:rPr>
          <w:b/>
        </w:rPr>
        <w:t>ɕɤmɯɣdɯ rqhoʁ ʑo ta-lɤt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ɣɤrqhoʁrqhoʁ</w:t>
      </w:r>
      <w:r>
        <w:t>.</w:t>
      </w:r>
      <w:r>
        <w:br/>
        <w:br/>
      </w:r>
    </w:p>
    <w:p>
      <w:r>
        <w:rPr>
          <w:b/>
        </w:rPr>
        <w:t>rqoʁ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prendre dans ses bras.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arqɯrqoʁ</w:t>
      </w:r>
      <w:r>
        <w:t>.</w:t>
      </w:r>
    </w:p>
    <w:p>
      <w:r>
        <w:t xml:space="preserve">  2)</w:t>
      </w:r>
      <w:r>
        <w:t xml:space="preserve"> prendre dans ses bras.</w:t>
      </w:r>
    </w:p>
    <w:p>
      <w:r>
        <w:t xml:space="preserve">  </w:t>
      </w:r>
      <w:r>
        <w:rPr>
          <w:b/>
        </w:rPr>
        <w:t>ta-rqoʁ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arqɯrqoʁ</w:t>
      </w:r>
      <w:r>
        <w:t>.</w:t>
      </w:r>
    </w:p>
    <w:p>
      <w:r>
        <w:t xml:space="preserve">  3)</w:t>
      </w:r>
      <w:r>
        <w:t xml:space="preserve"> prendre dans ses bras.</w:t>
      </w:r>
    </w:p>
    <w:p>
      <w:r>
        <w:t xml:space="preserve">  </w:t>
      </w:r>
      <w:r>
        <w:rPr>
          <w:b/>
        </w:rPr>
        <w:t>pa-rqoʁ</w:t>
      </w:r>
    </w:p>
    <w:p>
      <w:r>
        <w:t xml:space="preserve">  </w:t>
      </w:r>
      <w:r>
        <w:rPr>
          <w:b/>
        </w:rPr>
        <w:t>pɯ́-wɣ-rqoʁ-a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arqɯrqoʁ</w:t>
      </w:r>
      <w:r>
        <w:t>.</w:t>
      </w:r>
      <w:r>
        <w:br/>
        <w:br/>
      </w:r>
    </w:p>
    <w:p>
      <w:r>
        <w:rPr>
          <w:b/>
        </w:rPr>
        <w:t>rʁe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passer à travers.</w:t>
      </w:r>
    </w:p>
    <w:p>
      <w:r>
        <w:t xml:space="preserve">  </w:t>
      </w:r>
      <w:r>
        <w:rPr>
          <w:b/>
        </w:rPr>
        <w:t>ɕnɤloʁ na-rʁe</w:t>
      </w:r>
    </w:p>
    <w:p>
      <w:r>
        <w:t xml:space="preserve">  </w:t>
      </w:r>
      <w:r>
        <w:rPr>
          <w:b/>
        </w:rPr>
        <w:t>zndɤrchɤβ na-rʁe</w:t>
      </w:r>
    </w:p>
    <w:p>
      <w:r>
        <w:t xml:space="preserve">  </w:t>
      </w:r>
      <w:r>
        <w:rPr>
          <w:b/>
        </w:rPr>
        <w:t>taqaβrna na-rʁe (nɯ-rʁe-t-a)</w:t>
      </w:r>
    </w:p>
    <w:p>
      <w:r>
        <w:t xml:space="preserve">  </w:t>
      </w:r>
      <w:r>
        <w:rPr>
          <w:b/>
        </w:rPr>
        <w:t>ɯ-jaʁ ɯ-pɤloʁ ɯ-ŋgɯ tha-rʁe</w:t>
      </w:r>
    </w:p>
    <w:p>
      <w:r>
        <w:t xml:space="preserve">  </w:t>
      </w:r>
      <w:r>
        <w:rPr>
          <w:b/>
        </w:rPr>
        <w:t>rkɤsnom ɯ-mi tha-rʁe</w:t>
      </w:r>
    </w:p>
    <w:p>
      <w:r>
        <w:t xml:space="preserve">  </w:t>
      </w:r>
      <w:r>
        <w:rPr>
          <w:b/>
        </w:rPr>
        <w:t>nɯrʁe</w:t>
      </w:r>
      <w:r>
        <w:br/>
        <w:br/>
      </w:r>
    </w:p>
    <w:p>
      <w:r>
        <w:rPr>
          <w:b/>
        </w:rPr>
        <w:t>rʁɤβrʁɤβ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rugueux.</w:t>
      </w:r>
    </w:p>
    <w:p>
      <w:r>
        <w:t xml:space="preserve">  2)</w:t>
      </w:r>
      <w:r>
        <w:t xml:space="preserve"> séparées, pas ramassées ensemble (feuilles).</w:t>
      </w:r>
    </w:p>
    <w:p>
      <w:r>
        <w:t xml:space="preserve">  </w:t>
      </w:r>
      <w:r>
        <w:rPr>
          <w:b/>
        </w:rPr>
        <w:t>zdɯɬa ɣɯ ɯ-jwaʁ nɯ kú-wɣ-rtoʁ qhe mɤ-andzoʁjoʁ kɯ rʁɤβrʁɤβ ʑo pa, tɕeri ɲɯ́-wɣ-nɤmɯma tɕe mnu ma mɤ-rʁom</w:t>
      </w:r>
      <w:r>
        <w:br/>
        <w:br/>
      </w:r>
    </w:p>
    <w:p>
      <w:r>
        <w:rPr>
          <w:b/>
        </w:rPr>
        <w:t>rʁɤrʁɤt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tenant qqch très fort.</w:t>
      </w:r>
    </w:p>
    <w:p>
      <w:r>
        <w:t xml:space="preserve">  </w:t>
      </w:r>
      <w:r>
        <w:rPr>
          <w:b/>
        </w:rPr>
        <w:t>qajɯ nɯ sɯjno ɯ-ku rʁɤrʁɤt ʑo ku-ɴqoʁ ŋu</w:t>
      </w:r>
      <w:r>
        <w:br/>
        <w:br/>
      </w:r>
    </w:p>
    <w:p>
      <w:r>
        <w:rPr>
          <w:b/>
        </w:rPr>
        <w:t>rʁom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rugueux.</w:t>
      </w:r>
    </w:p>
    <w:p>
      <w:r>
        <w:t xml:space="preserve">  </w:t>
      </w:r>
      <w:r>
        <w:rPr>
          <w:b/>
        </w:rPr>
        <w:t>tɯ-ŋga ɲɯ-rʁom</w:t>
      </w:r>
    </w:p>
    <w:p>
      <w:r>
        <w:t xml:space="preserve">  </w:t>
      </w:r>
      <w:r>
        <w:rPr>
          <w:b/>
        </w:rPr>
        <w:t>nɯ ɯ-ɣmbɤrme ɲɯ-rʁom</w:t>
      </w:r>
      <w:r>
        <w:br/>
        <w:br/>
      </w:r>
    </w:p>
    <w:p>
      <w:r>
        <w:rPr>
          <w:b/>
        </w:rPr>
        <w:t>rʁoʁrʁoʁ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frisé (cheveu).</w:t>
      </w:r>
    </w:p>
    <w:p>
      <w:r>
        <w:t xml:space="preserve">  2)</w:t>
      </w:r>
      <w:r>
        <w:t xml:space="preserve"> peu agile.</w:t>
      </w:r>
    </w:p>
    <w:p>
      <w:r>
        <w:t xml:space="preserve">  </w:t>
      </w:r>
      <w:r>
        <w:rPr>
          <w:b/>
        </w:rPr>
        <w:t>ɯ-ku rʁoʁrʁoʁ ʑo ɲɯ-pa</w:t>
      </w:r>
    </w:p>
    <w:p>
      <w:r>
        <w:t xml:space="preserve">  </w:t>
      </w:r>
      <w:r>
        <w:rPr>
          <w:b/>
        </w:rPr>
        <w:t>ɯ-ku kɯ-ɤrʁɯrʁu ci rʁoʁrʁoʁ ɲɯ-ŋu</w:t>
      </w:r>
    </w:p>
    <w:p>
      <w:r>
        <w:t xml:space="preserve">  </w:t>
      </w:r>
      <w:r>
        <w:rPr>
          <w:b/>
        </w:rPr>
        <w:t>jiɕqha tɯrme nɯ mɤ-kɯ-ɤɕpala ci rʁoʁrʁoʁ ɲɯ-ɕti</w:t>
      </w:r>
      <w:r>
        <w:br/>
        <w:br/>
      </w:r>
    </w:p>
    <w:p>
      <w:r>
        <w:rPr>
          <w:b/>
        </w:rPr>
        <w:t>rʁu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diminuer  (de l'eau, après s'être évaporée).</w:t>
      </w:r>
    </w:p>
    <w:p>
      <w:r>
        <w:t xml:space="preserve">  </w:t>
      </w:r>
      <w:r>
        <w:rPr>
          <w:b/>
        </w:rPr>
        <w:t>tɯ-ci tú-wɣ-sɤla qhe pjɯ-rʁu ɕti</w:t>
      </w:r>
      <w:r>
        <w:br/>
        <w:br/>
      </w:r>
    </w:p>
    <w:p>
      <w:r>
        <w:rPr>
          <w:b/>
        </w:rPr>
        <w:t>rʁɯβnɤrʁɯβ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pressé.</w:t>
      </w:r>
    </w:p>
    <w:p>
      <w:r>
        <w:t xml:space="preserve">  </w:t>
      </w:r>
      <w:r>
        <w:rPr>
          <w:b/>
        </w:rPr>
        <w:t>jiɕqha tɯrme rcánɯ rʁɯβnɤrʁɯβ kɯ-znɤʁamɟa ci ɲɯ-ŋu</w:t>
      </w:r>
    </w:p>
    <w:p>
      <w:r>
        <w:t xml:space="preserve">  </w:t>
      </w:r>
      <w:r>
        <w:rPr>
          <w:b/>
        </w:rPr>
        <w:t>rʁɯβnɤrʁɯβ ɲɯ-ɤsɯ-ndza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sɤrʁɯrʁɯβ</w:t>
      </w:r>
      <w:r>
        <w:t>.</w:t>
      </w:r>
      <w:r>
        <w:br/>
        <w:br/>
      </w:r>
    </w:p>
    <w:p>
      <w:r>
        <w:rPr>
          <w:b/>
        </w:rPr>
        <w:t>rʁɯβrʁɯβ</w:t>
      </w:r>
      <w:r/>
      <w:r/>
      <w:r>
        <w:t>.</w:t>
      </w:r>
    </w:p>
    <w:p>
      <w:r>
        <w:t xml:space="preserve">  </w:t>
      </w:r>
      <w:r>
        <w:rPr>
          <w:b/>
        </w:rPr>
        <w:t>rʁɯβrʁɯβ</w:t>
      </w:r>
      <w:r>
        <w:t xml:space="preserve"> qui porte beaucoup de fruit.</w:t>
      </w:r>
      <w:r>
        <w:t xml:space="preserve"> devenu rugueux après avoir été séché.</w:t>
      </w:r>
    </w:p>
    <w:p>
      <w:r>
        <w:t xml:space="preserve">  </w:t>
      </w:r>
      <w:r>
        <w:rPr>
          <w:b/>
        </w:rPr>
        <w:t>rʁɯβnɤrʁɯβ</w:t>
      </w:r>
      <w:r>
        <w:t xml:space="preserve"> pressé.</w:t>
      </w:r>
      <w:r>
        <w:br/>
        <w:br/>
      </w:r>
    </w:p>
    <w:p>
      <w:r>
        <w:rPr>
          <w:b/>
        </w:rPr>
        <w:t>rʁɯβrʁɯβ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qui porte beaucoup de fruit.</w:t>
      </w:r>
    </w:p>
    <w:p>
      <w:r>
        <w:t xml:space="preserve">  2)</w:t>
      </w:r>
      <w:r>
        <w:t xml:space="preserve"> devenu rugueux après avoir été séché.</w:t>
      </w:r>
    </w:p>
    <w:p>
      <w:r>
        <w:t xml:space="preserve">  </w:t>
      </w:r>
      <w:r>
        <w:rPr>
          <w:b/>
        </w:rPr>
        <w:t>jiɕqha si nɯ rʁɯβrʁɯβ kɯ-ɤɣɯmat ci ɲɯ-ŋu</w:t>
      </w:r>
    </w:p>
    <w:p>
      <w:r>
        <w:t xml:space="preserve">  </w:t>
      </w:r>
      <w:r>
        <w:rPr>
          <w:b/>
        </w:rPr>
        <w:t>ɯ-mat rʁɯβrʁɯβ ʑo ɲɯ-pa</w:t>
      </w:r>
    </w:p>
    <w:p>
      <w:r>
        <w:t xml:space="preserve">  </w:t>
      </w:r>
      <w:r>
        <w:rPr>
          <w:b/>
        </w:rPr>
        <w:t>si ɯ-rtaʁ rʁɯβrʁɯβ ɲɯ-pa</w:t>
      </w:r>
    </w:p>
    <w:p>
      <w:r>
        <w:t xml:space="preserve">  </w:t>
      </w:r>
      <w:r>
        <w:rPr>
          <w:b/>
        </w:rPr>
        <w:t>sɤtɕha to-khrɯ rʁɯβrʁɯβ ʑo</w:t>
      </w:r>
      <w:r>
        <w:br/>
        <w:br/>
      </w:r>
    </w:p>
    <w:p>
      <w:r>
        <w:rPr>
          <w:b/>
        </w:rPr>
        <w:t>rʁɯm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se recroqueviller d'un seul coup.</w:t>
      </w:r>
    </w:p>
    <w:p>
      <w:r>
        <w:t xml:space="preserve">  </w:t>
      </w:r>
      <w:r>
        <w:rPr>
          <w:b/>
        </w:rPr>
        <w:t>qarma mtshalu ɣɯ ɯ-mat, tɯ-jaʁ a-nɯ-ɤtɯɣ qhe, rʁɯm ʑo ɲɯ-ti tɕe, ɯ-rɣi nɯ pjɯ-nɯɬoʁ, ɯ-rqhu nɯ lu-orʁɯrʁu ŋu</w:t>
      </w:r>
    </w:p>
    <w:p>
      <w:r>
        <w:t xml:space="preserve">  </w:t>
      </w:r>
      <w:r>
        <w:rPr>
          <w:b/>
        </w:rPr>
        <w:t>tɤŋkɯ chɯ́-wɣ-nɯ-pu tɕe tɤ-sɤɕke tɕe, rʁɯm ʑo tu-ti tɕe ku-owɯwum ŋu</w:t>
      </w:r>
      <w:r>
        <w:br/>
        <w:br/>
      </w:r>
    </w:p>
    <w:p>
      <w:r>
        <w:rPr>
          <w:b/>
        </w:rPr>
        <w:t>rsoŋrsoŋ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très poilu.</w:t>
      </w:r>
    </w:p>
    <w:p>
      <w:r>
        <w:t xml:space="preserve">  </w:t>
      </w:r>
      <w:r>
        <w:rPr>
          <w:b/>
        </w:rPr>
        <w:t>ɯ-mtɕhirme rsoŋrsoŋ ʑo ɲɯ-pa</w:t>
      </w:r>
      <w:r>
        <w:br/>
        <w:br/>
      </w:r>
    </w:p>
    <w:p>
      <w:r>
        <w:rPr>
          <w:b/>
        </w:rPr>
        <w:t>rsɯβnɤrsɯβ</w:t>
      </w:r>
      <w:r/>
      <w:r/>
      <w:r>
        <w:t>.</w:t>
      </w:r>
      <w:r>
        <w:t xml:space="preserve"> bruit de feuilles mortes.</w:t>
      </w:r>
    </w:p>
    <w:p>
      <w:r>
        <w:t xml:space="preserve">  </w:t>
      </w:r>
      <w:r>
        <w:rPr>
          <w:b/>
        </w:rPr>
        <w:t>sɯŋgɯ rsɯpnɤrsɯp ɲɯ-ŋke</w:t>
      </w:r>
    </w:p>
    <w:p>
      <w:r>
        <w:t xml:space="preserve">  </w:t>
      </w:r>
      <w:r>
        <w:rPr>
          <w:b/>
        </w:rPr>
        <w:t>soʁma ɯ-ŋgɯ rsɯpnɤrsɯp kɤ-ari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ɣɤrsɯβrsɯβ</w:t>
      </w:r>
      <w:r>
        <w:t xml:space="preserve"> </w:t>
      </w:r>
      <w:r>
        <w:rPr>
          <w:b/>
        </w:rPr>
        <w:t>sɯβsɯβ</w:t>
      </w:r>
      <w:r>
        <w:t>.</w:t>
      </w:r>
      <w:r>
        <w:br/>
        <w:br/>
      </w:r>
    </w:p>
    <w:p>
      <w:r>
        <w:rPr>
          <w:b/>
        </w:rPr>
        <w:t>rsɯβrsɯβ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poilu.</w:t>
      </w:r>
    </w:p>
    <w:p>
      <w:r>
        <w:t xml:space="preserve">  </w:t>
      </w:r>
      <w:r>
        <w:rPr>
          <w:b/>
        </w:rPr>
        <w:t>kɤɣɯrme ci rsɯprsɯp ɲ-ɯŋu</w:t>
      </w:r>
    </w:p>
    <w:p>
      <w:r>
        <w:t xml:space="preserve">  </w:t>
      </w:r>
      <w:r>
        <w:rPr>
          <w:b/>
        </w:rPr>
        <w:t>ɯ---mi ɯ-rme rsɯprsɯp ʑo ɲɯ-pa</w:t>
      </w:r>
    </w:p>
    <w:p>
      <w:r>
        <w:t xml:space="preserve">  </w:t>
      </w:r>
      <w:r>
        <w:rPr>
          <w:b/>
        </w:rPr>
        <w:t>sɤtɕha ra rsɯprsɯp ʑo ɲɯ-pa</w:t>
      </w:r>
    </w:p>
    <w:p>
      <w:r>
        <w:t xml:space="preserve">  </w:t>
      </w:r>
      <w:r>
        <w:rPr>
          <w:b/>
        </w:rPr>
        <w:t>rsɯβnɤrsɯβ</w:t>
      </w:r>
      <w:r>
        <w:t xml:space="preserve"> bruit de feuilles mortes.</w:t>
      </w:r>
      <w:r>
        <w:br/>
        <w:br/>
      </w:r>
    </w:p>
    <w:p>
      <w:r>
        <w:rPr>
          <w:b/>
        </w:rPr>
        <w:t>rtaβrɤn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cheval castré.</w:t>
      </w:r>
      <w:r>
        <w:br/>
        <w:br/>
      </w:r>
    </w:p>
    <w:p>
      <w:r>
        <w:rPr>
          <w:b/>
        </w:rPr>
        <w:t>rtakhaŋ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écurie.</w:t>
      </w:r>
      <w:r>
        <w:br/>
        <w:br/>
      </w:r>
    </w:p>
    <w:p>
      <w:r>
        <w:rPr>
          <w:b/>
        </w:rPr>
        <w:t>rtalu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cheval.</w:t>
      </w:r>
      <w:r>
        <w:br/>
        <w:br/>
      </w:r>
    </w:p>
    <w:p>
      <w:r>
        <w:rPr>
          <w:b/>
        </w:rPr>
        <w:t>rtamdɯt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 type de nœud.</w:t>
      </w:r>
      <w:r>
        <w:br/>
        <w:br/>
      </w:r>
    </w:p>
    <w:p>
      <w:r>
        <w:rPr>
          <w:b/>
        </w:rPr>
        <w:t>rtamu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jument.</w:t>
      </w:r>
      <w:r>
        <w:br/>
        <w:br/>
      </w:r>
    </w:p>
    <w:p>
      <w:r>
        <w:rPr>
          <w:b/>
        </w:rPr>
        <w:t>rtaphu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étalon.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χsɤβ</w:t>
      </w:r>
      <w:r>
        <w:t>.</w:t>
      </w:r>
      <w:r>
        <w:br/>
        <w:br/>
      </w:r>
    </w:p>
    <w:p>
      <w:r>
        <w:rPr>
          <w:b/>
        </w:rPr>
        <w:t>rtaʁ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assez.</w:t>
      </w:r>
    </w:p>
    <w:p>
      <w:r>
        <w:t xml:space="preserve">  </w:t>
      </w:r>
      <w:r>
        <w:rPr>
          <w:b/>
        </w:rPr>
        <w:t>kɤ-ndza ɲɯ-rtaʁ</w:t>
      </w:r>
    </w:p>
    <w:p>
      <w:r>
        <w:t xml:space="preserve">  </w:t>
      </w:r>
      <w:r>
        <w:rPr>
          <w:b/>
        </w:rPr>
        <w:t>kɤ-ŋga ɲɯ-rtaʁ</w:t>
      </w:r>
    </w:p>
    <w:p>
      <w:r>
        <w:t xml:space="preserve">  </w:t>
      </w:r>
      <w:r>
        <w:rPr>
          <w:b/>
        </w:rPr>
        <w:t>ɯʑo kɯ tɯ-rtaʁ kɯ-me ʑo ɲɯ́-wɣ-rɯɣne-a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ɣɤrtaʁ</w:t>
      </w:r>
      <w:r>
        <w:t>.</w:t>
      </w:r>
      <w:r>
        <w:br/>
        <w:br/>
      </w:r>
    </w:p>
    <w:p>
      <w:r>
        <w:rPr>
          <w:b/>
        </w:rPr>
        <w:t>rtɕhɯɣrtɕhɯɣ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qui a un problème.</w:t>
      </w:r>
    </w:p>
    <w:p>
      <w:r>
        <w:t xml:space="preserve">  </w:t>
      </w:r>
      <w:r>
        <w:rPr>
          <w:b/>
        </w:rPr>
        <w:t>ki tɯrme ki rtɕɯɣrtɕɯɣ ʑo ɯ-tshɯɣa mɯ́j-βdi</w:t>
      </w:r>
    </w:p>
    <w:p>
      <w:r>
        <w:t xml:space="preserve">  </w:t>
      </w:r>
      <w:r>
        <w:rPr>
          <w:b/>
        </w:rPr>
        <w:t>ki laχtɕha ki rtɕɯɣrtɕɯɣ, sna maŋe</w:t>
      </w:r>
      <w:r>
        <w:br/>
        <w:br/>
      </w:r>
    </w:p>
    <w:p>
      <w:r>
        <w:rPr>
          <w:b/>
        </w:rPr>
        <w:t>rtɕhɯʁjɯ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chenille.</w:t>
      </w:r>
      <w:r>
        <w:br/>
        <w:br/>
      </w:r>
    </w:p>
    <w:p>
      <w:r>
        <w:rPr>
          <w:b/>
        </w:rPr>
        <w:t>rtɤβ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frapper.</w:t>
      </w:r>
    </w:p>
    <w:p>
      <w:r>
        <w:t xml:space="preserve">  </w:t>
      </w:r>
      <w:r>
        <w:rPr>
          <w:b/>
        </w:rPr>
        <w:t>laʁjɯɣ pa-rtɤβ</w:t>
      </w:r>
    </w:p>
    <w:p>
      <w:r>
        <w:t xml:space="preserve">  </w:t>
      </w:r>
      <w:r>
        <w:rPr>
          <w:b/>
        </w:rPr>
        <w:t>tɤ-pɤtso mɯ́j-khɯ tɕe, tɤtar pɯ-rtaβ-a</w:t>
      </w:r>
    </w:p>
    <w:p>
      <w:r>
        <w:t xml:space="preserve">  2)</w:t>
      </w:r>
      <w:r>
        <w:t xml:space="preserve"> enrouler.</w:t>
      </w:r>
    </w:p>
    <w:p>
      <w:r>
        <w:t xml:space="preserve">  </w:t>
      </w:r>
      <w:r>
        <w:rPr>
          <w:b/>
        </w:rPr>
        <w:t>mthɯxtɕɤr na-rtɤβ</w:t>
      </w:r>
    </w:p>
    <w:p>
      <w:r>
        <w:t xml:space="preserve">  </w:t>
      </w:r>
      <w:r>
        <w:rPr>
          <w:b/>
        </w:rPr>
        <w:t>xtsɤxtɕɤr na-nɯ-rtɤβ</w:t>
      </w:r>
      <w:r>
        <w:br/>
        <w:br/>
      </w:r>
    </w:p>
    <w:p>
      <w:r>
        <w:rPr>
          <w:b/>
        </w:rPr>
        <w:t>rtɤdaʁ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corde en poil.</w:t>
      </w:r>
      <w:r>
        <w:br/>
        <w:br/>
      </w:r>
    </w:p>
    <w:p>
      <w:r>
        <w:rPr>
          <w:b/>
        </w:rPr>
        <w:t>rtɤltɕaʁ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fouet de cheval.</w:t>
      </w:r>
      <w:r>
        <w:br/>
        <w:br/>
      </w:r>
    </w:p>
    <w:p>
      <w:r>
        <w:rPr>
          <w:b/>
        </w:rPr>
        <w:t>rtɤmkɯχsɤl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directement.</w:t>
      </w:r>
    </w:p>
    <w:p>
      <w:r>
        <w:t xml:space="preserve">  </w:t>
      </w:r>
      <w:r>
        <w:rPr>
          <w:b/>
        </w:rPr>
        <w:t>kɤ-nɤjʁo ntsɯ mɤ-kɯ-ra, rtɤm kɯ-χsɤl tɤ-ʁndi</w:t>
      </w:r>
      <w:r>
        <w:br/>
        <w:br/>
      </w:r>
    </w:p>
    <w:p>
      <w:r>
        <w:rPr>
          <w:b/>
        </w:rPr>
        <w:t>rtoʁ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regarder.</w:t>
      </w:r>
    </w:p>
    <w:p>
      <w:r>
        <w:t xml:space="preserve">  </w:t>
      </w:r>
      <w:r>
        <w:rPr>
          <w:b/>
        </w:rPr>
        <w:t>laχtɕha tɤ-rtoʁ-a</w:t>
      </w:r>
    </w:p>
    <w:p>
      <w:r>
        <w:t xml:space="preserve">  </w:t>
      </w:r>
      <w:r>
        <w:rPr>
          <w:b/>
        </w:rPr>
        <w:t>jɯɣi ta-rtoʁ</w:t>
      </w:r>
    </w:p>
    <w:p>
      <w:r>
        <w:t xml:space="preserve">  2)</w:t>
      </w:r>
      <w:r>
        <w:t xml:space="preserve"> vérifier.</w:t>
      </w:r>
    </w:p>
    <w:p>
      <w:r>
        <w:t xml:space="preserve">  </w:t>
      </w:r>
      <w:r>
        <w:rPr>
          <w:b/>
        </w:rPr>
        <w:t>smɤnba kɯ tɤ́-wɣ-rto-ʁa</w:t>
      </w:r>
    </w:p>
    <w:p>
      <w:r>
        <w:t xml:space="preserve">  3)</w:t>
      </w:r>
      <w:r>
        <w:t xml:space="preserve"> observer.</w:t>
      </w:r>
    </w:p>
    <w:p>
      <w:r>
        <w:t xml:space="preserve">  </w:t>
      </w:r>
      <w:r>
        <w:rPr>
          <w:b/>
        </w:rPr>
        <w:t>ɯʑo kɤ-rtoʁ-a ri, wuma ʑo ɲɯ-stu</w:t>
      </w:r>
    </w:p>
    <w:p>
      <w:r>
        <w:t xml:space="preserve">  </w:t>
      </w:r>
      <w:r>
        <w:rPr>
          <w:b/>
        </w:rPr>
        <w:t>sɯrtoʁ</w:t>
      </w:r>
      <w:r/>
    </w:p>
    <w:p>
      <w:r>
        <w:t xml:space="preserve">  </w:t>
      </w:r>
      <w:r>
        <w:rPr>
          <w:b/>
        </w:rPr>
        <w:t>ʑɣɤsɯrtoʁ</w:t>
      </w:r>
      <w:r/>
    </w:p>
    <w:p>
      <w:r>
        <w:t xml:space="preserve">  </w:t>
      </w:r>
      <w:r>
        <w:rPr>
          <w:b/>
        </w:rPr>
        <w:t>nɤrtɯrtoʁ</w:t>
      </w:r>
      <w:r>
        <w:t xml:space="preserve"> regarder dans tous les sens.</w:t>
      </w:r>
      <w:r>
        <w:br/>
        <w:br/>
      </w:r>
    </w:p>
    <w:p>
      <w:r>
        <w:rPr>
          <w:b/>
        </w:rPr>
        <w:t>rtoʁldɤn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sage.</w:t>
      </w:r>
      <w:r>
        <w:br/>
        <w:br/>
      </w:r>
    </w:p>
    <w:p>
      <w:r>
        <w:rPr>
          <w:b/>
        </w:rPr>
        <w:t>rtoʁldɤn mɯntoʁ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de fleur.</w:t>
      </w:r>
      <w:r>
        <w:br/>
        <w:br/>
      </w:r>
    </w:p>
    <w:p>
      <w:r>
        <w:rPr>
          <w:b/>
        </w:rPr>
        <w:t>rtsa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enlever les organes sexuels des animaux femelles.</w:t>
      </w:r>
    </w:p>
    <w:p>
      <w:r>
        <w:t xml:space="preserve">  </w:t>
      </w:r>
      <w:r>
        <w:rPr>
          <w:b/>
        </w:rPr>
        <w:t>paʁ na-rtsa</w:t>
      </w:r>
      <w:r>
        <w:br/>
        <w:br/>
      </w:r>
    </w:p>
    <w:p>
      <w:r>
        <w:rPr>
          <w:b/>
        </w:rPr>
        <w:t>rtsaʁjɯɣ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bâton pour frapper les contrevenants à l'ordre dans le monastère.</w:t>
      </w:r>
      <w:r>
        <w:br/>
        <w:br/>
      </w:r>
    </w:p>
    <w:p>
      <w:r>
        <w:rPr>
          <w:b/>
        </w:rPr>
        <w:t>rtsatɯɣ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herbe non identifiée qui rend malade le bétail qui l'absorbe.</w:t>
      </w:r>
      <w:r>
        <w:br/>
        <w:br/>
      </w:r>
    </w:p>
    <w:p>
      <w:r>
        <w:rPr>
          <w:b/>
        </w:rPr>
        <w:t>rtsawa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importance.</w:t>
      </w:r>
    </w:p>
    <w:p>
      <w:r>
        <w:t xml:space="preserve">  </w:t>
      </w:r>
      <w:r>
        <w:rPr>
          <w:b/>
        </w:rPr>
        <w:t>ɯ-rtsawa ɲɯ-wxti</w:t>
      </w:r>
    </w:p>
    <w:p>
      <w:r>
        <w:t xml:space="preserve">  </w:t>
      </w:r>
      <w:r>
        <w:rPr>
          <w:b/>
        </w:rPr>
        <w:t>ɯ-rtsawa ndo</w:t>
      </w:r>
      <w:r>
        <w:t xml:space="preserve"> contrôler.</w:t>
      </w:r>
      <w:r>
        <w:br/>
        <w:br/>
      </w:r>
    </w:p>
    <w:p>
      <w:r>
        <w:rPr>
          <w:b/>
        </w:rPr>
        <w:t>rtsɤmkɯɣ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sac à rtsampa.</w:t>
      </w:r>
      <w:r>
        <w:br/>
        <w:br/>
      </w:r>
    </w:p>
    <w:p>
      <w:r>
        <w:rPr>
          <w:b/>
        </w:rPr>
        <w:t>rtsɤmtɕhɯ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eau que l'on met dans le bol pendant que l'on mange de la tsampa.</w:t>
      </w:r>
      <w:r>
        <w:br/>
        <w:br/>
      </w:r>
    </w:p>
    <w:p>
      <w:r>
        <w:rPr>
          <w:b/>
        </w:rPr>
        <w:t>rtsɤxtɕɤr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bande colorée.</w:t>
      </w:r>
    </w:p>
    <w:p>
      <w:r>
        <w:t xml:space="preserve">  </w:t>
      </w:r>
      <w:r>
        <w:rPr>
          <w:b/>
        </w:rPr>
        <w:t>rtsɤxtɕɤr nɯ-nɯrtaβ-a</w:t>
      </w:r>
      <w:r>
        <w:br/>
        <w:br/>
      </w:r>
    </w:p>
    <w:p>
      <w:r>
        <w:rPr>
          <w:b/>
        </w:rPr>
        <w:t>rtshartsha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un peu rugueux.</w:t>
      </w:r>
    </w:p>
    <w:p>
      <w:r>
        <w:t xml:space="preserve">  </w:t>
      </w:r>
      <w:r>
        <w:rPr>
          <w:b/>
        </w:rPr>
        <w:t>(qaɕparaz) khro mɤ-mpɕu, rʁom tsa rtshartsha</w:t>
      </w:r>
      <w:r>
        <w:br/>
        <w:br/>
      </w:r>
    </w:p>
    <w:p>
      <w:r>
        <w:rPr>
          <w:b/>
        </w:rPr>
        <w:t>rtshɤrtshɤt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fin et résistant (feuille).</w:t>
      </w:r>
      <w:r>
        <w:br/>
        <w:br/>
      </w:r>
    </w:p>
    <w:p>
      <w:r>
        <w:rPr>
          <w:b/>
        </w:rPr>
        <w:t>rtshom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une fente (seau en bois).</w:t>
      </w:r>
    </w:p>
    <w:p>
      <w:r>
        <w:t xml:space="preserve">  </w:t>
      </w:r>
      <w:r>
        <w:rPr>
          <w:b/>
        </w:rPr>
        <w:t>zɯm ɲɤ-rtshom tɕe ɲɤ-ri</w:t>
      </w:r>
    </w:p>
    <w:p>
      <w:r>
        <w:t xml:space="preserve">  </w:t>
      </w:r>
      <w:r>
        <w:rPr>
          <w:b/>
        </w:rPr>
        <w:t>zɯm tɯ-ɕoʁ tɯ-ɕoʁ tɤ-kɤ-sprɤt ɲɯ-ŋu tɕe, a-tɤ-zbaʁ tɕe ɲɯ-rtshom ɲɯ-ŋu, tɯ-ci tɤ-me tɕe ɲɯ-rtshom ɲɯ-ŋu</w:t>
      </w:r>
      <w:r>
        <w:br/>
        <w:br/>
      </w:r>
    </w:p>
    <w:p>
      <w:r>
        <w:rPr>
          <w:b/>
        </w:rPr>
        <w:t>rtshɯβrtshɯβ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grossier et piquant (surface).</w:t>
      </w:r>
      <w:r>
        <w:br/>
        <w:br/>
      </w:r>
    </w:p>
    <w:p>
      <w:r>
        <w:rPr>
          <w:b/>
        </w:rPr>
        <w:t>rtshɯrtshi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râpeux.</w:t>
      </w:r>
      <w:r>
        <w:br/>
        <w:br/>
      </w:r>
    </w:p>
    <w:p>
      <w:r>
        <w:rPr>
          <w:b/>
        </w:rPr>
        <w:t>rtsi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calculer.</w:t>
      </w:r>
    </w:p>
    <w:p>
      <w:r>
        <w:t xml:space="preserve">  </w:t>
      </w:r>
      <w:r>
        <w:rPr>
          <w:b/>
        </w:rPr>
        <w:t>tɤ-rtsi-t-a</w:t>
      </w:r>
    </w:p>
    <w:p>
      <w:r>
        <w:t xml:space="preserve">  </w:t>
      </w:r>
      <w:r>
        <w:rPr>
          <w:b/>
        </w:rPr>
        <w:t>ji-nɯŋa thɤstɯɣ ɣɤʑu kɯ tɤ-rtsi-t-a</w:t>
      </w:r>
    </w:p>
    <w:p>
      <w:r>
        <w:t xml:space="preserve">  2)</w:t>
      </w:r>
      <w:r>
        <w:t xml:space="preserve"> considérer comme.</w:t>
      </w:r>
    </w:p>
    <w:p>
      <w:r>
        <w:t xml:space="preserve">  </w:t>
      </w:r>
      <w:r>
        <w:rPr>
          <w:b/>
        </w:rPr>
        <w:t>ki kɤ-rtsi kɯ-tu me nɤ</w:t>
      </w:r>
    </w:p>
    <w:p>
      <w:r>
        <w:t xml:space="preserve">  </w:t>
      </w:r>
      <w:r>
        <w:rPr>
          <w:b/>
        </w:rPr>
        <w:t>sɤrtsi</w:t>
      </w:r>
      <w:r>
        <w:t xml:space="preserve"> considérer comme.</w:t>
      </w:r>
      <w:r>
        <w:br/>
        <w:br/>
      </w:r>
    </w:p>
    <w:p>
      <w:r>
        <w:rPr>
          <w:b/>
        </w:rPr>
        <w:t>rtsiaʁ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escarpé et sinueux (chemin).</w:t>
      </w:r>
    </w:p>
    <w:p>
      <w:r>
        <w:t xml:space="preserve">  </w:t>
      </w:r>
      <w:r>
        <w:rPr>
          <w:b/>
        </w:rPr>
        <w:t>tʂu ɲɯ-rtsiaʁ</w:t>
      </w:r>
      <w:r>
        <w:br/>
        <w:br/>
      </w:r>
    </w:p>
    <w:p>
      <w:r>
        <w:rPr>
          <w:b/>
        </w:rPr>
        <w:t>rtsimu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façon dont poussent les branches (arbre).</w:t>
      </w:r>
    </w:p>
    <w:p>
      <w:r>
        <w:t xml:space="preserve">  </w:t>
      </w:r>
      <w:r>
        <w:rPr>
          <w:b/>
        </w:rPr>
        <w:t>ki si ki ɯ-rtsimu ɲɯ-βdi</w:t>
      </w:r>
      <w:r>
        <w:br/>
        <w:br/>
      </w:r>
    </w:p>
    <w:p>
      <w:r>
        <w:rPr>
          <w:b/>
        </w:rPr>
        <w:t>rtsot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vengeance.</w:t>
      </w:r>
    </w:p>
    <w:p>
      <w:r>
        <w:t xml:space="preserve">  </w:t>
      </w:r>
      <w:r>
        <w:rPr>
          <w:b/>
        </w:rPr>
        <w:t>maka rtsot tu-βze-a ɲɯ-ntshi</w:t>
      </w:r>
      <w:r>
        <w:br/>
        <w:br/>
      </w:r>
    </w:p>
    <w:p>
      <w:r>
        <w:rPr>
          <w:b/>
        </w:rPr>
        <w:t>rtsɯβ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contient beaucoup de gros grains.</w:t>
      </w:r>
    </w:p>
    <w:p>
      <w:r>
        <w:t xml:space="preserve">  </w:t>
      </w:r>
      <w:r>
        <w:rPr>
          <w:b/>
        </w:rPr>
        <w:t>tɤjlu ɲɯ-rtsɯβ</w:t>
      </w:r>
    </w:p>
    <w:p>
      <w:r>
        <w:t xml:space="preserve">  </w:t>
      </w:r>
      <w:r>
        <w:rPr>
          <w:b/>
        </w:rPr>
        <w:t>ɯ-lu rtsɯβ</w:t>
      </w:r>
      <w:r>
        <w:t xml:space="preserve"> année du signe astrologique.</w:t>
      </w:r>
      <w:r>
        <w:br/>
        <w:br/>
      </w:r>
    </w:p>
    <w:p>
      <w:r>
        <w:rPr>
          <w:b/>
        </w:rPr>
        <w:t>rtsɯɕaŋlaŋmtɕɤt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toutes les plantes.</w:t>
      </w:r>
      <w:r>
        <w:br/>
        <w:br/>
      </w:r>
    </w:p>
    <w:p>
      <w:r>
        <w:rPr>
          <w:b/>
        </w:rPr>
        <w:t>rtsɯɣ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empiler.</w:t>
      </w:r>
    </w:p>
    <w:p>
      <w:r>
        <w:t xml:space="preserve">  </w:t>
      </w:r>
      <w:r>
        <w:rPr>
          <w:b/>
        </w:rPr>
        <w:t>si pɯ-rtsɯɣ-a</w:t>
      </w:r>
    </w:p>
    <w:p>
      <w:r>
        <w:t xml:space="preserve">  </w:t>
      </w:r>
      <w:r>
        <w:rPr>
          <w:b/>
        </w:rPr>
        <w:t>tɤɕi pɯ-rtsɯɣ-a</w:t>
      </w:r>
    </w:p>
    <w:p>
      <w:r>
        <w:t xml:space="preserve">  </w:t>
      </w:r>
      <w:r>
        <w:rPr>
          <w:b/>
        </w:rPr>
        <w:t>kɤ-rmbɯ mɤ-naχtɕɯɣ, kɤ-rtsɯɣ mɤ-naχtɕɯɣ, kɤ-rtsɯɣ nɯ sɯpɣo ŋu, kɤ-rmbɯ nɯ tɯ-ɣli ŋu</w:t>
      </w:r>
      <w:r>
        <w:br/>
        <w:br/>
      </w:r>
    </w:p>
    <w:p>
      <w:r>
        <w:rPr>
          <w:b/>
        </w:rPr>
        <w:t>rtsɯpɣaʁ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labourage après la récolte.</w:t>
      </w:r>
    </w:p>
    <w:p>
      <w:r>
        <w:t xml:space="preserve">  </w:t>
      </w:r>
      <w:r>
        <w:rPr>
          <w:b/>
        </w:rPr>
        <w:t>rtsɯpɣaʁ lɤ-lɤt-i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rɯrtsɯpɣaʁ</w:t>
      </w:r>
      <w:r>
        <w:t xml:space="preserve"> </w:t>
      </w:r>
      <w:r>
        <w:rPr>
          <w:b/>
        </w:rPr>
        <w:t>nɯrtsɯpɣaʁ</w:t>
      </w:r>
      <w:r>
        <w:t>.</w:t>
      </w:r>
      <w:r>
        <w:br/>
        <w:br/>
      </w:r>
    </w:p>
    <w:p>
      <w:r>
        <w:rPr>
          <w:b/>
        </w:rPr>
        <w:t>rtsɯtpa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poils épais.</w:t>
      </w:r>
      <w:r>
        <w:br/>
        <w:br/>
      </w:r>
    </w:p>
    <w:p>
      <w:r>
        <w:rPr>
          <w:b/>
        </w:rPr>
        <w:t>rtsɯtʂɯɣ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compte.</w:t>
      </w:r>
    </w:p>
    <w:p>
      <w:r>
        <w:t xml:space="preserve">  </w:t>
      </w:r>
      <w:r>
        <w:rPr>
          <w:b/>
        </w:rPr>
        <w:t>nɤ-rtsɯtʂɯɣ te-a ra, ma-ta-ta</w:t>
      </w:r>
      <w:r>
        <w:br/>
        <w:br/>
      </w:r>
    </w:p>
    <w:p>
      <w:r>
        <w:rPr>
          <w:b/>
        </w:rPr>
        <w:t>rtsɯz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calculer.</w:t>
      </w:r>
    </w:p>
    <w:p>
      <w:r>
        <w:t xml:space="preserve">  </w:t>
      </w:r>
      <w:r>
        <w:rPr>
          <w:b/>
        </w:rPr>
        <w:t>thɤstɯɣ ɲɯ-ɤmɯβɟɤt-i nɯ-rtsɯz-a</w:t>
      </w:r>
    </w:p>
    <w:p>
      <w:r>
        <w:t xml:space="preserve">  </w:t>
      </w:r>
      <w:r>
        <w:rPr>
          <w:b/>
        </w:rPr>
        <w:t>fsapaʁ tɤ-rtsɯz-a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rtsi</w:t>
      </w:r>
      <w:r>
        <w:t>.</w:t>
      </w:r>
      <w:r>
        <w:br/>
        <w:br/>
      </w:r>
    </w:p>
    <w:p>
      <w:r>
        <w:rPr>
          <w:b/>
        </w:rPr>
        <w:t>ru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regarder.</w:t>
      </w:r>
    </w:p>
    <w:p>
      <w:r>
        <w:t xml:space="preserve">  </w:t>
      </w:r>
      <w:r>
        <w:rPr>
          <w:b/>
        </w:rPr>
        <w:t>a-tɤ-lu ɯ-jo-ɣɯt kɯ ɕ-pjɯ-ru-a</w:t>
      </w:r>
    </w:p>
    <w:p>
      <w:r>
        <w:t xml:space="preserve">  </w:t>
      </w:r>
      <w:r>
        <w:rPr>
          <w:b/>
        </w:rPr>
        <w:t>a-ɕki jɤ-ru</w:t>
      </w:r>
    </w:p>
    <w:p>
      <w:r>
        <w:t xml:space="preserve">  </w:t>
      </w:r>
      <w:r>
        <w:rPr>
          <w:b/>
        </w:rPr>
        <w:t>tɯrme nɯra z-jɤ-ru</w:t>
      </w:r>
    </w:p>
    <w:p>
      <w:r>
        <w:t xml:space="preserve">  </w:t>
      </w:r>
      <w:r>
        <w:rPr>
          <w:b/>
        </w:rPr>
        <w:t>tɯrme ra nɯ-ɕki z-jɤ-ru</w:t>
      </w:r>
    </w:p>
    <w:p>
      <w:r>
        <w:t xml:space="preserve">  </w:t>
      </w:r>
      <w:r>
        <w:rPr>
          <w:b/>
        </w:rPr>
        <w:t>ɯ-jme ɯ-pɕoʁ jɤ-ru</w:t>
      </w:r>
    </w:p>
    <w:p>
      <w:r>
        <w:t xml:space="preserve">  </w:t>
      </w:r>
      <w:r>
        <w:rPr>
          <w:b/>
        </w:rPr>
        <w:t>ci a-mɤ-ɕ-tɤ-ru tɕe, ci ntsɯ tu-dɤn pjɤ-ŋgrɤl</w:t>
      </w:r>
    </w:p>
    <w:p>
      <w:r>
        <w:t xml:space="preserve">  </w:t>
      </w:r>
      <w:r>
        <w:rPr>
          <w:b/>
        </w:rPr>
        <w:t>sɯɣru</w:t>
      </w:r>
      <w:r>
        <w:t xml:space="preserve"> laisser regarder.</w:t>
      </w:r>
      <w:r>
        <w:br/>
        <w:br/>
      </w:r>
    </w:p>
    <w:p>
      <w:r>
        <w:rPr>
          <w:b/>
        </w:rPr>
        <w:t>ru (2)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amener.</w:t>
      </w:r>
    </w:p>
    <w:p>
      <w:r>
        <w:t xml:space="preserve">  </w:t>
      </w:r>
      <w:r>
        <w:rPr>
          <w:b/>
        </w:rPr>
        <w:t>si ɕ-pɯ-asɯ-ru-a</w:t>
      </w:r>
    </w:p>
    <w:p>
      <w:r>
        <w:t xml:space="preserve">  </w:t>
      </w:r>
      <w:r>
        <w:rPr>
          <w:b/>
        </w:rPr>
        <w:t>a-zrɯɣ pɯ-re ra</w:t>
      </w:r>
    </w:p>
    <w:p>
      <w:r>
        <w:t xml:space="preserve">  </w:t>
      </w:r>
      <w:r>
        <w:rPr>
          <w:b/>
        </w:rPr>
        <w:t>nɤ-ɕki jɯɣi ki ɣɯ-tɤ-ru-t-a</w:t>
      </w:r>
    </w:p>
    <w:p>
      <w:r>
        <w:t xml:space="preserve">  </w:t>
      </w:r>
      <w:r>
        <w:rPr>
          <w:b/>
        </w:rPr>
        <w:t>a-tɤ-lu jo-ɣɯt tɕe ɕ-tɤ-ru-t-a</w:t>
      </w:r>
    </w:p>
    <w:p>
      <w:r>
        <w:t xml:space="preserve">  </w:t>
      </w:r>
      <w:r>
        <w:rPr>
          <w:b/>
        </w:rPr>
        <w:t>nɯru</w:t>
      </w:r>
      <w:r/>
      <w:r>
        <w:br/>
        <w:br/>
      </w:r>
    </w:p>
    <w:p>
      <w:r>
        <w:rPr>
          <w:b/>
        </w:rPr>
        <w:t>ru (3)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prédire l'avenir.</w:t>
      </w:r>
    </w:p>
    <w:p>
      <w:r>
        <w:t xml:space="preserve">  </w:t>
      </w:r>
      <w:r>
        <w:rPr>
          <w:b/>
        </w:rPr>
        <w:t>mphrɯmɯ pɯ-re</w:t>
      </w:r>
    </w:p>
    <w:p>
      <w:r>
        <w:t xml:space="preserve">  </w:t>
      </w:r>
      <w:r>
        <w:rPr>
          <w:b/>
        </w:rPr>
        <w:t>mphrɯmɯ pɯ-ru-t-a</w:t>
      </w:r>
    </w:p>
    <w:p>
      <w:r>
        <w:t xml:space="preserve">  </w:t>
      </w:r>
      <w:r>
        <w:rPr>
          <w:b/>
        </w:rPr>
        <w:t>βlama nɯ-sqar-a tɕe mphrɯmɯ pa-ru</w:t>
      </w:r>
    </w:p>
    <w:p>
      <w:r>
        <w:t xml:space="preserve">  </w:t>
      </w:r>
      <w:r>
        <w:rPr>
          <w:b/>
        </w:rPr>
        <w:t>sɯru</w:t>
      </w:r>
      <w:r>
        <w:t xml:space="preserve"> demander de regarder l'avenir.</w:t>
      </w:r>
      <w:r>
        <w:br/>
        <w:br/>
      </w:r>
    </w:p>
    <w:p>
      <w:r>
        <w:rPr>
          <w:b/>
        </w:rPr>
        <w:t>ruŋgu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pâturage.</w:t>
      </w:r>
      <w:r>
        <w:br/>
        <w:br/>
      </w:r>
    </w:p>
    <w:p>
      <w:r>
        <w:rPr>
          <w:b/>
        </w:rPr>
        <w:t>rɯ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en.</w:t>
      </w:r>
    </w:p>
    <w:p>
      <w:r>
        <w:t xml:space="preserve">  </w:t>
      </w:r>
      <w:r>
        <w:rPr>
          <w:b/>
        </w:rPr>
        <w:t>tɤ-lu kɯ-rɯ to-lɤt</w:t>
      </w:r>
    </w:p>
    <w:p>
      <w:r>
        <w:t xml:space="preserve">  </w:t>
      </w:r>
      <w:r>
        <w:rPr>
          <w:b/>
        </w:rPr>
        <w:t>tɤ-lu mɯ́j-rɯ tɕe qhluqhlu ʑo ɲɯ-pa</w:t>
      </w:r>
      <w:r>
        <w:br/>
        <w:br/>
      </w:r>
    </w:p>
    <w:p>
      <w:r>
        <w:rPr>
          <w:b/>
        </w:rPr>
        <w:t>rɯ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lieu d'habitation temporaire dans la montagne.</w:t>
      </w:r>
    </w:p>
    <w:p>
      <w:r>
        <w:t xml:space="preserve">  </w:t>
      </w:r>
      <w:r>
        <w:rPr>
          <w:b/>
        </w:rPr>
        <w:t>rɯ ɲɯ-scat-a</w:t>
      </w:r>
      <w:r>
        <w:br/>
        <w:br/>
      </w:r>
    </w:p>
    <w:p>
      <w:r>
        <w:rPr>
          <w:b/>
        </w:rPr>
        <w:t>rɯβ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impraticable.</w:t>
      </w:r>
    </w:p>
    <w:p>
      <w:r>
        <w:t xml:space="preserve">  </w:t>
      </w:r>
      <w:r>
        <w:rPr>
          <w:b/>
        </w:rPr>
        <w:t>sɯŋgɯ ɲɯ-rɯβ</w:t>
      </w:r>
      <w:r>
        <w:br/>
        <w:br/>
      </w:r>
    </w:p>
    <w:p>
      <w:r>
        <w:rPr>
          <w:b/>
        </w:rPr>
        <w:t>rɯβluβra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qui donne de bons conseils.</w:t>
      </w:r>
    </w:p>
    <w:p>
      <w:r>
        <w:t xml:space="preserve">  </w:t>
      </w:r>
      <w:r>
        <w:rPr>
          <w:b/>
        </w:rPr>
        <w:t>ɯʑo kɯ-rɯβluβra ci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ɯ-βluβra</w:t>
      </w:r>
      <w:r>
        <w:t>.</w:t>
      </w:r>
      <w:r>
        <w:br/>
        <w:br/>
      </w:r>
    </w:p>
    <w:p>
      <w:r>
        <w:rPr>
          <w:b/>
        </w:rPr>
        <w:t>rɯβnɤrɯβ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qui coule sans s'arrêter goute à goute.</w:t>
      </w:r>
    </w:p>
    <w:p>
      <w:r>
        <w:t xml:space="preserve">  </w:t>
      </w:r>
      <w:r>
        <w:rPr>
          <w:b/>
        </w:rPr>
        <w:t>tɤse rɯβrɯβ nɤ rɯβrɯβ ɲɯ-nɯɬoʁ</w:t>
      </w:r>
    </w:p>
    <w:p>
      <w:r>
        <w:t xml:space="preserve">  </w:t>
      </w:r>
      <w:r>
        <w:rPr>
          <w:b/>
        </w:rPr>
        <w:t>tɯ-ci rɯβrɯβ nɤ rɯβrɯβ ɲɯ-nɯftsaʁ</w:t>
      </w:r>
    </w:p>
    <w:p>
      <w:r>
        <w:t xml:space="preserve">  </w:t>
      </w:r>
      <w:r>
        <w:rPr>
          <w:b/>
        </w:rPr>
        <w:t>rɯwɯwi</w:t>
      </w:r>
      <w:r/>
    </w:p>
    <w:p>
      <w:r>
        <w:t xml:space="preserve">  </w:t>
      </w:r>
      <w:r>
        <w:rPr>
          <w:b/>
        </w:rPr>
        <w:t>rɯwɯrawi</w:t>
      </w:r>
      <w:r>
        <w:t xml:space="preserve"> confus.</w:t>
      </w:r>
    </w:p>
    <w:p>
      <w:r>
        <w:t xml:space="preserve">  </w:t>
      </w:r>
      <w:r>
        <w:rPr>
          <w:b/>
        </w:rPr>
        <w:t>ɣɤrɯβrɯβ</w:t>
      </w:r>
      <w:r/>
      <w:r>
        <w:br/>
        <w:br/>
      </w:r>
    </w:p>
    <w:p>
      <w:r>
        <w:rPr>
          <w:b/>
        </w:rPr>
        <w:t>rɯcɤβŋgɤβ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orgueilleux.</w:t>
      </w:r>
    </w:p>
    <w:p>
      <w:r>
        <w:t xml:space="preserve">  </w:t>
      </w:r>
      <w:r>
        <w:rPr>
          <w:b/>
        </w:rPr>
        <w:t>ma-tɯ-rɯcɤβŋgɤβ</w:t>
      </w:r>
    </w:p>
    <w:p>
      <w:r>
        <w:t xml:space="preserve">  </w:t>
      </w:r>
      <w:r>
        <w:rPr>
          <w:b/>
        </w:rPr>
        <w:t>tɤ-rɯcɤβŋgaβ-a</w:t>
      </w:r>
      <w:r>
        <w:br/>
        <w:br/>
      </w:r>
    </w:p>
    <w:p>
      <w:r>
        <w:rPr>
          <w:b/>
        </w:rPr>
        <w:t>rɯcɯnmu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répandre des rumeurs.</w:t>
      </w:r>
    </w:p>
    <w:p>
      <w:r>
        <w:t xml:space="preserve">  </w:t>
      </w:r>
      <w:r>
        <w:rPr>
          <w:b/>
        </w:rPr>
        <w:t>a-mɤ-tɯ-rɯcɯnmu</w:t>
      </w:r>
    </w:p>
    <w:p>
      <w:r>
        <w:t xml:space="preserve">  </w:t>
      </w:r>
      <w:r>
        <w:rPr>
          <w:b/>
        </w:rPr>
        <w:t>jiɕqha kɯ-rɯcɯnmu ci ɲɯ-ŋu</w:t>
      </w:r>
      <w:r>
        <w:br/>
        <w:br/>
      </w:r>
    </w:p>
    <w:p>
      <w:r>
        <w:rPr>
          <w:b/>
        </w:rPr>
        <w:t>rɯɕaŋchi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aimer se maquiller et porter des habits luxueux.</w:t>
      </w:r>
    </w:p>
    <w:p>
      <w:r>
        <w:t xml:space="preserve">  </w:t>
      </w:r>
      <w:r>
        <w:rPr>
          <w:b/>
        </w:rPr>
        <w:t>tɕheme ɲɯ-rɯɕaŋchi</w:t>
      </w:r>
    </w:p>
    <w:p>
      <w:r>
        <w:t xml:space="preserve">  </w:t>
      </w:r>
      <w:r>
        <w:rPr>
          <w:b/>
        </w:rPr>
        <w:t>ɕɯŋgɯ mɯ-pɯ-rɯɕaŋchi, tham to-rɯɕaŋchi</w:t>
      </w:r>
      <w:r>
        <w:br/>
        <w:br/>
      </w:r>
    </w:p>
    <w:p>
      <w:r>
        <w:rPr>
          <w:b/>
        </w:rPr>
        <w:t>rɯɕmi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parler.</w:t>
      </w:r>
    </w:p>
    <w:p>
      <w:r>
        <w:t xml:space="preserve">  </w:t>
      </w:r>
      <w:r>
        <w:rPr>
          <w:b/>
        </w:rPr>
        <w:t>jiɕqha nɯ ɲɯ-rɯɕmi</w:t>
      </w:r>
    </w:p>
    <w:p>
      <w:r>
        <w:t xml:space="preserve">  </w:t>
      </w:r>
      <w:r>
        <w:rPr>
          <w:b/>
        </w:rPr>
        <w:t>qajdo to-rɯɕmi</w:t>
      </w:r>
    </w:p>
    <w:p>
      <w:r>
        <w:t xml:space="preserve">  </w:t>
      </w:r>
      <w:r>
        <w:rPr>
          <w:b/>
        </w:rPr>
        <w:t>li ci tɤti ma jiɕqha tu-rɯɕmi tɕe mɯ-kɤ-tso-a</w:t>
      </w:r>
    </w:p>
    <w:p>
      <w:r>
        <w:t xml:space="preserve">  </w:t>
      </w:r>
      <w:r>
        <w:rPr>
          <w:b/>
        </w:rPr>
        <w:t>tɤ-rɯɕmi jɤɣ</w:t>
      </w:r>
    </w:p>
    <w:p>
      <w:r>
        <w:t xml:space="preserve">  </w:t>
      </w:r>
      <w:r>
        <w:rPr>
          <w:b/>
        </w:rPr>
        <w:t>zrɯɕmi</w:t>
      </w:r>
      <w:r>
        <w:t xml:space="preserve"> faire parler.</w:t>
      </w:r>
      <w:r>
        <w:br/>
        <w:br/>
      </w:r>
    </w:p>
    <w:p>
      <w:r>
        <w:rPr>
          <w:b/>
        </w:rPr>
        <w:t>rɯɕmɯlaʁ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parler.</w:t>
      </w:r>
    </w:p>
    <w:p>
      <w:r>
        <w:t xml:space="preserve">  </w:t>
      </w:r>
      <w:r>
        <w:rPr>
          <w:b/>
        </w:rPr>
        <w:t>aʑo kɤ-rɯɕmɯlaʁ mɤ-cha-a wo</w:t>
      </w:r>
    </w:p>
    <w:p>
      <w:r>
        <w:t xml:space="preserve">  </w:t>
      </w:r>
      <w:r>
        <w:rPr>
          <w:b/>
        </w:rPr>
        <w:t>kɯm ɯ-pɕi nɯtɕu kɯ-rɯɕmɯlaʁ kɯ-fse ci ɣɤʑu</w:t>
      </w:r>
      <w:r>
        <w:br/>
        <w:br/>
      </w:r>
    </w:p>
    <w:p>
      <w:r>
        <w:rPr>
          <w:b/>
        </w:rPr>
        <w:t>rɯɕmɯχtɤm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dire des balivernes.</w:t>
      </w:r>
    </w:p>
    <w:p>
      <w:r>
        <w:t xml:space="preserve">  </w:t>
      </w:r>
      <w:r>
        <w:rPr>
          <w:b/>
        </w:rPr>
        <w:t>ma-tɯ-rɯɕmɯχtɤm kɯ nɤ-ma nɯ ʑ-nɯ-nɤme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rɯɕmi</w:t>
      </w:r>
      <w:r>
        <w:t>.</w:t>
      </w:r>
      <w:r>
        <w:br/>
        <w:br/>
      </w:r>
    </w:p>
    <w:p>
      <w:r>
        <w:rPr>
          <w:b/>
        </w:rPr>
        <w:t>rɯɕoŋβzu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des travaux du bois.</w:t>
      </w:r>
    </w:p>
    <w:p>
      <w:r>
        <w:t xml:space="preserve">  </w:t>
      </w:r>
      <w:r>
        <w:rPr>
          <w:b/>
        </w:rPr>
        <w:t>ʑara ɣɯ ku-rɯɕoŋβzu-a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ɕoŋβzu</w:t>
      </w:r>
      <w:r>
        <w:t>.</w:t>
      </w:r>
      <w:r>
        <w:br/>
        <w:br/>
      </w:r>
    </w:p>
    <w:p>
      <w:r>
        <w:rPr>
          <w:b/>
        </w:rPr>
        <w:t>rɯɕoŋtɕi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dandiner (fille).</w:t>
      </w:r>
      <w:r>
        <w:br/>
        <w:br/>
      </w:r>
    </w:p>
    <w:p>
      <w:r>
        <w:rPr>
          <w:b/>
        </w:rPr>
        <w:t>rɯdaʁ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bête sauvage.</w:t>
      </w:r>
      <w:r>
        <w:br/>
        <w:br/>
      </w:r>
    </w:p>
    <w:p>
      <w:r>
        <w:rPr>
          <w:b/>
        </w:rPr>
        <w:t>rɯfsɤri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filer pour faire une ficelle.</w:t>
      </w:r>
    </w:p>
    <w:p>
      <w:r>
        <w:t xml:space="preserve">  </w:t>
      </w:r>
      <w:r>
        <w:rPr>
          <w:b/>
        </w:rPr>
        <w:t>tasa cho mphɯli lɤ-rɯfsɤri-t-a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tɤ-fsɤri</w:t>
      </w:r>
      <w:r>
        <w:t>.</w:t>
      </w:r>
      <w:r>
        <w:br/>
        <w:br/>
      </w:r>
    </w:p>
    <w:p>
      <w:r>
        <w:rPr>
          <w:b/>
        </w:rPr>
        <w:t>rɯftɕaka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préparer.</w:t>
      </w:r>
    </w:p>
    <w:p>
      <w:r>
        <w:t xml:space="preserve">  </w:t>
      </w:r>
      <w:r>
        <w:rPr>
          <w:b/>
        </w:rPr>
        <w:t>kɯ-ɕe ɲɯ-rɯftɕaka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ftɕaka</w:t>
      </w:r>
      <w:r>
        <w:t xml:space="preserve"> </w:t>
      </w:r>
      <w:r>
        <w:rPr>
          <w:b/>
        </w:rPr>
        <w:t>nɯftɕaka</w:t>
      </w:r>
      <w:r>
        <w:t xml:space="preserve"> </w:t>
      </w:r>
      <w:r>
        <w:rPr>
          <w:b/>
        </w:rPr>
        <w:t>sɤftɕaka</w:t>
      </w:r>
      <w:r>
        <w:t>.</w:t>
      </w:r>
      <w:r>
        <w:br/>
        <w:br/>
      </w:r>
    </w:p>
    <w:p>
      <w:r>
        <w:rPr>
          <w:b/>
        </w:rPr>
        <w:t>rɯftɕɤfkɤt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décider.</w:t>
      </w:r>
    </w:p>
    <w:p>
      <w:r>
        <w:t xml:space="preserve">  </w:t>
      </w:r>
      <w:r>
        <w:rPr>
          <w:b/>
        </w:rPr>
        <w:t>jiɕqha nɯ ɲɯ-rɯftɕɤfkɤt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ftɕɤfkɤt</w:t>
      </w:r>
      <w:r>
        <w:t>.</w:t>
      </w:r>
      <w:r>
        <w:br/>
        <w:br/>
      </w:r>
    </w:p>
    <w:p>
      <w:r>
        <w:rPr>
          <w:b/>
        </w:rPr>
        <w:t>rɯɣ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précieux.</w:t>
      </w:r>
      <w:r>
        <w:br/>
        <w:br/>
      </w:r>
    </w:p>
    <w:p>
      <w:r>
        <w:rPr>
          <w:b/>
        </w:rPr>
        <w:t>rɯɣne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critiquer.</w:t>
      </w:r>
    </w:p>
    <w:p>
      <w:r>
        <w:t xml:space="preserve">  </w:t>
      </w:r>
      <w:r>
        <w:rPr>
          <w:b/>
        </w:rPr>
        <w:t>nɯ-rɯɣne-t-a</w:t>
      </w:r>
    </w:p>
    <w:p>
      <w:r>
        <w:t xml:space="preserve">  </w:t>
      </w:r>
      <w:r>
        <w:rPr>
          <w:b/>
        </w:rPr>
        <w:t>nɯ́-wɣ-rɯɣne-a</w:t>
      </w:r>
    </w:p>
    <w:p>
      <w:r>
        <w:t xml:space="preserve">  </w:t>
      </w:r>
      <w:r>
        <w:rPr>
          <w:b/>
        </w:rPr>
        <w:t>pɯ-az-rɯɣne</w:t>
      </w:r>
    </w:p>
    <w:p>
      <w:r>
        <w:t xml:space="preserve">  </w:t>
      </w:r>
      <w:r>
        <w:rPr>
          <w:b/>
        </w:rPr>
        <w:t>aj pɯ-ɣɤtɕa-a, ma-nɯ-kɯ-rɯɣne-a</w:t>
      </w:r>
      <w:r>
        <w:br/>
        <w:br/>
      </w:r>
    </w:p>
    <w:p>
      <w:r>
        <w:rPr>
          <w:b/>
        </w:rPr>
        <w:t>rɯɣnɤn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s'opposer , chercher à causer des ennuis.</w:t>
      </w:r>
    </w:p>
    <w:p>
      <w:r>
        <w:t xml:space="preserve">  </w:t>
      </w:r>
      <w:r>
        <w:rPr>
          <w:b/>
        </w:rPr>
        <w:t>a-ɕki ɲɯ-rɯɣnɤn</w:t>
      </w:r>
    </w:p>
    <w:p>
      <w:r>
        <w:t xml:space="preserve">  </w:t>
      </w:r>
      <w:r>
        <w:rPr>
          <w:b/>
        </w:rPr>
        <w:t>ma-nɯ-tɯ-rɯɣnɤn</w:t>
      </w:r>
    </w:p>
    <w:p>
      <w:r>
        <w:t xml:space="preserve">  </w:t>
      </w:r>
      <w:r>
        <w:rPr>
          <w:b/>
        </w:rPr>
        <w:t>zrɯɣnɤn</w:t>
      </w:r>
      <w:r>
        <w:t xml:space="preserve"> plaisanter.</w:t>
      </w:r>
      <w:r>
        <w:br/>
        <w:br/>
      </w:r>
    </w:p>
    <w:p>
      <w:r>
        <w:rPr>
          <w:b/>
        </w:rPr>
        <w:t>rɯjɤɣɤt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aller aux toilettes.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jɤɣɤt</w:t>
      </w:r>
      <w:r>
        <w:t>.</w:t>
      </w:r>
      <w:r>
        <w:br/>
        <w:br/>
      </w:r>
    </w:p>
    <w:p>
      <w:r>
        <w:rPr>
          <w:b/>
        </w:rPr>
        <w:t>rɯɟuli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jouer de la flûte.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ɟuli</w:t>
      </w:r>
      <w:r>
        <w:t>.</w:t>
      </w:r>
      <w:r>
        <w:br/>
        <w:br/>
      </w:r>
    </w:p>
    <w:p>
      <w:r>
        <w:rPr>
          <w:b/>
        </w:rPr>
        <w:t>rɯkɤtɯm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enrouler de fil l'appareil pour tisser, enrouler un fil en boule.</w:t>
      </w:r>
    </w:p>
    <w:p>
      <w:r>
        <w:t xml:space="preserve">  </w:t>
      </w:r>
      <w:r>
        <w:rPr>
          <w:b/>
        </w:rPr>
        <w:t>tɤ-ri tɤ-rɯkɤtɯm</w:t>
      </w:r>
      <w:r>
        <w:br/>
        <w:br/>
      </w:r>
    </w:p>
    <w:p>
      <w:r>
        <w:rPr>
          <w:b/>
        </w:rPr>
        <w:t>rɯkhɤcɤl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bavarder.</w:t>
      </w:r>
    </w:p>
    <w:p>
      <w:r>
        <w:t xml:space="preserve">  </w:t>
      </w:r>
      <w:r>
        <w:rPr>
          <w:b/>
        </w:rPr>
        <w:t>jiɕqha nɯ ɲɯ-rɯkhɤcɤl</w:t>
      </w:r>
    </w:p>
    <w:p>
      <w:r>
        <w:t xml:space="preserve">  </w:t>
      </w:r>
      <w:r>
        <w:rPr>
          <w:b/>
        </w:rPr>
        <w:t>pɯ-rɯkhɤcɤl-i</w:t>
      </w:r>
      <w:r>
        <w:br/>
        <w:br/>
      </w:r>
    </w:p>
    <w:p>
      <w:r>
        <w:rPr>
          <w:b/>
        </w:rPr>
        <w:t>rɯkhɤrlɤn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construire une maison.</w:t>
      </w:r>
    </w:p>
    <w:p>
      <w:r>
        <w:t xml:space="preserve">  </w:t>
      </w:r>
      <w:r>
        <w:rPr>
          <w:b/>
        </w:rPr>
        <w:t>roŋwa thɯ-mɤɕi rɯkhɤrlɤn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khɤrlɤn</w:t>
      </w:r>
      <w:r>
        <w:t>.</w:t>
      </w:r>
      <w:r>
        <w:br/>
        <w:br/>
      </w:r>
    </w:p>
    <w:p>
      <w:r>
        <w:rPr>
          <w:b/>
        </w:rPr>
        <w:t>rɯkhon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préparer au cas où.</w:t>
      </w:r>
    </w:p>
    <w:p>
      <w:r>
        <w:t xml:space="preserve">  </w:t>
      </w:r>
      <w:r>
        <w:rPr>
          <w:b/>
        </w:rPr>
        <w:t>ɯ-qhu kɤ-nɤma nɯnɯ tham tɕe tu-kɯ-rɯkhon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ɯ-khon</w:t>
      </w:r>
      <w:r>
        <w:t>.</w:t>
      </w:r>
      <w:r>
        <w:br/>
        <w:br/>
      </w:r>
    </w:p>
    <w:p>
      <w:r>
        <w:rPr>
          <w:b/>
        </w:rPr>
        <w:t>rɯkhramba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mentir.</w:t>
      </w:r>
    </w:p>
    <w:p>
      <w:r>
        <w:t xml:space="preserve">  </w:t>
      </w:r>
      <w:r>
        <w:rPr>
          <w:b/>
        </w:rPr>
        <w:t>jiɕqha nɯ rɯkhramba</w:t>
      </w:r>
    </w:p>
    <w:p>
      <w:r>
        <w:t xml:space="preserve">  </w:t>
      </w:r>
      <w:r>
        <w:rPr>
          <w:b/>
        </w:rPr>
        <w:t>mɤ-kɯ-rɯkhramba ci ŋu</w:t>
      </w:r>
    </w:p>
    <w:p>
      <w:r>
        <w:t xml:space="preserve">  </w:t>
      </w:r>
      <w:r>
        <w:rPr>
          <w:b/>
        </w:rPr>
        <w:t>nɯkhramba</w:t>
      </w:r>
      <w:r>
        <w:br/>
        <w:br/>
      </w:r>
    </w:p>
    <w:p>
      <w:r>
        <w:rPr>
          <w:b/>
        </w:rPr>
        <w:t>rɯkɯɕnom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monter en épi.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kɯɕnom</w:t>
      </w:r>
      <w:r>
        <w:t>.</w:t>
      </w:r>
      <w:r>
        <w:br/>
        <w:br/>
      </w:r>
    </w:p>
    <w:p>
      <w:r>
        <w:rPr>
          <w:b/>
        </w:rPr>
        <w:t>rɯkɯmaʁ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maladroit.</w:t>
      </w:r>
    </w:p>
    <w:p>
      <w:r>
        <w:t xml:space="preserve">  </w:t>
      </w:r>
      <w:r>
        <w:rPr>
          <w:b/>
        </w:rPr>
        <w:t>jiɕqha nɯ ɲɯ-rɯkɯmaʁ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maʁ1</w:t>
      </w:r>
      <w:r>
        <w:t xml:space="preserve"> </w:t>
      </w:r>
      <w:r>
        <w:rPr>
          <w:b/>
        </w:rPr>
        <w:t>nɯkɯmaʁ</w:t>
      </w:r>
      <w:r>
        <w:t>.</w:t>
      </w:r>
      <w:r>
        <w:br/>
        <w:br/>
      </w:r>
    </w:p>
    <w:p>
      <w:r>
        <w:rPr>
          <w:b/>
        </w:rPr>
        <w:t>rɯkɯŋu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attentionné envers sa famille.</w:t>
      </w:r>
    </w:p>
    <w:p>
      <w:r>
        <w:t xml:space="preserve">  </w:t>
      </w:r>
      <w:r>
        <w:rPr>
          <w:b/>
        </w:rPr>
        <w:t>tɯrme kɯ-rɯkɯŋu ci ɲɯ-ŋu</w:t>
      </w:r>
    </w:p>
    <w:p>
      <w:r>
        <w:t xml:space="preserve">  </w:t>
      </w:r>
      <w:r>
        <w:rPr>
          <w:b/>
        </w:rPr>
        <w:t>jiɕqha tɯrme ɲɯ-rɯkɯŋu tɕe, laχtɕha wuma ɲɯ-ɤsɯ-χtɯ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ŋu</w:t>
      </w:r>
      <w:r>
        <w:t>.</w:t>
      </w:r>
      <w:r>
        <w:br/>
        <w:br/>
      </w:r>
    </w:p>
    <w:p>
      <w:r>
        <w:rPr>
          <w:b/>
        </w:rPr>
        <w:t>rɯlajɯ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chanter un chant de montagne.</w:t>
      </w:r>
    </w:p>
    <w:p>
      <w:r>
        <w:t xml:space="preserve">  </w:t>
      </w:r>
      <w:r>
        <w:rPr>
          <w:b/>
        </w:rPr>
        <w:t>chɤ-rɯlajɯ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lajɯ</w:t>
      </w:r>
      <w:r>
        <w:t>.</w:t>
      </w:r>
      <w:r>
        <w:br/>
        <w:br/>
      </w:r>
    </w:p>
    <w:p>
      <w:r>
        <w:rPr>
          <w:b/>
        </w:rPr>
        <w:t>rɯlɯ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boulette.</w:t>
      </w:r>
      <w:r>
        <w:br/>
        <w:br/>
      </w:r>
    </w:p>
    <w:p>
      <w:r>
        <w:rPr>
          <w:b/>
        </w:rPr>
        <w:t>rɯm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faire de la ficelle en roulant dans les mains (sens inverse des aiguilles d'une montre).</w:t>
      </w:r>
    </w:p>
    <w:p>
      <w:r>
        <w:t xml:space="preserve">  </w:t>
      </w:r>
      <w:r>
        <w:rPr>
          <w:b/>
        </w:rPr>
        <w:t>tɤ-ri lɤ-rɯm-a</w:t>
      </w:r>
      <w:r>
        <w:br/>
        <w:br/>
      </w:r>
    </w:p>
    <w:p>
      <w:r>
        <w:rPr>
          <w:b/>
        </w:rPr>
        <w:t>rɯmani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réciter les mantras.</w:t>
      </w:r>
    </w:p>
    <w:p>
      <w:r>
        <w:t xml:space="preserve">  </w:t>
      </w:r>
      <w:r>
        <w:rPr>
          <w:b/>
        </w:rPr>
        <w:t>rgɤrgɯn ra ɲɯ-rɯmani-nɯ</w:t>
      </w:r>
      <w:r>
        <w:br/>
        <w:br/>
      </w:r>
    </w:p>
    <w:p>
      <w:r>
        <w:rPr>
          <w:b/>
        </w:rPr>
        <w:t>rɯmba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espèce.</w:t>
      </w:r>
      <w:r>
        <w:br/>
        <w:br/>
      </w:r>
    </w:p>
    <w:p>
      <w:r>
        <w:rPr>
          <w:b/>
        </w:rPr>
        <w:t>rɯmboʁkhɯr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envelopper avec un tissu rectangulaire.</w:t>
      </w:r>
    </w:p>
    <w:p>
      <w:r>
        <w:t xml:space="preserve">  </w:t>
      </w:r>
      <w:r>
        <w:rPr>
          <w:b/>
        </w:rPr>
        <w:t>cho-rɯmboʁkhɯr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mboʁkhɯr</w:t>
      </w:r>
      <w:r>
        <w:t>.</w:t>
      </w:r>
      <w:r>
        <w:br/>
        <w:br/>
      </w:r>
    </w:p>
    <w:p>
      <w:r>
        <w:rPr>
          <w:b/>
        </w:rPr>
        <w:t>rɯmpɕɯmɤr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célébrer.</w:t>
      </w:r>
    </w:p>
    <w:p>
      <w:r>
        <w:t xml:space="preserve">  </w:t>
      </w:r>
      <w:r>
        <w:rPr>
          <w:b/>
        </w:rPr>
        <w:t>tɤ-rɯmpɕɯmɤr-i</w:t>
      </w:r>
      <w:r>
        <w:br/>
        <w:br/>
      </w:r>
    </w:p>
    <w:p>
      <w:r>
        <w:rPr>
          <w:b/>
        </w:rPr>
        <w:t>rɯmphrɯmɯ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se faire les griffes (chat), prédire l'avenir.</w:t>
      </w:r>
    </w:p>
    <w:p>
      <w:r>
        <w:t xml:space="preserve">  </w:t>
      </w:r>
      <w:r>
        <w:rPr>
          <w:b/>
        </w:rPr>
        <w:t>lɯlu ɲɯ-rɯmphrɯmɯ</w:t>
      </w:r>
    </w:p>
    <w:p>
      <w:r>
        <w:t xml:space="preserve">  </w:t>
      </w:r>
      <w:r>
        <w:rPr>
          <w:b/>
        </w:rPr>
        <w:t>zrɯmphrɯmɯ</w:t>
      </w:r>
      <w:r>
        <w:t xml:space="preserve"> faire regarder l'avenir.</w:t>
      </w:r>
      <w:r>
        <w:br/>
        <w:br/>
      </w:r>
    </w:p>
    <w:p>
      <w:r>
        <w:rPr>
          <w:b/>
        </w:rPr>
        <w:t>rɯmu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motif.</w:t>
      </w:r>
      <w:r>
        <w:br/>
        <w:br/>
      </w:r>
    </w:p>
    <w:p>
      <w:r>
        <w:rPr>
          <w:b/>
        </w:rPr>
        <w:t>rɯmɯntoʁ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fleurir.</w:t>
      </w:r>
    </w:p>
    <w:p>
      <w:r>
        <w:t xml:space="preserve">  </w:t>
      </w:r>
      <w:r>
        <w:rPr>
          <w:b/>
        </w:rPr>
        <w:t>khɯjŋga ɲɤ-rɯmɯntoʁ</w:t>
      </w:r>
    </w:p>
    <w:p>
      <w:r>
        <w:t xml:space="preserve">  </w:t>
      </w:r>
      <w:r>
        <w:rPr>
          <w:b/>
        </w:rPr>
        <w:t>pɤjka ɲɤ-rɯmɯntoʁ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mɯntoʁ</w:t>
      </w:r>
      <w:r>
        <w:t>.</w:t>
      </w:r>
      <w:r>
        <w:br/>
        <w:br/>
      </w:r>
    </w:p>
    <w:p>
      <w:r>
        <w:rPr>
          <w:b/>
        </w:rPr>
        <w:t>rɯndzaŋspa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faire attention.</w:t>
      </w:r>
    </w:p>
    <w:p>
      <w:r>
        <w:t xml:space="preserve">  </w:t>
      </w:r>
      <w:r>
        <w:rPr>
          <w:b/>
        </w:rPr>
        <w:t>tɤ-rɯndzaŋspa ma kɯ-mɯrkɯ tɯ-ɕlɯɣ</w:t>
      </w:r>
      <w:r>
        <w:br/>
        <w:br/>
      </w:r>
    </w:p>
    <w:p>
      <w:r>
        <w:rPr>
          <w:b/>
        </w:rPr>
        <w:t>rɯndzɤqhɤjɯ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manger derrière le dos des autres.</w:t>
      </w:r>
    </w:p>
    <w:p>
      <w:r>
        <w:t xml:space="preserve">  </w:t>
      </w:r>
      <w:r>
        <w:rPr>
          <w:b/>
        </w:rPr>
        <w:t>jiɕqha ɲɯ-rɯndzɤqhɤjɯ</w:t>
      </w:r>
    </w:p>
    <w:p>
      <w:r>
        <w:t xml:space="preserve">  </w:t>
      </w:r>
      <w:r>
        <w:rPr>
          <w:b/>
        </w:rPr>
        <w:t>tɤ-rɯndzɤqhɤjɯ-tɕi</w:t>
      </w:r>
    </w:p>
    <w:p>
      <w:r>
        <w:t xml:space="preserve">  </w:t>
      </w:r>
      <w:r>
        <w:rPr>
          <w:b/>
        </w:rPr>
        <w:t>ma-tɤ-tɯ-rɯndzɤqhɤjɯ</w:t>
      </w:r>
    </w:p>
    <w:p>
      <w:r>
        <w:t xml:space="preserve">  </w:t>
      </w:r>
      <w:r>
        <w:rPr>
          <w:b/>
        </w:rPr>
        <w:t>nɯndzɤqhɤjɯ</w:t>
      </w:r>
      <w:r>
        <w:t xml:space="preserve"> manger derrière le dos de ....</w:t>
      </w:r>
      <w:r>
        <w:br/>
        <w:br/>
      </w:r>
    </w:p>
    <w:p>
      <w:r>
        <w:rPr>
          <w:b/>
        </w:rPr>
        <w:t>rɯndzɤtshi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prendre un repas.</w:t>
      </w:r>
    </w:p>
    <w:p>
      <w:r>
        <w:t xml:space="preserve">  </w:t>
      </w:r>
      <w:r>
        <w:rPr>
          <w:b/>
        </w:rPr>
        <w:t>thɯ-rɯndzɤtshi</w:t>
      </w:r>
    </w:p>
    <w:p>
      <w:r>
        <w:t xml:space="preserve">  </w:t>
      </w:r>
      <w:r>
        <w:rPr>
          <w:b/>
        </w:rPr>
        <w:t>tu-rɯndzɤtshi ɯ-ɲɯ́-cha?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ndzɤtshi2</w:t>
      </w:r>
      <w:r>
        <w:t>.</w:t>
      </w:r>
    </w:p>
    <w:p>
      <w:r>
        <w:t xml:space="preserve">  </w:t>
      </w:r>
      <w:r>
        <w:rPr>
          <w:b/>
        </w:rPr>
        <w:t>zrɯndzɤtshi</w:t>
      </w:r>
      <w:r>
        <w:t xml:space="preserve"> donner un repas.</w:t>
      </w:r>
      <w:r>
        <w:br/>
        <w:br/>
      </w:r>
    </w:p>
    <w:p>
      <w:r>
        <w:rPr>
          <w:b/>
        </w:rPr>
        <w:t>rɯɲɟele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tendre les jambes.</w:t>
      </w:r>
    </w:p>
    <w:p>
      <w:r>
        <w:t xml:space="preserve">  </w:t>
      </w:r>
      <w:r>
        <w:rPr>
          <w:b/>
        </w:rPr>
        <w:t>thɯ-rɯɲɟele-a</w:t>
      </w:r>
    </w:p>
    <w:p>
      <w:r>
        <w:t xml:space="preserve">  </w:t>
      </w:r>
      <w:r>
        <w:rPr>
          <w:b/>
        </w:rPr>
        <w:t>sɤrɲɟele</w:t>
      </w:r>
      <w:r>
        <w:br/>
        <w:br/>
      </w:r>
    </w:p>
    <w:p>
      <w:r>
        <w:rPr>
          <w:b/>
        </w:rPr>
        <w:t>rɯŋgɤlwoʁ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gaspiller, éparpiller.</w:t>
      </w:r>
    </w:p>
    <w:p>
      <w:r>
        <w:t xml:space="preserve">  </w:t>
      </w:r>
      <w:r>
        <w:rPr>
          <w:b/>
        </w:rPr>
        <w:t>ma-pɯ-tɯ-rɯŋgɤlwoʁ</w:t>
      </w:r>
      <w:r>
        <w:br/>
        <w:br/>
      </w:r>
    </w:p>
    <w:p>
      <w:r>
        <w:rPr>
          <w:b/>
        </w:rPr>
        <w:t>rɯŋgoŋpu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provoquer des désastres.</w:t>
      </w:r>
    </w:p>
    <w:p>
      <w:r>
        <w:t xml:space="preserve">  </w:t>
      </w:r>
      <w:r>
        <w:rPr>
          <w:b/>
        </w:rPr>
        <w:t>jisŋi tɤ-rɯŋgoŋpu-a</w:t>
      </w:r>
      <w:r>
        <w:br/>
        <w:br/>
      </w:r>
    </w:p>
    <w:p>
      <w:r>
        <w:rPr>
          <w:b/>
        </w:rPr>
        <w:t>rɯŋundʑu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chercher à s'attirer les faveurs des gens.</w:t>
      </w:r>
    </w:p>
    <w:p>
      <w:r>
        <w:t xml:space="preserve">  </w:t>
      </w:r>
      <w:r>
        <w:rPr>
          <w:b/>
        </w:rPr>
        <w:t>ɯ-phe tɤ-rɯŋundʑu-a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nɯŋundʑu</w:t>
      </w:r>
      <w:r>
        <w:t>.</w:t>
      </w:r>
      <w:r>
        <w:br/>
        <w:br/>
      </w:r>
    </w:p>
    <w:p>
      <w:r>
        <w:rPr>
          <w:b/>
        </w:rPr>
        <w:t>rɯŋɯŋɤn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causer des dégâts.</w:t>
      </w:r>
    </w:p>
    <w:p>
      <w:r>
        <w:t xml:space="preserve">  </w:t>
      </w:r>
      <w:r>
        <w:rPr>
          <w:b/>
        </w:rPr>
        <w:t>tɤ-rɟit kɯ-rɯŋɯŋɤn ci ɲɯ-ŋu</w:t>
      </w:r>
    </w:p>
    <w:p>
      <w:r>
        <w:t xml:space="preserve">  </w:t>
      </w:r>
      <w:r>
        <w:rPr>
          <w:b/>
        </w:rPr>
        <w:t>tɕhɯthɤn chɤ-ɣi to-rɯŋɯŋɤn</w:t>
      </w:r>
      <w:r>
        <w:br/>
        <w:br/>
      </w:r>
    </w:p>
    <w:p>
      <w:r>
        <w:rPr>
          <w:b/>
        </w:rPr>
        <w:t>rɯphajtɕhaŋ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porter attention à son apparence.</w:t>
      </w:r>
    </w:p>
    <w:p>
      <w:r>
        <w:t xml:space="preserve">  </w:t>
      </w:r>
      <w:r>
        <w:rPr>
          <w:b/>
        </w:rPr>
        <w:t>jiɕqha nɯ kɯ-rɯphajtɕhaŋ ci ɲɯ-ŋu</w:t>
      </w:r>
      <w:r>
        <w:br/>
        <w:br/>
      </w:r>
    </w:p>
    <w:p>
      <w:r>
        <w:rPr>
          <w:b/>
        </w:rPr>
        <w:t>rɯphɯrɤm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herser.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phɯrɤm</w:t>
      </w:r>
      <w:r>
        <w:t>.</w:t>
      </w:r>
      <w:r>
        <w:br/>
        <w:br/>
      </w:r>
    </w:p>
    <w:p>
      <w:r>
        <w:rPr>
          <w:b/>
        </w:rPr>
        <w:t>rɯphɯrɤm</w:t>
      </w:r>
      <w:r/>
      <w:r/>
      <w:r>
        <w:t>.</w:t>
      </w:r>
      <w:r>
        <w:br/>
        <w:br/>
      </w:r>
    </w:p>
    <w:p>
      <w:r>
        <w:rPr>
          <w:b/>
        </w:rPr>
        <w:t>rɯphɯrlaʁ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ruiner.</w:t>
      </w:r>
    </w:p>
    <w:p>
      <w:r>
        <w:t xml:space="preserve">  </w:t>
      </w:r>
      <w:r>
        <w:rPr>
          <w:b/>
        </w:rPr>
        <w:t>nɯ-kha thamtɕɤt cho-phɯt, nɯ-laχtɕha chɤ-ntsɣe chɤ-rɯphɯrlaʁ</w:t>
      </w:r>
      <w:r>
        <w:br/>
        <w:br/>
      </w:r>
    </w:p>
    <w:p>
      <w:r>
        <w:rPr>
          <w:b/>
        </w:rPr>
        <w:t>rɯpjɤβlaʁ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rusé.</w:t>
      </w:r>
    </w:p>
    <w:p>
      <w:r>
        <w:t xml:space="preserve">  </w:t>
      </w:r>
      <w:r>
        <w:rPr>
          <w:b/>
        </w:rPr>
        <w:t>jiɕqha nɯ ɲɯ-rɯpjɤβlaʁ</w:t>
      </w:r>
      <w:r>
        <w:br/>
        <w:br/>
      </w:r>
    </w:p>
    <w:p>
      <w:r>
        <w:rPr>
          <w:b/>
        </w:rPr>
        <w:t>rɯpjɤŋkhɤr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tourner dans le ciel (oiseau).</w:t>
      </w:r>
    </w:p>
    <w:p>
      <w:r>
        <w:t xml:space="preserve">  </w:t>
      </w:r>
      <w:r>
        <w:rPr>
          <w:b/>
        </w:rPr>
        <w:t>qaliaʁ ɲɯ-rɯpjɤŋkhɤr</w:t>
      </w:r>
      <w:r>
        <w:br/>
        <w:br/>
      </w:r>
    </w:p>
    <w:p>
      <w:r>
        <w:rPr>
          <w:b/>
        </w:rPr>
        <w:t>rɯqajɯ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avoir des vers.</w:t>
      </w:r>
    </w:p>
    <w:p>
      <w:r>
        <w:t xml:space="preserve">  </w:t>
      </w:r>
      <w:r>
        <w:rPr>
          <w:b/>
        </w:rPr>
        <w:t>tɤmthɯm ɲɤ-rɯqajɯ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qajɯ</w:t>
      </w:r>
      <w:r>
        <w:t xml:space="preserve"> </w:t>
      </w:r>
      <w:r>
        <w:rPr>
          <w:b/>
        </w:rPr>
        <w:t>nɯqajɯ</w:t>
      </w:r>
      <w:r>
        <w:t>.</w:t>
      </w:r>
      <w:r>
        <w:br/>
        <w:br/>
      </w:r>
    </w:p>
    <w:p>
      <w:r>
        <w:rPr>
          <w:b/>
        </w:rPr>
        <w:t>rɯqartsɤβ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récolter.</w:t>
      </w:r>
    </w:p>
    <w:p>
      <w:r>
        <w:t xml:space="preserve">  </w:t>
      </w:r>
      <w:r>
        <w:rPr>
          <w:b/>
        </w:rPr>
        <w:t>kɤ-rɯqartsɤβ-i</w:t>
      </w:r>
    </w:p>
    <w:p>
      <w:r>
        <w:t xml:space="preserve">  </w:t>
      </w:r>
      <w:r>
        <w:rPr>
          <w:b/>
        </w:rPr>
        <w:t>ɲɯ-rɯqartsɤβ-nɯ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qartsɤβ</w:t>
      </w:r>
      <w:r>
        <w:t>.</w:t>
      </w:r>
      <w:r>
        <w:br/>
        <w:br/>
      </w:r>
    </w:p>
    <w:p>
      <w:r>
        <w:rPr>
          <w:b/>
        </w:rPr>
        <w:t>rɯqhaχɕu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vanter.</w:t>
      </w:r>
    </w:p>
    <w:p>
      <w:r>
        <w:t xml:space="preserve">  </w:t>
      </w:r>
      <w:r>
        <w:rPr>
          <w:b/>
        </w:rPr>
        <w:t>jiɕqha nɯ ɲɯ-rɯqhaχɕu</w:t>
      </w:r>
    </w:p>
    <w:p>
      <w:r>
        <w:t xml:space="preserve">  </w:t>
      </w:r>
      <w:r>
        <w:rPr>
          <w:b/>
        </w:rPr>
        <w:t>laχtɕha to-nɯχtɯ tɕe ɲɯ-rɯqhaχɕu</w:t>
      </w:r>
    </w:p>
    <w:p>
      <w:r>
        <w:t xml:space="preserve">  </w:t>
      </w:r>
      <w:r>
        <w:rPr>
          <w:b/>
        </w:rPr>
        <w:t>ma-tɯ-rɯqhaχcu ntsɯ</w:t>
      </w:r>
    </w:p>
    <w:p>
      <w:r>
        <w:t xml:space="preserve">  </w:t>
      </w:r>
      <w:r>
        <w:rPr>
          <w:b/>
        </w:rPr>
        <w:t>``nɤʑo tɯ-rɯqhaχɕu ntsɯ sɤznɤ, nɤ-rɟɯ nɯra mɤ-tɯ-rɯre kɯ" toti</w:t>
      </w:r>
    </w:p>
    <w:p>
      <w:r>
        <w:t xml:space="preserve">  </w:t>
      </w:r>
      <w:r>
        <w:rPr>
          <w:b/>
        </w:rPr>
        <w:t>nɯqhaχɕu</w:t>
      </w:r>
      <w:r>
        <w:t xml:space="preserve"> se vanter de.</w:t>
      </w:r>
      <w:r>
        <w:br/>
        <w:br/>
      </w:r>
    </w:p>
    <w:p>
      <w:r>
        <w:rPr>
          <w:b/>
        </w:rPr>
        <w:t>rɯra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aller voir.</w:t>
      </w:r>
    </w:p>
    <w:p>
      <w:r>
        <w:t xml:space="preserve">  </w:t>
      </w:r>
      <w:r>
        <w:rPr>
          <w:b/>
        </w:rPr>
        <w:t>ɯʑo ɲɯ-ngo tɕe z-jɤ-rɯra-a (=z-jɤ-rtoʁ-a)</w:t>
      </w:r>
      <w:r>
        <w:br/>
        <w:br/>
      </w:r>
    </w:p>
    <w:p>
      <w:r>
        <w:rPr>
          <w:b/>
        </w:rPr>
        <w:t>rɯrawa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exiger des autres.</w:t>
      </w:r>
    </w:p>
    <w:p>
      <w:r>
        <w:t xml:space="preserve">  </w:t>
      </w:r>
      <w:r>
        <w:rPr>
          <w:b/>
        </w:rPr>
        <w:t>ɯʑo a-ɕki rŋɯl kɤ-mbi ɲɯ-nɯrawa</w:t>
      </w:r>
    </w:p>
    <w:p>
      <w:r>
        <w:t xml:space="preserve">  </w:t>
      </w:r>
      <w:r>
        <w:rPr>
          <w:b/>
        </w:rPr>
        <w:t>ɯʑo a-ɕki tu-kɤ-qur ntsɯ ɲɯ-nɯrawa ŋu</w:t>
      </w:r>
      <w:r>
        <w:br/>
        <w:br/>
      </w:r>
    </w:p>
    <w:p>
      <w:r>
        <w:rPr>
          <w:b/>
        </w:rPr>
        <w:t>rɯrcaŋpɕaʁ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se prosterner jusqu'à un lieu saint tout le long de la route.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rcaŋpɕaʁ</w:t>
      </w:r>
      <w:r>
        <w:t>.</w:t>
      </w:r>
      <w:r>
        <w:br/>
        <w:br/>
      </w:r>
    </w:p>
    <w:p>
      <w:r>
        <w:rPr>
          <w:b/>
        </w:rPr>
        <w:t>rɯrɕɤtsha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attention.</w:t>
      </w:r>
    </w:p>
    <w:p>
      <w:r>
        <w:t xml:space="preserve">  </w:t>
      </w:r>
      <w:r>
        <w:rPr>
          <w:b/>
        </w:rPr>
        <w:t>tɤ-rɯrɕɤtsha ma ɲɯ-sɤɣʑɯr</w:t>
      </w:r>
      <w:r>
        <w:br/>
        <w:br/>
      </w:r>
    </w:p>
    <w:p>
      <w:r>
        <w:rPr>
          <w:b/>
        </w:rPr>
        <w:t>rɯrdɤβzu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de la maçonnerie.</w:t>
      </w:r>
    </w:p>
    <w:p>
      <w:r>
        <w:t xml:space="preserve">  </w:t>
      </w:r>
      <w:r>
        <w:rPr>
          <w:b/>
        </w:rPr>
        <w:t>ʑara ɣɯ ku-rɯrdɤβzu-a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rdɤβzu</w:t>
      </w:r>
      <w:r>
        <w:t>.</w:t>
      </w:r>
      <w:r>
        <w:br/>
        <w:br/>
      </w:r>
    </w:p>
    <w:p>
      <w:r>
        <w:rPr>
          <w:b/>
        </w:rPr>
        <w:t>rɯrɤt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décider des soutras à réciter pour quelqu'un.</w:t>
      </w:r>
    </w:p>
    <w:p>
      <w:r>
        <w:t xml:space="preserve">  </w:t>
      </w:r>
      <w:r>
        <w:rPr>
          <w:b/>
        </w:rPr>
        <w:t>nɯ-rpi kɯ-ɴqɯ-ɴqa ʑo to-rɯrɤt-nɯ</w:t>
      </w:r>
      <w:r>
        <w:br/>
        <w:br/>
      </w:r>
    </w:p>
    <w:p>
      <w:r>
        <w:rPr>
          <w:b/>
        </w:rPr>
        <w:t>rɯrgɤm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cercueil.</w:t>
      </w:r>
      <w:r>
        <w:br/>
        <w:br/>
      </w:r>
    </w:p>
    <w:p>
      <w:r>
        <w:rPr>
          <w:b/>
        </w:rPr>
        <w:t>rɯri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chacun.</w:t>
      </w:r>
      <w:r>
        <w:br/>
        <w:br/>
      </w:r>
    </w:p>
    <w:p>
      <w:r>
        <w:rPr>
          <w:b/>
        </w:rPr>
        <w:t>rɯri</w:t>
      </w:r>
      <w:r/>
      <w:r/>
      <w:r>
        <w:t>.</w:t>
      </w:r>
      <w:r>
        <w:br/>
        <w:br/>
      </w:r>
    </w:p>
    <w:p>
      <w:r>
        <w:rPr>
          <w:b/>
        </w:rPr>
        <w:t>rɯrɟa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maudire.</w:t>
      </w:r>
    </w:p>
    <w:p>
      <w:r>
        <w:t xml:space="preserve">  </w:t>
      </w:r>
      <w:r>
        <w:rPr>
          <w:b/>
        </w:rPr>
        <w:t>nɤʑo kɯ pɯ-kɯ-rɯrɟa-a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ɯ-rɟa</w:t>
      </w:r>
      <w:r>
        <w:t>.</w:t>
      </w:r>
      <w:r>
        <w:br/>
        <w:br/>
      </w:r>
    </w:p>
    <w:p>
      <w:r>
        <w:rPr>
          <w:b/>
        </w:rPr>
        <w:t>rɯrɟaŋrɟɤz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perdre du temps.</w:t>
      </w:r>
    </w:p>
    <w:p>
      <w:r>
        <w:t xml:space="preserve">  </w:t>
      </w:r>
      <w:r>
        <w:rPr>
          <w:b/>
        </w:rPr>
        <w:t>ma-tɯ-rɯrɟaŋrɟɤz kɯ tɤ-mbɣom ma kɤ-nɤma kɤ-sthɯt mɤ-tsu</w:t>
      </w:r>
      <w:r>
        <w:br/>
        <w:br/>
      </w:r>
    </w:p>
    <w:p>
      <w:r>
        <w:rPr>
          <w:b/>
        </w:rPr>
        <w:t>rɯrɟɯfsoʁ</w:t>
      </w:r>
      <w:r/>
      <w:r/>
      <w:r>
        <w:t>.</w:t>
      </w:r>
      <w:r>
        <w:br/>
        <w:br/>
      </w:r>
    </w:p>
    <w:p>
      <w:r>
        <w:rPr>
          <w:b/>
        </w:rPr>
        <w:t>rɯrtsi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1)</w:t>
      </w:r>
      <w:r>
        <w:t xml:space="preserve"> montagne.</w:t>
      </w:r>
    </w:p>
    <w:p>
      <w:r>
        <w:t xml:space="preserve">  2)</w:t>
      </w:r>
      <w:r>
        <w:t xml:space="preserve"> dieu de la montagne.</w:t>
      </w:r>
      <w:r>
        <w:br/>
        <w:br/>
      </w:r>
    </w:p>
    <w:p>
      <w:r>
        <w:rPr>
          <w:b/>
        </w:rPr>
        <w:t>rɯrtsɯpɣaʁ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retourner la terre après la récolte.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rtsɯpɣaʁ</w:t>
      </w:r>
      <w:r>
        <w:t xml:space="preserve"> </w:t>
      </w:r>
      <w:r>
        <w:rPr>
          <w:b/>
        </w:rPr>
        <w:t>nɯrtsɯpɣaʁ</w:t>
      </w:r>
      <w:r>
        <w:t>.</w:t>
      </w:r>
      <w:r>
        <w:br/>
        <w:br/>
      </w:r>
    </w:p>
    <w:p>
      <w:r>
        <w:rPr>
          <w:b/>
        </w:rPr>
        <w:t>rɯrtsɯtʂɯɣ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les comptes.</w:t>
      </w:r>
    </w:p>
    <w:p>
      <w:r>
        <w:t xml:space="preserve">  </w:t>
      </w:r>
      <w:r>
        <w:rPr>
          <w:b/>
        </w:rPr>
        <w:t>thɯ-rɯrtsɯtʂɯɣ-a / rtsɯtʂɯɣ thɯ-ta-t-a</w:t>
      </w:r>
      <w:r>
        <w:br/>
        <w:br/>
      </w:r>
    </w:p>
    <w:p>
      <w:r>
        <w:rPr>
          <w:b/>
        </w:rPr>
        <w:t>rɯru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garder.</w:t>
      </w:r>
    </w:p>
    <w:p>
      <w:r>
        <w:t xml:space="preserve">  </w:t>
      </w:r>
      <w:r>
        <w:rPr>
          <w:b/>
        </w:rPr>
        <w:t>fsapaʁ nɯ-rɯre</w:t>
      </w:r>
    </w:p>
    <w:p>
      <w:r>
        <w:t xml:space="preserve">  </w:t>
      </w:r>
      <w:r>
        <w:rPr>
          <w:b/>
        </w:rPr>
        <w:t>smi nɯ-rɯre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ru1</w:t>
      </w:r>
      <w:r>
        <w:t>.</w:t>
      </w:r>
      <w:r>
        <w:br/>
        <w:br/>
      </w:r>
    </w:p>
    <w:p>
      <w:r>
        <w:rPr>
          <w:b/>
        </w:rPr>
        <w:t>rɯʁdɯʁdɯɣ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ennuyer.</w:t>
      </w:r>
    </w:p>
    <w:p>
      <w:r>
        <w:t xml:space="preserve">  </w:t>
      </w:r>
      <w:r>
        <w:rPr>
          <w:b/>
        </w:rPr>
        <w:t>tɯrme ɣɯ ɲɯ-rɯʁdɯʁdɯɣ</w:t>
      </w:r>
    </w:p>
    <w:p>
      <w:r>
        <w:t xml:space="preserve">  </w:t>
      </w:r>
      <w:r>
        <w:rPr>
          <w:b/>
        </w:rPr>
        <w:t>aʑɯɣ ɲɯ-rɯʁdɯʁdɯɣ</w:t>
      </w:r>
      <w:r>
        <w:br/>
        <w:br/>
      </w:r>
    </w:p>
    <w:p>
      <w:r>
        <w:rPr>
          <w:b/>
        </w:rPr>
        <w:t>rɯʁdɯxpa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empêcher.</w:t>
      </w:r>
    </w:p>
    <w:p>
      <w:r>
        <w:t xml:space="preserve">  </w:t>
      </w:r>
      <w:r>
        <w:rPr>
          <w:b/>
        </w:rPr>
        <w:t>ɲɯ-rɯʁdɯxpa</w:t>
      </w:r>
    </w:p>
    <w:p>
      <w:r>
        <w:t xml:space="preserve">  </w:t>
      </w:r>
      <w:r>
        <w:rPr>
          <w:b/>
        </w:rPr>
        <w:t>phɤnba kɤ-βzu mɤ-kɯ-cha ci pɯ-ŋu kɯnɤ, ma-tɤ-kɯ-rɯʁdɯxpa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rɯʁdɯʁdɯɣ</w:t>
      </w:r>
      <w:r>
        <w:t xml:space="preserve"> </w:t>
      </w:r>
      <w:r>
        <w:rPr>
          <w:b/>
        </w:rPr>
        <w:t>ʁdɯxpa</w:t>
      </w:r>
      <w:r>
        <w:t>.</w:t>
      </w:r>
      <w:r>
        <w:br/>
        <w:br/>
      </w:r>
    </w:p>
    <w:p>
      <w:r>
        <w:rPr>
          <w:b/>
        </w:rPr>
        <w:t>rɯʁgiwa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lire des soutras pour les morts.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ʁgiwa</w:t>
      </w:r>
      <w:r>
        <w:t>.</w:t>
      </w:r>
      <w:r>
        <w:br/>
        <w:br/>
      </w:r>
    </w:p>
    <w:p>
      <w:r>
        <w:rPr>
          <w:b/>
        </w:rPr>
        <w:t>rɯʁlɤwur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soudain.</w:t>
      </w:r>
    </w:p>
    <w:p>
      <w:r>
        <w:t xml:space="preserve">  </w:t>
      </w:r>
      <w:r>
        <w:rPr>
          <w:b/>
        </w:rPr>
        <w:t>@wenchuan waɟɯ to-rɯʁlɤwur ɕti</w:t>
      </w:r>
      <w:r>
        <w:br/>
        <w:br/>
      </w:r>
    </w:p>
    <w:p>
      <w:r>
        <w:rPr>
          <w:b/>
        </w:rPr>
        <w:t>rɯskɤrwa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faire tourner les moulins à prière.</w:t>
      </w:r>
    </w:p>
    <w:p>
      <w:r>
        <w:t xml:space="preserve">  </w:t>
      </w:r>
      <w:r>
        <w:rPr>
          <w:b/>
        </w:rPr>
        <w:t>kɯ-rɯskɤrwa jɤ-ari-a</w:t>
      </w:r>
    </w:p>
    <w:p>
      <w:r>
        <w:t xml:space="preserve">  </w:t>
      </w:r>
      <w:r>
        <w:rPr>
          <w:b/>
        </w:rPr>
        <w:t>ɕ-kɤ-rɯskɤrwa-a</w:t>
      </w:r>
    </w:p>
    <w:p>
      <w:r>
        <w:t xml:space="preserve">  </w:t>
      </w:r>
      <w:r>
        <w:rPr>
          <w:b/>
        </w:rPr>
        <w:t>aʑo χsɯ-tɤxɯr kɤ-rɯskɤrwa-a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skɤrwa</w:t>
      </w:r>
      <w:r>
        <w:t>.</w:t>
      </w:r>
      <w:r>
        <w:br/>
        <w:br/>
      </w:r>
    </w:p>
    <w:p>
      <w:r>
        <w:rPr>
          <w:b/>
        </w:rPr>
        <w:t>rɯsɲaŋne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jeûner.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sɲaŋne</w:t>
      </w:r>
      <w:r>
        <w:t xml:space="preserve"> </w:t>
      </w:r>
      <w:r>
        <w:rPr>
          <w:b/>
        </w:rPr>
        <w:t>nɯsɲaŋne</w:t>
      </w:r>
      <w:r>
        <w:t>.</w:t>
      </w:r>
      <w:r>
        <w:br/>
        <w:br/>
      </w:r>
    </w:p>
    <w:p>
      <w:r>
        <w:rPr>
          <w:b/>
        </w:rPr>
        <w:t>rɯspa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génie.</w:t>
      </w:r>
      <w:r>
        <w:br/>
        <w:br/>
      </w:r>
    </w:p>
    <w:p>
      <w:r>
        <w:rPr>
          <w:b/>
        </w:rPr>
        <w:t>rɯstɯnmɯ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marier.</w:t>
      </w:r>
    </w:p>
    <w:p>
      <w:r>
        <w:t xml:space="preserve">  </w:t>
      </w:r>
      <w:r>
        <w:rPr>
          <w:b/>
        </w:rPr>
        <w:t>ji-me tɤ-rɯstɯnmɯ</w:t>
      </w:r>
    </w:p>
    <w:p>
      <w:r>
        <w:t xml:space="preserve">  </w:t>
      </w:r>
      <w:r>
        <w:rPr>
          <w:b/>
        </w:rPr>
        <w:t>ji-tɕɯ tɤ-rɯstɯnmɯ</w:t>
      </w:r>
    </w:p>
    <w:p>
      <w:r>
        <w:t xml:space="preserve">  </w:t>
      </w:r>
      <w:r>
        <w:rPr>
          <w:b/>
        </w:rPr>
        <w:t>kɯ-rɯstɯnmɯ ɣɤʑu</w:t>
      </w:r>
    </w:p>
    <w:p>
      <w:r>
        <w:t xml:space="preserve">  </w:t>
      </w:r>
      <w:r>
        <w:rPr>
          <w:b/>
        </w:rPr>
        <w:t>ɕ-tɤ-rɯstɯnmɯ-a</w:t>
      </w:r>
    </w:p>
    <w:p>
      <w:r>
        <w:t xml:space="preserve">  </w:t>
      </w:r>
      <w:r>
        <w:rPr>
          <w:b/>
        </w:rPr>
        <w:t>kɯ-rɯstɯnmɯ tɤrca ju-ɕe-a ŋu</w:t>
      </w:r>
      <w:r>
        <w:br/>
        <w:br/>
      </w:r>
    </w:p>
    <w:p>
      <w:r>
        <w:rPr>
          <w:b/>
        </w:rPr>
        <w:t>rɯsɯso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sɯso</w:t>
      </w:r>
      <w:r>
        <w:t>.</w:t>
      </w:r>
    </w:p>
    <w:p>
      <w:r>
        <w:t xml:space="preserve">  1)</w:t>
      </w:r>
      <w:r>
        <w:t xml:space="preserve"> réfléchir.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sɯso</w:t>
      </w:r>
      <w:r>
        <w:t>.</w:t>
      </w:r>
    </w:p>
    <w:p>
      <w:r>
        <w:t xml:space="preserve">  2)</w:t>
      </w:r>
      <w:r>
        <w:t xml:space="preserve"> se souvenir.</w:t>
      </w:r>
    </w:p>
    <w:p>
      <w:r>
        <w:t xml:space="preserve">  </w:t>
      </w:r>
      <w:r>
        <w:rPr>
          <w:b/>
        </w:rPr>
        <w:t>ɲɯ-rɯsɯso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sɯso</w:t>
      </w:r>
      <w:r>
        <w:t>.</w:t>
      </w:r>
    </w:p>
    <w:p>
      <w:r>
        <w:t xml:space="preserve">  3)</w:t>
      </w:r>
      <w:r/>
    </w:p>
    <w:p>
      <w:r>
        <w:t xml:space="preserve">  </w:t>
      </w:r>
      <w:r>
        <w:rPr>
          <w:b/>
        </w:rPr>
        <w:t>nɤʑo cho pjɯ-kɯ-rɯsɯso tɕe, aʑo kɯ a-laz ɲɯ-sna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sɯso</w:t>
      </w:r>
      <w:r>
        <w:t>.</w:t>
      </w:r>
      <w:r>
        <w:br/>
        <w:br/>
      </w:r>
    </w:p>
    <w:p>
      <w:r>
        <w:rPr>
          <w:b/>
        </w:rPr>
        <w:t>rɯtɕɤmɯ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devenir none.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tɕɤmɯ</w:t>
      </w:r>
      <w:r>
        <w:t xml:space="preserve"> </w:t>
      </w:r>
      <w:r>
        <w:rPr>
          <w:b/>
        </w:rPr>
        <w:t>nɯtɕɤmɯ</w:t>
      </w:r>
      <w:r>
        <w:t>.</w:t>
      </w:r>
      <w:r>
        <w:br/>
        <w:br/>
      </w:r>
    </w:p>
    <w:p>
      <w:r>
        <w:rPr>
          <w:b/>
        </w:rPr>
        <w:t>rɯtɕhɤβ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endroit où il n'y a que des rochers et pas d'herbe.</w:t>
      </w:r>
      <w:r>
        <w:br/>
        <w:br/>
      </w:r>
    </w:p>
    <w:p>
      <w:r>
        <w:rPr>
          <w:b/>
        </w:rPr>
        <w:t>rɯtɕhɯtɕhi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chicaner.</w:t>
      </w:r>
    </w:p>
    <w:p>
      <w:r>
        <w:t xml:space="preserve">  </w:t>
      </w:r>
      <w:r>
        <w:rPr>
          <w:b/>
        </w:rPr>
        <w:t>nɤ-kɤ-qha ɯ-tɯ-dɤn nɯ, a-mɤ-tɯ-rɯtɕhɯtɕhi</w:t>
      </w:r>
      <w:r>
        <w:br/>
        <w:br/>
      </w:r>
    </w:p>
    <w:p>
      <w:r>
        <w:rPr>
          <w:b/>
        </w:rPr>
        <w:t>rɯtɕhɯχtɤr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éparpiller, gaspiller.</w:t>
      </w:r>
    </w:p>
    <w:p>
      <w:r>
        <w:t xml:space="preserve">  </w:t>
      </w:r>
      <w:r>
        <w:rPr>
          <w:b/>
        </w:rPr>
        <w:t>qaj cho-rɯtɕhɯχtɤr</w:t>
      </w:r>
    </w:p>
    <w:p>
      <w:r>
        <w:t xml:space="preserve">  </w:t>
      </w:r>
      <w:r>
        <w:rPr>
          <w:b/>
        </w:rPr>
        <w:t>ma-pɯ-tɯ-rɯtɕhɯχtɤr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rɯŋgɤlwoʁ</w:t>
      </w:r>
      <w:r>
        <w:t>.</w:t>
      </w:r>
      <w:r>
        <w:br/>
        <w:br/>
      </w:r>
    </w:p>
    <w:p>
      <w:r>
        <w:rPr>
          <w:b/>
        </w:rPr>
        <w:t>rɯtɕi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mais.</w:t>
      </w:r>
      <w:r>
        <w:br/>
        <w:br/>
      </w:r>
    </w:p>
    <w:p>
      <w:r>
        <w:rPr>
          <w:b/>
        </w:rPr>
        <w:t>rɯtɤmtɯ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faire un nœud.</w:t>
      </w:r>
    </w:p>
    <w:p>
      <w:r>
        <w:t xml:space="preserve">  </w:t>
      </w:r>
      <w:r>
        <w:rPr>
          <w:b/>
        </w:rPr>
        <w:t>tɤ-ri ɯ-ndo thɯ-rɯtɤmtɯ-t-a</w:t>
      </w:r>
      <w:r>
        <w:br/>
        <w:br/>
      </w:r>
    </w:p>
    <w:p>
      <w:r>
        <w:rPr>
          <w:b/>
        </w:rPr>
        <w:t>rɯtshoŋpa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du commerce.</w:t>
      </w:r>
    </w:p>
    <w:p>
      <w:r>
        <w:t xml:space="preserve">  </w:t>
      </w:r>
      <w:r>
        <w:rPr>
          <w:b/>
        </w:rPr>
        <w:t>pjɤ-rɯtshoŋpa</w:t>
      </w:r>
      <w:r>
        <w:br/>
        <w:br/>
      </w:r>
    </w:p>
    <w:p>
      <w:r>
        <w:rPr>
          <w:b/>
        </w:rPr>
        <w:t>rɯtʂa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envie.</w:t>
      </w:r>
    </w:p>
    <w:p>
      <w:r>
        <w:t xml:space="preserve">  </w:t>
      </w:r>
      <w:r>
        <w:rPr>
          <w:b/>
        </w:rPr>
        <w:t>rɯtʂa ʁo kɯ-pe ci maʁ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nɯrɯtʂa</w:t>
      </w:r>
      <w:r>
        <w:t>.</w:t>
      </w:r>
      <w:r>
        <w:br/>
        <w:br/>
      </w:r>
    </w:p>
    <w:p>
      <w:r>
        <w:rPr>
          <w:b/>
        </w:rPr>
        <w:t>rɯtɯsqa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manger du gruau de blé.</w:t>
      </w:r>
    </w:p>
    <w:p>
      <w:r>
        <w:t xml:space="preserve">  </w:t>
      </w:r>
      <w:r>
        <w:rPr>
          <w:b/>
        </w:rPr>
        <w:t>lɤ-rɯtɯsqa-j</w:t>
      </w:r>
    </w:p>
    <w:p>
      <w:r>
        <w:t xml:space="preserve">  </w:t>
      </w:r>
      <w:r>
        <w:rPr>
          <w:b/>
        </w:rPr>
        <w:t>ʑara kɤ-rɯtɯsqa rga-nɯ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tɯsqa</w:t>
      </w:r>
      <w:r>
        <w:t>.</w:t>
      </w:r>
      <w:r>
        <w:br/>
        <w:br/>
      </w:r>
    </w:p>
    <w:p>
      <w:r>
        <w:rPr>
          <w:b/>
        </w:rPr>
        <w:t>rɯtɯwɯ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sur le point de pousser des épis (de l'orge).</w:t>
      </w:r>
    </w:p>
    <w:p>
      <w:r>
        <w:t xml:space="preserve">  </w:t>
      </w:r>
      <w:r>
        <w:rPr>
          <w:b/>
        </w:rPr>
        <w:t>tɤɕi to-rɯtɯwɯ</w:t>
      </w:r>
      <w:r>
        <w:br/>
        <w:br/>
      </w:r>
    </w:p>
    <w:p>
      <w:r>
        <w:rPr>
          <w:b/>
        </w:rPr>
        <w:t>rɯwɯrawi</w:t>
      </w:r>
      <w:r/>
      <w:r/>
      <w:r>
        <w:t xml:space="preserve">. </w:t>
      </w:r>
      <w:r>
        <w:rPr>
          <w:i/>
        </w:rPr>
        <w:t>ideophone.8</w:t>
      </w:r>
      <w:r>
        <w:t>.</w:t>
      </w:r>
      <w:r>
        <w:t xml:space="preserve"> confus.</w:t>
      </w:r>
    </w:p>
    <w:p>
      <w:r>
        <w:t xml:space="preserve">  </w:t>
      </w:r>
      <w:r>
        <w:rPr>
          <w:b/>
        </w:rPr>
        <w:t>ɯ-kɤ-nɯzdɯɣ ɲɯ-dɤn tɕe, ɯ-sɯm rɯwɯrawi ɲɯ-xtsu</w:t>
      </w:r>
    </w:p>
    <w:p>
      <w:r>
        <w:t xml:space="preserve">  </w:t>
      </w:r>
      <w:r>
        <w:rPr>
          <w:b/>
        </w:rPr>
        <w:t>ɯ-sɯm rɯwɯrawi ʑo ɲɯ-βze</w:t>
      </w:r>
      <w:r>
        <w:br/>
        <w:br/>
      </w:r>
    </w:p>
    <w:p>
      <w:r>
        <w:rPr>
          <w:b/>
        </w:rPr>
        <w:t>rɯwɯwi</w:t>
      </w:r>
      <w:r/>
      <w:r/>
      <w:r>
        <w:t xml:space="preserve">. </w:t>
      </w:r>
      <w:r>
        <w:rPr>
          <w:i/>
        </w:rPr>
        <w:t>ideophone.7</w:t>
      </w:r>
      <w:r>
        <w:t>.</w:t>
      </w:r>
      <w:r/>
    </w:p>
    <w:p>
      <w:r>
        <w:t xml:space="preserve">  </w:t>
      </w:r>
      <w:r>
        <w:rPr>
          <w:b/>
        </w:rPr>
        <w:t>tɯ-ci rɯwɯwi ʑo pɯ-ɣe</w:t>
      </w:r>
      <w:r>
        <w:br/>
        <w:br/>
      </w:r>
    </w:p>
    <w:p>
      <w:r>
        <w:rPr>
          <w:b/>
        </w:rPr>
        <w:t>rɯxpa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mémoire.</w:t>
      </w:r>
      <w:r>
        <w:br/>
        <w:br/>
      </w:r>
    </w:p>
    <w:p>
      <w:r>
        <w:rPr>
          <w:b/>
        </w:rPr>
        <w:t>rɯxtuxti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respecter.</w:t>
      </w:r>
    </w:p>
    <w:p>
      <w:r>
        <w:t xml:space="preserve">  </w:t>
      </w:r>
      <w:r>
        <w:rPr>
          <w:b/>
        </w:rPr>
        <w:t>tu-ta-rɯxtuxti ŋu nɤ!</w:t>
      </w:r>
    </w:p>
    <w:p>
      <w:r>
        <w:t xml:space="preserve">  </w:t>
      </w:r>
      <w:r>
        <w:rPr>
          <w:b/>
        </w:rPr>
        <w:t>zrɯxtuxti</w:t>
      </w:r>
      <w:r/>
    </w:p>
    <w:p>
      <w:r>
        <w:t xml:space="preserve">  </w:t>
      </w:r>
      <w:r>
        <w:rPr>
          <w:b/>
        </w:rPr>
        <w:t>ʑɣɤrɯxtuxti</w:t>
      </w:r>
      <w:r>
        <w:t xml:space="preserve"> être vaniteux.</w:t>
      </w:r>
      <w:r>
        <w:br/>
        <w:br/>
      </w:r>
    </w:p>
    <w:p>
      <w:r>
        <w:rPr>
          <w:b/>
        </w:rPr>
        <w:t>rɯχamba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présomptueux.</w:t>
      </w:r>
    </w:p>
    <w:p>
      <w:r>
        <w:t xml:space="preserve">  </w:t>
      </w:r>
      <w:r>
        <w:rPr>
          <w:b/>
        </w:rPr>
        <w:t>znɯχamba</w:t>
      </w:r>
      <w:r>
        <w:t xml:space="preserve"> agir de façon présomptueuse.</w:t>
      </w:r>
      <w:r>
        <w:br/>
        <w:br/>
      </w:r>
    </w:p>
    <w:p>
      <w:r>
        <w:rPr>
          <w:b/>
        </w:rPr>
        <w:t>rɯχɕɯχɕɤβ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parler de façon exagérée.</w:t>
      </w:r>
    </w:p>
    <w:p>
      <w:r>
        <w:t xml:space="preserve">  </w:t>
      </w:r>
      <w:r>
        <w:rPr>
          <w:b/>
        </w:rPr>
        <w:t>nɤʑo ʁo tɯ-rɯχɕɯχɕɤβ ntsɯ ɕti nɤ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χɕɤβ</w:t>
      </w:r>
      <w:r>
        <w:t>.</w:t>
      </w:r>
      <w:r>
        <w:br/>
        <w:br/>
      </w:r>
    </w:p>
    <w:p>
      <w:r>
        <w:rPr>
          <w:b/>
        </w:rPr>
        <w:t>rɯχparɤβ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vanter.</w:t>
      </w:r>
      <w:r>
        <w:br/>
        <w:br/>
      </w:r>
    </w:p>
    <w:p>
      <w:r>
        <w:rPr>
          <w:b/>
        </w:rPr>
        <w:t>rɯχtɕɯrɯ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tout nu.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χtɕɯrɯpa</w:t>
      </w:r>
      <w:r>
        <w:t>.</w:t>
      </w:r>
      <w:r>
        <w:br/>
        <w:br/>
      </w:r>
    </w:p>
    <w:p>
      <w:r>
        <w:rPr>
          <w:b/>
        </w:rPr>
        <w:t>rɯχtsɯχtso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aimer la propreté.</w:t>
      </w:r>
    </w:p>
    <w:p>
      <w:r>
        <w:t xml:space="preserve">  </w:t>
      </w:r>
      <w:r>
        <w:rPr>
          <w:b/>
        </w:rPr>
        <w:t>ɲɯ-tɯ-rɯχtsɯχtso</w:t>
      </w:r>
    </w:p>
    <w:p>
      <w:r>
        <w:t xml:space="preserve">  </w:t>
      </w:r>
      <w:r>
        <w:rPr>
          <w:b/>
        </w:rPr>
        <w:t>mɯ́j-tɯ-rɯχtsɯχtso</w:t>
      </w:r>
    </w:p>
    <w:p>
      <w:r>
        <w:t xml:space="preserve">  </w:t>
      </w:r>
      <w:r>
        <w:rPr>
          <w:b/>
        </w:rPr>
        <w:t>ɲɯ-tɯ-rɯχtsɯχtso tɕe, aʑo a-@beibei mɯ́j-tɯ-ntɕhoz (tɯrme ɯ-@beibei mɯ́j-tɯ-ntɕhoz)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χtso</w:t>
      </w:r>
      <w:r>
        <w:t>.</w:t>
      </w:r>
      <w:r>
        <w:br/>
        <w:br/>
      </w:r>
    </w:p>
    <w:p>
      <w:r>
        <w:rPr>
          <w:b/>
        </w:rPr>
        <w:t>rɯz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vrai.</w:t>
      </w:r>
    </w:p>
    <w:p>
      <w:r>
        <w:t xml:space="preserve">  </w:t>
      </w:r>
      <w:r>
        <w:rPr>
          <w:b/>
        </w:rPr>
        <w:t>tɯmɯ ɲɯ-ɤsɯ-lɤt ɲɯ-ti-nɯ, ɕ-thɯ-nɤrɯra-a ri, ɲɯ-rɯz</w:t>
      </w:r>
      <w:r>
        <w:br/>
        <w:br/>
      </w:r>
    </w:p>
    <w:p>
      <w:r>
        <w:rPr>
          <w:b/>
        </w:rPr>
        <w:t>rɯzdɯzdɯɣ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raconter ses malheurs.</w:t>
      </w:r>
    </w:p>
    <w:p>
      <w:r>
        <w:t xml:space="preserve">  </w:t>
      </w:r>
      <w:r>
        <w:rPr>
          <w:b/>
        </w:rPr>
        <w:t>ɯʑo a-phe ɲɯ-rɯzdɯzdɯɣ</w:t>
      </w:r>
      <w:r>
        <w:br/>
        <w:br/>
      </w:r>
    </w:p>
    <w:p>
      <w:r>
        <w:rPr>
          <w:b/>
        </w:rPr>
        <w:t>rwa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tente de nomade en poil de yak.</w:t>
      </w:r>
      <w:r>
        <w:br/>
        <w:br/>
      </w:r>
    </w:p>
    <w:p>
      <w:r>
        <w:rPr>
          <w:b/>
        </w:rPr>
        <w:t>rwɤt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creuser.</w:t>
      </w:r>
    </w:p>
    <w:p>
      <w:r>
        <w:t xml:space="preserve">  </w:t>
      </w:r>
      <w:r>
        <w:rPr>
          <w:b/>
        </w:rPr>
        <w:t>ŋgɤm lɤ-rwat-a</w:t>
      </w:r>
    </w:p>
    <w:p>
      <w:r>
        <w:t xml:space="preserve">  </w:t>
      </w:r>
      <w:r>
        <w:rPr>
          <w:b/>
        </w:rPr>
        <w:t>sɯrwɤt</w:t>
      </w:r>
      <w:r/>
      <w:r>
        <w:br/>
        <w:br/>
      </w:r>
    </w:p>
    <w:p>
      <w:r>
        <w:rPr>
          <w:b/>
        </w:rPr>
        <w:t>rwoʁrwoʁ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plein de petites boules ou de petits morceaux de même taille.</w:t>
      </w:r>
    </w:p>
    <w:p>
      <w:r>
        <w:t xml:space="preserve">  </w:t>
      </w:r>
      <w:r>
        <w:rPr>
          <w:b/>
        </w:rPr>
        <w:t>staʁpɯ rwoʁrwoʁ ʑo ɲɯ-pa</w:t>
      </w:r>
    </w:p>
    <w:p>
      <w:r>
        <w:t xml:space="preserve">  </w:t>
      </w:r>
      <w:r>
        <w:rPr>
          <w:b/>
        </w:rPr>
        <w:t>tɤ-pɤtso kɯxtɕɯxtɕi rwoʁrwoʁ ɲɯ-ɤʑɯrja-nɯ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rloʁrloʁ</w:t>
      </w:r>
      <w:r>
        <w:t xml:space="preserve"> </w:t>
      </w:r>
      <w:r>
        <w:rPr>
          <w:b/>
        </w:rPr>
        <w:t>rloŋrloŋ</w:t>
      </w:r>
      <w:r>
        <w:t xml:space="preserve"> </w:t>
      </w:r>
      <w:r>
        <w:rPr>
          <w:b/>
        </w:rPr>
        <w:t>rlaŋrlaŋ</w:t>
      </w:r>
      <w:r>
        <w:t>.</w:t>
      </w:r>
      <w:r>
        <w:br/>
        <w:br/>
      </w:r>
    </w:p>
    <w:p>
      <w:r>
        <w:rPr>
          <w:b/>
        </w:rPr>
        <w:t>rzɤβrzɤβ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flou.</w:t>
      </w:r>
    </w:p>
    <w:p>
      <w:r>
        <w:t xml:space="preserve">  </w:t>
      </w:r>
      <w:r>
        <w:rPr>
          <w:b/>
        </w:rPr>
        <w:t>χɕɤlmɯɣ a-pɯ-me tɕe, tɤscoz ra rzɤβrzɤβ ʑo ɲɯ-pa tɕe mɯ́j-sɯχsal-a</w:t>
      </w:r>
    </w:p>
    <w:p>
      <w:r>
        <w:t xml:space="preserve">  </w:t>
      </w:r>
      <w:r>
        <w:rPr>
          <w:b/>
        </w:rPr>
        <w:t>zdɯm lɤ-kɯ-ɣe ʑo rzɤβrzɤβ ɲɯ-fse</w:t>
      </w:r>
    </w:p>
    <w:p>
      <w:r>
        <w:t xml:space="preserve">  </w:t>
      </w:r>
      <w:r>
        <w:rPr>
          <w:b/>
        </w:rPr>
        <w:t>ɣɤrzɤβrzɤβ</w:t>
      </w:r>
      <w:r>
        <w:t xml:space="preserve"> être flou.</w:t>
      </w:r>
      <w:r>
        <w:br/>
        <w:br/>
      </w:r>
    </w:p>
    <w:p>
      <w:r>
        <w:rPr>
          <w:b/>
        </w:rPr>
        <w:t>rzoŋ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mettre dedans.</w:t>
      </w:r>
    </w:p>
    <w:p>
      <w:r>
        <w:t xml:space="preserve">  </w:t>
      </w:r>
      <w:r>
        <w:rPr>
          <w:b/>
        </w:rPr>
        <w:t>thɯ-rzoŋ-a</w:t>
      </w:r>
    </w:p>
    <w:p>
      <w:r>
        <w:t xml:space="preserve">  </w:t>
      </w:r>
      <w:r>
        <w:rPr>
          <w:b/>
        </w:rPr>
        <w:t>tha-rzoŋ</w:t>
      </w:r>
    </w:p>
    <w:p>
      <w:r>
        <w:t xml:space="preserve">  </w:t>
      </w:r>
      <w:r>
        <w:rPr>
          <w:b/>
        </w:rPr>
        <w:t>ɕɤmɯɣdɯ thɯ-rzoŋ</w:t>
      </w:r>
      <w:r>
        <w:br/>
        <w:br/>
      </w:r>
    </w:p>
    <w:p>
      <w:r>
        <w:rPr>
          <w:b/>
        </w:rPr>
        <w:t>rzoŋlu</w:t>
      </w:r>
      <w:r/>
      <w:r/>
      <w:r>
        <w:t xml:space="preserve">. </w:t>
      </w:r>
      <w:r>
        <w:rPr>
          <w:i/>
        </w:rPr>
        <w:t>ideophone</w:t>
      </w:r>
      <w:r>
        <w:t>.</w:t>
      </w:r>
      <w:r>
        <w:t xml:space="preserve"> très occupé.</w:t>
      </w:r>
    </w:p>
    <w:p>
      <w:r>
        <w:t xml:space="preserve">  </w:t>
      </w:r>
      <w:r>
        <w:rPr>
          <w:b/>
        </w:rPr>
        <w:t>a-ma ɯ-tɯ-dɤn kɯ rzoŋlu ʑo ɲɯ-xtsu</w:t>
      </w:r>
      <w:r>
        <w:br/>
        <w:br/>
      </w:r>
    </w:p>
    <w:p>
      <w:r>
        <w:rPr>
          <w:b/>
        </w:rPr>
        <w:t>rzoʁ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pousser (complète).</w:t>
      </w:r>
    </w:p>
    <w:p>
      <w:r>
        <w:t xml:space="preserve">  </w:t>
      </w:r>
      <w:r>
        <w:rPr>
          <w:b/>
        </w:rPr>
        <w:t>lɯtoʁ ɲɤ-rzoʁ</w:t>
      </w:r>
    </w:p>
    <w:p>
      <w:r>
        <w:t xml:space="preserve">  </w:t>
      </w:r>
      <w:r>
        <w:rPr>
          <w:b/>
        </w:rPr>
        <w:t>a-ʁɲɤlwa nɯ-rzoʁ</w:t>
      </w:r>
    </w:p>
    <w:p>
      <w:r>
        <w:t xml:space="preserve">  </w:t>
      </w:r>
      <w:r>
        <w:rPr>
          <w:b/>
        </w:rPr>
        <w:t>tɤ-rɤku ra ɲɤ-rzoʁ</w:t>
      </w:r>
    </w:p>
    <w:p>
      <w:r>
        <w:t xml:space="preserve">  </w:t>
      </w:r>
      <w:r>
        <w:rPr>
          <w:b/>
        </w:rPr>
        <w:t>ta-ma ɲɯ-rzoʁ ʑo ɕti</w:t>
      </w:r>
      <w:r>
        <w:br/>
        <w:br/>
      </w:r>
    </w:p>
    <w:p>
      <w:r>
        <w:rPr>
          <w:b/>
        </w:rPr>
        <w:t>rzɯɴɢaʁ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Rdzong.'gag.</w:t>
      </w:r>
      <w:r>
        <w:br/>
        <w:br/>
      </w:r>
    </w:p>
    <w:p>
      <w:r>
        <w:rPr>
          <w:b/>
        </w:rPr>
        <w:t>rzɯrzi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inquiet.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rdzɯrdzi</w:t>
      </w:r>
      <w:r>
        <w:t>.</w:t>
      </w:r>
    </w:p>
    <w:p>
      <w:r>
        <w:t xml:space="preserve">  2)</w:t>
      </w:r>
      <w:r>
        <w:t xml:space="preserve"> frais (temps),.</w:t>
      </w:r>
    </w:p>
    <w:p>
      <w:r>
        <w:t xml:space="preserve">  </w:t>
      </w:r>
      <w:r>
        <w:rPr>
          <w:b/>
        </w:rPr>
        <w:t>rdzɯrdzi ɲɯ-mu-a</w:t>
      </w:r>
    </w:p>
    <w:p>
      <w:r>
        <w:t xml:space="preserve">  </w:t>
      </w:r>
      <w:r>
        <w:rPr>
          <w:b/>
        </w:rPr>
        <w:t>rzɯrzi ɲɯ-mu-a</w:t>
      </w:r>
    </w:p>
    <w:p>
      <w:r>
        <w:t xml:space="preserve">  </w:t>
      </w:r>
      <w:r>
        <w:rPr>
          <w:b/>
        </w:rPr>
        <w:t>jisŋi tɯmɯ rzɯrzi ci ɲɯ-ŋu, ɲɯ-ɣɤndʐo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rdzɯrdzi</w:t>
      </w:r>
      <w:r>
        <w:t>.</w:t>
      </w:r>
      <w:r>
        <w:br/>
        <w:br/>
      </w:r>
    </w:p>
    <w:p>
      <w:r>
        <w:rPr>
          <w:b/>
        </w:rPr>
        <w:t>rʑaʁ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passer un certain nombre de jour.</w:t>
      </w:r>
    </w:p>
    <w:p>
      <w:r>
        <w:t xml:space="preserve">  </w:t>
      </w:r>
      <w:r>
        <w:rPr>
          <w:b/>
        </w:rPr>
        <w:t>χsɯm to-rʑaʁ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tɤ-rʑaʁ</w:t>
      </w:r>
      <w:r>
        <w:t>.</w:t>
      </w:r>
      <w:r>
        <w:br/>
        <w:br/>
      </w:r>
    </w:p>
    <w:p>
      <w:r>
        <w:rPr>
          <w:b/>
        </w:rPr>
        <w:t>rʑaʁtɕhɤt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limite de temps.</w:t>
      </w:r>
      <w:r>
        <w:br/>
        <w:br/>
      </w:r>
    </w:p>
    <w:p>
      <w:r>
        <w:rPr>
          <w:b/>
        </w:rPr>
        <w:t>rʑi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lourd.</w:t>
      </w:r>
    </w:p>
    <w:p>
      <w:r>
        <w:t xml:space="preserve">  </w:t>
      </w:r>
      <w:r>
        <w:rPr>
          <w:b/>
        </w:rPr>
        <w:t>ɯ-fkur ɲɯ-rʑi</w:t>
      </w:r>
    </w:p>
    <w:p>
      <w:r>
        <w:t xml:space="preserve">  </w:t>
      </w:r>
      <w:r>
        <w:rPr>
          <w:b/>
        </w:rPr>
        <w:t>rdɤstaʁ ɲɯ-rʑi</w:t>
      </w:r>
      <w:r>
        <w:br/>
        <w:br/>
      </w:r>
    </w:p>
    <w:p>
      <w:r>
        <w:br w:type="page"/>
      </w:r>
    </w:p>
    <w:p>
      <w:pPr>
        <w:pStyle w:val="Heading1"/>
      </w:pPr>
      <w:r>
        <w:t>- ʁ -</w:t>
      </w:r>
    </w:p>
    <w:p>
      <w:r>
        <w:rPr>
          <w:b/>
        </w:rPr>
        <w:t>ʁarphɤβ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battement d'ailes.</w:t>
      </w:r>
    </w:p>
    <w:p>
      <w:r>
        <w:t xml:space="preserve">  </w:t>
      </w:r>
      <w:r>
        <w:rPr>
          <w:b/>
        </w:rPr>
        <w:t>qaliaʁ kɯ ʁarphɤβ pjɤ-lɤt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nɤʁarphɤβ</w:t>
      </w:r>
      <w:r>
        <w:t>.</w:t>
      </w:r>
      <w:r>
        <w:br/>
        <w:br/>
      </w:r>
    </w:p>
    <w:p>
      <w:r>
        <w:rPr>
          <w:b/>
        </w:rPr>
        <w:t>ʁaʁ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éclore.</w:t>
      </w:r>
    </w:p>
    <w:p>
      <w:r>
        <w:t xml:space="preserve">  </w:t>
      </w:r>
      <w:r>
        <w:rPr>
          <w:b/>
        </w:rPr>
        <w:t>tɤ-ŋgɯm ɲɤ-ʁaʁ</w:t>
      </w:r>
    </w:p>
    <w:p>
      <w:r>
        <w:t xml:space="preserve">  </w:t>
      </w:r>
      <w:r>
        <w:rPr>
          <w:b/>
        </w:rPr>
        <w:t>mɯntoʁ ɲo-ʁaʁ</w:t>
      </w:r>
    </w:p>
    <w:p>
      <w:r>
        <w:t xml:space="preserve">  </w:t>
      </w:r>
      <w:r>
        <w:rPr>
          <w:b/>
        </w:rPr>
        <w:t>sɯɣʁaʁ</w:t>
      </w:r>
      <w:r>
        <w:t xml:space="preserve"> faire éclore.</w:t>
      </w:r>
      <w:r>
        <w:br/>
        <w:br/>
      </w:r>
    </w:p>
    <w:p>
      <w:r>
        <w:rPr>
          <w:b/>
        </w:rPr>
        <w:t>ʁatɯl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 en peau de renard.</w:t>
      </w:r>
      <w:r>
        <w:br/>
        <w:br/>
      </w:r>
    </w:p>
    <w:p>
      <w:r>
        <w:rPr>
          <w:b/>
        </w:rPr>
        <w:t>ʁaz</w:t>
      </w:r>
      <w:r/>
      <w:r/>
      <w:r>
        <w:t>.</w:t>
      </w:r>
      <w:r>
        <w:br/>
        <w:br/>
      </w:r>
    </w:p>
    <w:p>
      <w:r>
        <w:rPr>
          <w:b/>
        </w:rPr>
        <w:t>ʁaznɤ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profiter de l'occasion.</w:t>
      </w:r>
    </w:p>
    <w:p>
      <w:r>
        <w:t xml:space="preserve">  </w:t>
      </w:r>
      <w:r>
        <w:rPr>
          <w:b/>
        </w:rPr>
        <w:t>tɕiʑo ʁna ɣɤʑu-tɕi ʁaznɤ nɯkrɤz-tɕi</w:t>
      </w:r>
    </w:p>
    <w:p>
      <w:r>
        <w:t xml:space="preserve">  </w:t>
      </w:r>
      <w:r>
        <w:rPr>
          <w:b/>
        </w:rPr>
        <w:t>nɤ-tɤ-lu ɲɯ-sɤɕke ʁaznɤ kɤ-tshi, tɕe a-mɤ-nɯmɯɕtaʁ</w:t>
      </w:r>
    </w:p>
    <w:p>
      <w:r>
        <w:t xml:space="preserve">  </w:t>
      </w:r>
      <w:r>
        <w:rPr>
          <w:b/>
        </w:rPr>
        <w:t>sɤɕke ʁaz tɤ-ndze</w:t>
      </w:r>
      <w:r>
        <w:br/>
        <w:br/>
      </w:r>
    </w:p>
    <w:p>
      <w:r>
        <w:rPr>
          <w:b/>
        </w:rPr>
        <w:t>ʁbɤβʁbɤβ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épais et gros.</w:t>
      </w:r>
    </w:p>
    <w:p>
      <w:r>
        <w:t xml:space="preserve">  </w:t>
      </w:r>
      <w:r>
        <w:rPr>
          <w:b/>
        </w:rPr>
        <w:t>jiɕqha tɯrme nɯ ɯ-rŋa ra ɲɯ-tshu ʑo ʁbɤʁbɤβ</w:t>
      </w:r>
      <w:r>
        <w:br/>
        <w:br/>
      </w:r>
    </w:p>
    <w:p>
      <w:r>
        <w:rPr>
          <w:b/>
        </w:rPr>
        <w:t>ʁdɤnba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capital.</w:t>
      </w:r>
    </w:p>
    <w:p>
      <w:r>
        <w:t xml:space="preserve">  </w:t>
      </w:r>
      <w:r>
        <w:rPr>
          <w:b/>
        </w:rPr>
        <w:t>kɯki nɤ-tɯtsɣe ɯ-ʁdɤnba a-pɯ-ŋu</w:t>
      </w:r>
      <w:r>
        <w:br/>
        <w:br/>
      </w:r>
    </w:p>
    <w:p>
      <w:r>
        <w:rPr>
          <w:b/>
        </w:rPr>
        <w:t>ʁdɤʁdɤt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rectangulaire solide.</w:t>
      </w:r>
    </w:p>
    <w:p>
      <w:r>
        <w:t xml:space="preserve">  </w:t>
      </w:r>
      <w:r>
        <w:rPr>
          <w:b/>
        </w:rPr>
        <w:t>rgɤm ʁdɤrdɤt ʑo ɲɯ-pa</w:t>
      </w:r>
      <w:r>
        <w:br/>
        <w:br/>
      </w:r>
    </w:p>
    <w:p>
      <w:r>
        <w:rPr>
          <w:b/>
        </w:rPr>
        <w:t>ʁdɯβʁdɯβ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rectangulaire.</w:t>
      </w:r>
    </w:p>
    <w:p>
      <w:r>
        <w:t xml:space="preserve">  </w:t>
      </w:r>
      <w:r>
        <w:rPr>
          <w:b/>
        </w:rPr>
        <w:t>@larou ʁdɯβʁdɯβ ci nɯ́-wɣ-mbi-a</w:t>
      </w:r>
    </w:p>
    <w:p>
      <w:r>
        <w:t xml:space="preserve">  </w:t>
      </w:r>
      <w:r>
        <w:rPr>
          <w:b/>
        </w:rPr>
        <w:t>tɤ-ŋgɤr ci ʁdɯβʁdɯβ pjɤ-phɯt</w:t>
      </w:r>
    </w:p>
    <w:p>
      <w:r>
        <w:t xml:space="preserve">  </w:t>
      </w:r>
      <w:r>
        <w:rPr>
          <w:b/>
        </w:rPr>
        <w:t>ɯ-phoŋbu ʁdɯβʁdɯβ ʑo ɲɯ-pa</w:t>
      </w:r>
      <w:r>
        <w:br/>
        <w:br/>
      </w:r>
    </w:p>
    <w:p>
      <w:r>
        <w:rPr>
          <w:b/>
        </w:rPr>
        <w:t>ʁdɯɣ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grave.</w:t>
      </w:r>
    </w:p>
    <w:p>
      <w:r>
        <w:t xml:space="preserve">  </w:t>
      </w:r>
      <w:r>
        <w:rPr>
          <w:b/>
        </w:rPr>
        <w:t>nɯnɯ kɤ-ʁdɯɣ me</w:t>
      </w:r>
    </w:p>
    <w:p>
      <w:r>
        <w:t xml:space="preserve">  </w:t>
      </w:r>
      <w:r>
        <w:rPr>
          <w:b/>
        </w:rPr>
        <w:t>tɕhomba mɯ́j-ʁdɯɣ</w:t>
      </w:r>
    </w:p>
    <w:p>
      <w:r>
        <w:t xml:space="preserve">  </w:t>
      </w:r>
      <w:r>
        <w:rPr>
          <w:b/>
        </w:rPr>
        <w:t>nɯ mɤ-ʁdɯɣ</w:t>
      </w:r>
    </w:p>
    <w:p>
      <w:r>
        <w:t xml:space="preserve">  </w:t>
      </w:r>
      <w:r>
        <w:rPr>
          <w:b/>
        </w:rPr>
        <w:t>smɤn a-tɤ-ndze tɕe mɯ́j-ʁdɯɣ</w:t>
      </w:r>
      <w:r>
        <w:br/>
        <w:br/>
      </w:r>
    </w:p>
    <w:p>
      <w:r>
        <w:rPr>
          <w:b/>
        </w:rPr>
        <w:t>ʁdɯɣ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parasol (réservé aux sprul sku).</w:t>
      </w:r>
      <w:r>
        <w:br/>
        <w:br/>
      </w:r>
    </w:p>
    <w:p>
      <w:r>
        <w:rPr>
          <w:b/>
        </w:rPr>
        <w:t>ʁdɯn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malheur.</w:t>
      </w:r>
      <w:r>
        <w:br/>
        <w:br/>
      </w:r>
    </w:p>
    <w:p>
      <w:r>
        <w:rPr>
          <w:b/>
        </w:rPr>
        <w:t>ʁdɯrɟɤt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Gdongbrgyad.</w:t>
      </w:r>
      <w:r>
        <w:br/>
        <w:br/>
      </w:r>
    </w:p>
    <w:p>
      <w:r>
        <w:rPr>
          <w:b/>
        </w:rPr>
        <w:t>ʁdɯrtoʁ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espace entre les poutres du plafond et les poutres du toit.</w:t>
      </w:r>
    </w:p>
    <w:p>
      <w:r>
        <w:t xml:space="preserve">  </w:t>
      </w:r>
      <w:r>
        <w:rPr>
          <w:b/>
        </w:rPr>
        <w:t>ʁdɯrtoʁ nɯ komɤl ɯ-taʁ stukɤr ɯ-pa tɤ-rɤm kɯ-jaʁ ku-kɯ-ɕe nɯ ŋu</w:t>
      </w:r>
      <w:r>
        <w:br/>
        <w:br/>
      </w:r>
    </w:p>
    <w:p>
      <w:r>
        <w:rPr>
          <w:b/>
        </w:rPr>
        <w:t>ʁdɯrtsa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amadou.</w:t>
      </w:r>
      <w:r>
        <w:br/>
        <w:br/>
      </w:r>
    </w:p>
    <w:p>
      <w:r>
        <w:rPr>
          <w:b/>
        </w:rPr>
        <w:t>ʁdɯskɤr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drapeau à prière.</w:t>
      </w:r>
      <w:r>
        <w:br/>
        <w:br/>
      </w:r>
    </w:p>
    <w:p>
      <w:r>
        <w:rPr>
          <w:b/>
        </w:rPr>
        <w:t>ʁdɯxpa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empêchement, gêne.</w:t>
      </w:r>
    </w:p>
    <w:p>
      <w:r>
        <w:t xml:space="preserve">  </w:t>
      </w:r>
      <w:r>
        <w:rPr>
          <w:b/>
        </w:rPr>
        <w:t>kɤ-rɤma tɤ-ŋu tɕe, tɯʑo kɯ-rɯsɯso mɤ-βdi ma, tɯ-zda ra nɯ-ndaŋ kɯnɤ pjɯ́-wɣ-lɤt ra ma, nɯ-ʁdɯxpa ɣɯ-βzu mɤ-βdi</w:t>
      </w:r>
    </w:p>
    <w:p>
      <w:r>
        <w:t xml:space="preserve">  </w:t>
      </w:r>
      <w:r>
        <w:rPr>
          <w:b/>
        </w:rPr>
        <w:t>a-ʁdɯxpa ta-βzu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rɯʁdɯxpa</w:t>
      </w:r>
      <w:r>
        <w:t>.</w:t>
      </w:r>
      <w:r>
        <w:br/>
        <w:br/>
      </w:r>
    </w:p>
    <w:p>
      <w:r>
        <w:rPr>
          <w:b/>
        </w:rPr>
        <w:t>ʁe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gauche.</w:t>
      </w:r>
      <w:r>
        <w:br/>
        <w:br/>
      </w:r>
    </w:p>
    <w:p>
      <w:r>
        <w:rPr>
          <w:b/>
        </w:rPr>
        <w:t>ʁejlɤɕkɤr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gaucher.</w:t>
      </w:r>
      <w:r>
        <w:br/>
        <w:br/>
      </w:r>
    </w:p>
    <w:p>
      <w:r>
        <w:rPr>
          <w:b/>
        </w:rPr>
        <w:t>ʁejlu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gauche.</w:t>
      </w:r>
    </w:p>
    <w:p>
      <w:r>
        <w:t xml:space="preserve">  </w:t>
      </w:r>
      <w:r>
        <w:rPr>
          <w:b/>
        </w:rPr>
        <w:t>ʁejlu tɤ-lat-a, tɤ-ntɕhoz-a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sɯʁejlu</w:t>
      </w:r>
      <w:r>
        <w:t>.</w:t>
      </w:r>
      <w:r>
        <w:br/>
        <w:br/>
      </w:r>
    </w:p>
    <w:p>
      <w:r>
        <w:rPr>
          <w:b/>
        </w:rPr>
        <w:t>ʁgɤskɯ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surveillant dans le monastère.</w:t>
      </w:r>
      <w:r>
        <w:br/>
        <w:br/>
      </w:r>
    </w:p>
    <w:p>
      <w:r>
        <w:rPr>
          <w:b/>
        </w:rPr>
        <w:t>ʁgɤsloŋ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bhiksu.</w:t>
      </w:r>
      <w:r>
        <w:br/>
        <w:br/>
      </w:r>
    </w:p>
    <w:p>
      <w:r>
        <w:rPr>
          <w:b/>
        </w:rPr>
        <w:t>ʁgiwa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récitation de mantras.</w:t>
      </w:r>
    </w:p>
    <w:p>
      <w:r>
        <w:t xml:space="preserve">  </w:t>
      </w:r>
      <w:r>
        <w:rPr>
          <w:b/>
        </w:rPr>
        <w:t>ʁgiwa tɤ-βzu-j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rɯʁgiwa</w:t>
      </w:r>
      <w:r>
        <w:t>.</w:t>
      </w:r>
      <w:r>
        <w:br/>
        <w:br/>
      </w:r>
    </w:p>
    <w:p>
      <w:r>
        <w:rPr>
          <w:b/>
        </w:rPr>
        <w:t>ʁgra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ennemi.</w:t>
      </w:r>
    </w:p>
    <w:p>
      <w:r>
        <w:t xml:space="preserve">  </w:t>
      </w:r>
      <w:r>
        <w:rPr>
          <w:b/>
        </w:rPr>
        <w:t>tɯ-ʁgra nɯ tɯ-mɲaʁrme ma a-pɯ-me ra, tɯ-βzaŋsa nɯ tɯ-kɤrme jamar a-pɯ-dɤn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ʁgraja</w:t>
      </w:r>
      <w:r>
        <w:t>.</w:t>
      </w:r>
      <w:r>
        <w:br/>
        <w:br/>
      </w:r>
    </w:p>
    <w:p>
      <w:r>
        <w:rPr>
          <w:b/>
        </w:rPr>
        <w:t>ʁgraja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ennemi.</w:t>
      </w:r>
      <w:r>
        <w:br/>
        <w:br/>
      </w:r>
    </w:p>
    <w:p>
      <w:r>
        <w:rPr>
          <w:b/>
        </w:rPr>
        <w:t>ʁja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vert-de-gris.</w:t>
      </w:r>
      <w:r>
        <w:br/>
        <w:br/>
      </w:r>
    </w:p>
    <w:p>
      <w:r>
        <w:rPr>
          <w:b/>
        </w:rPr>
        <w:t>ʁjaŋ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bon présage, bonne fortune.</w:t>
      </w:r>
    </w:p>
    <w:p>
      <w:r>
        <w:t xml:space="preserve">  </w:t>
      </w:r>
      <w:r>
        <w:rPr>
          <w:b/>
        </w:rPr>
        <w:t>kha ɯ-ŋgɯ ʁjaŋ a-pɯ-tu ra</w:t>
      </w:r>
      <w:r>
        <w:br/>
        <w:br/>
      </w:r>
    </w:p>
    <w:p>
      <w:r>
        <w:rPr>
          <w:b/>
        </w:rPr>
        <w:t>ʁjaŋsɯ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feutre.</w:t>
      </w:r>
    </w:p>
    <w:p>
      <w:r>
        <w:t xml:space="preserve">  </w:t>
      </w:r>
      <w:r>
        <w:rPr>
          <w:b/>
        </w:rPr>
        <w:t>ʁjaŋsɯ kɤ-sɯta ra</w:t>
      </w:r>
      <w:r>
        <w:br/>
        <w:br/>
      </w:r>
    </w:p>
    <w:p>
      <w:r>
        <w:rPr>
          <w:b/>
        </w:rPr>
        <w:t>ʁjaŋtʂoŋ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svastika.</w:t>
      </w:r>
      <w:r>
        <w:br/>
        <w:br/>
      </w:r>
    </w:p>
    <w:p>
      <w:r>
        <w:rPr>
          <w:b/>
        </w:rPr>
        <w:t>ʁjɤr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pousser dru.</w:t>
      </w:r>
    </w:p>
    <w:p>
      <w:r>
        <w:t xml:space="preserve">  </w:t>
      </w:r>
      <w:r>
        <w:rPr>
          <w:b/>
        </w:rPr>
        <w:t>ɯ-muj ɲɯ-ʁjɤr</w:t>
      </w:r>
      <w:r>
        <w:br/>
        <w:br/>
      </w:r>
    </w:p>
    <w:p>
      <w:r>
        <w:rPr>
          <w:b/>
        </w:rPr>
        <w:t>ʁjɤrsa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pâturage d'été.</w:t>
      </w:r>
      <w:r>
        <w:br/>
        <w:br/>
      </w:r>
    </w:p>
    <w:p>
      <w:r>
        <w:rPr>
          <w:b/>
        </w:rPr>
        <w:t>ʁjɤʁjɤβ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peu foncée (couleur).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ʁjɯʁji</w:t>
      </w:r>
      <w:r>
        <w:t>.</w:t>
      </w:r>
      <w:r>
        <w:br/>
        <w:br/>
      </w:r>
    </w:p>
    <w:p>
      <w:r>
        <w:rPr>
          <w:b/>
        </w:rPr>
        <w:t>ʁjit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souvenir, manquer à.</w:t>
      </w:r>
    </w:p>
    <w:p>
      <w:r>
        <w:t xml:space="preserve">  </w:t>
      </w:r>
      <w:r>
        <w:rPr>
          <w:b/>
        </w:rPr>
        <w:t>jiɕqha nɯ kɯ tɤ́-wɣ-ʁjit-a</w:t>
      </w:r>
    </w:p>
    <w:p>
      <w:r>
        <w:t xml:space="preserve">  </w:t>
      </w:r>
      <w:r>
        <w:rPr>
          <w:b/>
        </w:rPr>
        <w:t>ɯ-rʑaβ ɲɯ-ʁjit</w:t>
      </w:r>
    </w:p>
    <w:p>
      <w:r>
        <w:t xml:space="preserve">  </w:t>
      </w:r>
      <w:r>
        <w:rPr>
          <w:b/>
        </w:rPr>
        <w:t>ɯʑo pɯ-kɤ-βzu ra tɤ-ʁjit-a</w:t>
      </w:r>
    </w:p>
    <w:p>
      <w:r>
        <w:t xml:space="preserve">  </w:t>
      </w:r>
      <w:r>
        <w:rPr>
          <w:b/>
        </w:rPr>
        <w:t>aʑo tɤ-ta-ʁjit</w:t>
      </w:r>
    </w:p>
    <w:p>
      <w:r>
        <w:t xml:space="preserve">  </w:t>
      </w:r>
      <w:r>
        <w:rPr>
          <w:b/>
        </w:rPr>
        <w:t>ɯ-sɤʁjɯʁjit</w:t>
      </w:r>
      <w:r>
        <w:t xml:space="preserve"> rappeller.</w:t>
      </w:r>
      <w:r>
        <w:br/>
        <w:br/>
      </w:r>
    </w:p>
    <w:p>
      <w:r>
        <w:rPr>
          <w:b/>
        </w:rPr>
        <w:t>ʁjitpa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assurance.</w:t>
      </w:r>
    </w:p>
    <w:p>
      <w:r>
        <w:t xml:space="preserve">  </w:t>
      </w:r>
      <w:r>
        <w:rPr>
          <w:b/>
        </w:rPr>
        <w:t>tɯ-ti mɤ-ra ma a-ʁjitpa tu</w:t>
      </w:r>
      <w:r>
        <w:br/>
        <w:br/>
      </w:r>
    </w:p>
    <w:p>
      <w:r>
        <w:rPr>
          <w:b/>
        </w:rPr>
        <w:t>ʁjoʁ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serviteur.</w:t>
      </w:r>
    </w:p>
    <w:p>
      <w:r>
        <w:t xml:space="preserve">  </w:t>
      </w:r>
      <w:r>
        <w:rPr>
          <w:b/>
        </w:rPr>
        <w:t>tɤ-ʁjoʁ</w:t>
      </w:r>
      <w:r>
        <w:t xml:space="preserve"> serviteur de.</w:t>
      </w:r>
      <w:r>
        <w:br/>
        <w:br/>
      </w:r>
    </w:p>
    <w:p>
      <w:r>
        <w:rPr>
          <w:b/>
        </w:rPr>
        <w:t>ʁju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saucisson au bœuf.</w:t>
      </w:r>
      <w:r>
        <w:br/>
        <w:br/>
      </w:r>
    </w:p>
    <w:p>
      <w:r>
        <w:rPr>
          <w:b/>
        </w:rPr>
        <w:t>ʁju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turquoise.</w:t>
      </w:r>
      <w:r>
        <w:br/>
        <w:br/>
      </w:r>
    </w:p>
    <w:p>
      <w:r>
        <w:rPr>
          <w:b/>
        </w:rPr>
        <w:t>ʁjɯβkɯ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qui ressemble un peu.</w:t>
      </w:r>
    </w:p>
    <w:p>
      <w:r>
        <w:t xml:space="preserve">  </w:t>
      </w:r>
      <w:r>
        <w:rPr>
          <w:b/>
        </w:rPr>
        <w:t>ʁjɯβkɯ ɯ-mu tsa ɲɯ-fse</w:t>
      </w:r>
      <w:r>
        <w:br/>
        <w:br/>
      </w:r>
    </w:p>
    <w:p>
      <w:r>
        <w:rPr>
          <w:b/>
        </w:rPr>
        <w:t>ʁjɯβtshɤt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estimation.</w:t>
      </w:r>
    </w:p>
    <w:p>
      <w:r>
        <w:t xml:space="preserve">  </w:t>
      </w:r>
      <w:r>
        <w:rPr>
          <w:b/>
        </w:rPr>
        <w:t>fso tɯjpu fsusqi-tɯrpa wɣɯ́-kho ɲɯ-ra ri, ʁjɯβtshɤt ci tɤ-rku-t-a</w:t>
      </w:r>
    </w:p>
    <w:p>
      <w:r>
        <w:t xml:space="preserve">  </w:t>
      </w:r>
      <w:r>
        <w:rPr>
          <w:b/>
        </w:rPr>
        <w:t>ɯ-tɯ-zri @liangmi ɲɯ-ra tɕe ʁjɯβtshɤt ci pɯ-ʁndzar-a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nɯʁjɯβtshɤt</w:t>
      </w:r>
      <w:r>
        <w:t>.</w:t>
      </w:r>
      <w:r>
        <w:br/>
        <w:br/>
      </w:r>
    </w:p>
    <w:p>
      <w:r>
        <w:rPr>
          <w:b/>
        </w:rPr>
        <w:t>ʁjɯmbrɯɣ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dragon.</w:t>
      </w:r>
      <w:r>
        <w:br/>
        <w:br/>
      </w:r>
    </w:p>
    <w:p>
      <w:r>
        <w:rPr>
          <w:b/>
        </w:rPr>
        <w:t>ʁjɯmbrɯɣma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bol.</w:t>
      </w:r>
      <w:r>
        <w:br/>
        <w:br/>
      </w:r>
    </w:p>
    <w:p>
      <w:r>
        <w:rPr>
          <w:b/>
        </w:rPr>
        <w:t>ʁjɯʁji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peu foncé.</w:t>
      </w:r>
    </w:p>
    <w:p>
      <w:r>
        <w:t xml:space="preserve">  </w:t>
      </w:r>
      <w:r>
        <w:rPr>
          <w:b/>
        </w:rPr>
        <w:t>a-ʑi ci ʁjɯʁji ɲɯ-loʁ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ʁjɤʁjɤβ</w:t>
      </w:r>
      <w:r>
        <w:t>.</w:t>
      </w:r>
      <w:r>
        <w:br/>
        <w:br/>
      </w:r>
    </w:p>
    <w:p>
      <w:r>
        <w:rPr>
          <w:b/>
        </w:rPr>
        <w:t>ʁɟa</w:t>
      </w:r>
      <w:r/>
      <w:r/>
      <w:r>
        <w:t xml:space="preserve">. </w:t>
      </w:r>
      <w:r>
        <w:rPr>
          <w:i/>
        </w:rPr>
        <w:t>adverb</w:t>
      </w:r>
      <w:r>
        <w:t>.</w:t>
      </w:r>
    </w:p>
    <w:p>
      <w:r>
        <w:t xml:space="preserve">  1)</w:t>
      </w:r>
      <w:r>
        <w:t xml:space="preserve"> seulement.</w:t>
      </w:r>
    </w:p>
    <w:p>
      <w:r>
        <w:t xml:space="preserve">  </w:t>
      </w:r>
      <w:r>
        <w:rPr>
          <w:b/>
        </w:rPr>
        <w:t>jima ʁɟa ʑo lu-ji-nɯ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aʁɟa</w:t>
      </w:r>
      <w:r>
        <w:t>.</w:t>
      </w:r>
    </w:p>
    <w:p>
      <w:r>
        <w:t xml:space="preserve">  2)</w:t>
      </w:r>
      <w:r>
        <w:t xml:space="preserve"> tout le temps.</w:t>
      </w:r>
    </w:p>
    <w:p/>
    <w:p>
      <w:r>
        <w:t xml:space="preserve">  </w:t>
      </w:r>
      <w:r>
        <w:rPr>
          <w:b/>
        </w:rPr>
        <w:t>（以前交通不方便），要开会的时候，一直是走路去的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aʁɟa</w:t>
      </w:r>
      <w:r>
        <w:t>.</w:t>
      </w:r>
      <w:r>
        <w:br/>
        <w:br/>
      </w:r>
    </w:p>
    <w:p>
      <w:r>
        <w:rPr>
          <w:b/>
        </w:rPr>
        <w:t>ʁɟo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rincer.</w:t>
      </w:r>
    </w:p>
    <w:p>
      <w:r>
        <w:t xml:space="preserve">  </w:t>
      </w:r>
      <w:r>
        <w:rPr>
          <w:b/>
        </w:rPr>
        <w:t>khɯtsa nɯ-ʁɟɤm</w:t>
      </w:r>
    </w:p>
    <w:p>
      <w:r>
        <w:t xml:space="preserve">  </w:t>
      </w:r>
      <w:r>
        <w:rPr>
          <w:b/>
        </w:rPr>
        <w:t>khɯtsa na-ʁɟo</w:t>
      </w:r>
    </w:p>
    <w:p>
      <w:r>
        <w:t xml:space="preserve">  </w:t>
      </w:r>
      <w:r>
        <w:rPr>
          <w:b/>
        </w:rPr>
        <w:t>tɯ-ŋga na-ʁɟo</w:t>
      </w:r>
    </w:p>
    <w:p>
      <w:r>
        <w:t xml:space="preserve">  </w:t>
      </w:r>
      <w:r>
        <w:rPr>
          <w:b/>
        </w:rPr>
        <w:t>nɯ-ʁɟo-t-a</w:t>
      </w:r>
    </w:p>
    <w:p>
      <w:r>
        <w:t xml:space="preserve">  </w:t>
      </w:r>
      <w:r>
        <w:rPr>
          <w:b/>
        </w:rPr>
        <w:t>tɯthɯ na-ʁɟo</w:t>
      </w:r>
      <w:r>
        <w:br/>
        <w:br/>
      </w:r>
    </w:p>
    <w:p>
      <w:r>
        <w:rPr>
          <w:b/>
        </w:rPr>
        <w:t>ʁɟoʁɟe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vin ou lait dilué dans l'eau.</w:t>
      </w:r>
      <w:r>
        <w:br/>
        <w:br/>
      </w:r>
    </w:p>
    <w:p>
      <w:r>
        <w:rPr>
          <w:b/>
        </w:rPr>
        <w:t>ʁɟɯβʁɟɯβ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gros.</w:t>
      </w:r>
    </w:p>
    <w:p>
      <w:r>
        <w:t xml:space="preserve">  </w:t>
      </w:r>
      <w:r>
        <w:rPr>
          <w:b/>
        </w:rPr>
        <w:t>ɯ-tɯ-tshu kɯ ʁɟɯβʁɟɯβ ʑo ɲɯ-pa</w:t>
      </w:r>
      <w:r>
        <w:br/>
        <w:br/>
      </w:r>
    </w:p>
    <w:p>
      <w:r>
        <w:rPr>
          <w:b/>
        </w:rPr>
        <w:t>ʁɟɯʁɟri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gras et mou.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χcɯχcri</w:t>
      </w:r>
      <w:r>
        <w:t>.</w:t>
      </w:r>
    </w:p>
    <w:p>
      <w:r>
        <w:t xml:space="preserve">  2)</w:t>
      </w:r>
      <w:r>
        <w:t xml:space="preserve"> humide.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χcɯχcri</w:t>
      </w:r>
      <w:r>
        <w:t>.</w:t>
      </w:r>
      <w:r>
        <w:br/>
        <w:br/>
      </w:r>
    </w:p>
    <w:p>
      <w:r>
        <w:rPr>
          <w:b/>
        </w:rPr>
        <w:t>ʁlaŋlu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bœuf.</w:t>
      </w:r>
      <w:r>
        <w:br/>
        <w:br/>
      </w:r>
    </w:p>
    <w:p>
      <w:r>
        <w:rPr>
          <w:b/>
        </w:rPr>
        <w:t>ʁlɤwur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soudain.</w:t>
      </w:r>
    </w:p>
    <w:p>
      <w:r>
        <w:t xml:space="preserve">  </w:t>
      </w:r>
      <w:r>
        <w:rPr>
          <w:b/>
        </w:rPr>
        <w:t>ʁlɤwur to-rɤŋgat</w:t>
      </w:r>
    </w:p>
    <w:p>
      <w:r>
        <w:t xml:space="preserve">  </w:t>
      </w:r>
      <w:r>
        <w:rPr>
          <w:b/>
        </w:rPr>
        <w:t>ʁlɤwur to-ngo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nɯʁlɤwur</w:t>
      </w:r>
      <w:r>
        <w:t>.</w:t>
      </w:r>
      <w:r>
        <w:br/>
        <w:br/>
      </w:r>
    </w:p>
    <w:p>
      <w:r>
        <w:rPr>
          <w:b/>
        </w:rPr>
        <w:t>ʁlɯβʁlɯβ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concave.</w:t>
      </w:r>
    </w:p>
    <w:p>
      <w:r>
        <w:t xml:space="preserve">  </w:t>
      </w:r>
      <w:r>
        <w:rPr>
          <w:b/>
        </w:rPr>
        <w:t>khɯsta kɯ-rnaʁ tsa ci ʁlɯβʁlɯβ ɲɯ-ŋu</w:t>
      </w:r>
    </w:p>
    <w:p>
      <w:r>
        <w:t xml:space="preserve">  </w:t>
      </w:r>
      <w:r>
        <w:rPr>
          <w:b/>
        </w:rPr>
        <w:t>scoʁ ʁlɯβʁlɯβ kɯ-pa</w:t>
      </w:r>
    </w:p>
    <w:p>
      <w:r>
        <w:t xml:space="preserve">  </w:t>
      </w:r>
      <w:r>
        <w:rPr>
          <w:b/>
        </w:rPr>
        <w:t>praʁ ɯ-pa rɯdaʁ ci ku-rŋgɯ ɲɯ-ŋu ma ɯ-sta ʁlɯβʁlɯβ ɣɤʑu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aχchowɤlu</w:t>
      </w:r>
      <w:r>
        <w:t xml:space="preserve"> </w:t>
      </w:r>
      <w:r>
        <w:rPr>
          <w:b/>
        </w:rPr>
        <w:t>aqhoβlu</w:t>
      </w:r>
      <w:r>
        <w:t>.</w:t>
      </w:r>
      <w:r>
        <w:br/>
        <w:br/>
      </w:r>
    </w:p>
    <w:p>
      <w:r>
        <w:rPr>
          <w:b/>
        </w:rPr>
        <w:t>ʁlɯm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orge qui vient juste de fermenter.</w:t>
      </w:r>
      <w:r>
        <w:br/>
        <w:br/>
      </w:r>
    </w:p>
    <w:p>
      <w:r>
        <w:rPr>
          <w:b/>
        </w:rPr>
        <w:t>ʁlɯmbɯɣ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estimation.</w:t>
      </w:r>
    </w:p>
    <w:p>
      <w:r>
        <w:t xml:space="preserve">  </w:t>
      </w:r>
      <w:r>
        <w:rPr>
          <w:b/>
        </w:rPr>
        <w:t>ʁlɯmbɯɣ ci tɤ-βzu-t-a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nɯʁlɯmbɯɣ</w:t>
      </w:r>
      <w:r>
        <w:t>.</w:t>
      </w:r>
      <w:r>
        <w:br/>
        <w:br/>
      </w:r>
    </w:p>
    <w:p>
      <w:r>
        <w:rPr>
          <w:b/>
        </w:rPr>
        <w:t>ʁlɯmci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tchang qui vient juste de fermenter.</w:t>
      </w:r>
      <w:r>
        <w:br/>
        <w:br/>
      </w:r>
    </w:p>
    <w:p>
      <w:r>
        <w:rPr>
          <w:b/>
        </w:rPr>
        <w:t>ʁlɯmsɯsi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Polygonatum sibiricum.</w:t>
      </w:r>
    </w:p>
    <w:p>
      <w:r>
        <w:t xml:space="preserve">  </w:t>
      </w:r>
      <w:r>
        <w:rPr>
          <w:b/>
        </w:rPr>
        <w:t>ʁlɯmsɯsi nɯ sɯjno ci ŋu. tɯ-ji mŋu ndo cho si kɯ-xtɕi ɯ-ŋgɯ ra tu-ɬoʁ ŋu, ɯ-zrɤm nɯ tɕazga fse, ɯ-ru kɯ-ɣɯrni tsa ŋu, ɯ-jwaʁ kɯ-tɕɤr kɯ-ɤmtɕoʁ tsa ŋu, ndɯβ. ɯ-mat nɯ ɯ-ru tu-nɯɴqhe tɕe, tu-oʑɯrja ŋu. ɯ-ru tɯ-ldʑa ma me, ɯ-mat thɯ-tɯt tɕe, chɯ-ɣɯrni ŋu. tú-wɣ-ndza tɕe chi.</w:t>
      </w:r>
      <w:r>
        <w:br/>
        <w:br/>
      </w:r>
    </w:p>
    <w:p>
      <w:r>
        <w:rPr>
          <w:b/>
        </w:rPr>
        <w:t>ʁlɯn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introverti.</w:t>
      </w:r>
      <w:r>
        <w:br/>
        <w:br/>
      </w:r>
    </w:p>
    <w:p>
      <w:r>
        <w:rPr>
          <w:b/>
        </w:rPr>
        <w:t>ʁlɯnba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personne qui ne se préoccupe de rien.</w:t>
      </w:r>
      <w:r>
        <w:br/>
        <w:br/>
      </w:r>
    </w:p>
    <w:p>
      <w:r>
        <w:rPr>
          <w:b/>
        </w:rPr>
        <w:t>ʁma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trop bas (coup de fusil).</w:t>
      </w:r>
    </w:p>
    <w:p>
      <w:r>
        <w:t xml:space="preserve">  </w:t>
      </w:r>
      <w:r>
        <w:rPr>
          <w:b/>
        </w:rPr>
        <w:t>ɕɤmɯɣdɯ ɯ-tɯ-ʁma nɯ</w:t>
      </w:r>
      <w:r>
        <w:br/>
        <w:br/>
      </w:r>
    </w:p>
    <w:p>
      <w:r>
        <w:rPr>
          <w:b/>
        </w:rPr>
        <w:t>ʁmaʁ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armée.</w:t>
      </w:r>
    </w:p>
    <w:p>
      <w:r>
        <w:t xml:space="preserve">  </w:t>
      </w:r>
      <w:r>
        <w:rPr>
          <w:b/>
        </w:rPr>
        <w:t>pɣɤtɕɯ ʁmaʁ</w:t>
      </w:r>
      <w:r>
        <w:br/>
        <w:br/>
      </w:r>
    </w:p>
    <w:p>
      <w:r>
        <w:rPr>
          <w:b/>
        </w:rPr>
        <w:t>ʁmaʁdɤr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drapeau.</w:t>
      </w:r>
      <w:r>
        <w:br/>
        <w:br/>
      </w:r>
    </w:p>
    <w:p>
      <w:r>
        <w:rPr>
          <w:b/>
        </w:rPr>
        <w:t>ʁmaʁmi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militaire.</w:t>
      </w:r>
    </w:p>
    <w:p>
      <w:r>
        <w:t xml:space="preserve">  </w:t>
      </w:r>
      <w:r>
        <w:rPr>
          <w:b/>
        </w:rPr>
        <w:t>ʁmaʁmi pɯ-kɯ-ɬoʁ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nɯʁmaʁmi</w:t>
      </w:r>
      <w:r>
        <w:t>.</w:t>
      </w:r>
      <w:r>
        <w:br/>
        <w:br/>
      </w:r>
    </w:p>
    <w:p>
      <w:r>
        <w:rPr>
          <w:b/>
        </w:rPr>
        <w:t>ʁmazgrɯβ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cicatrice.</w:t>
      </w:r>
      <w:r>
        <w:br/>
        <w:br/>
      </w:r>
    </w:p>
    <w:p>
      <w:r>
        <w:rPr>
          <w:b/>
        </w:rPr>
        <w:t>ʁmbɣi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soleil.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ʁmbɣɯzɯn</w:t>
      </w:r>
      <w:r>
        <w:t>.</w:t>
      </w:r>
      <w:r>
        <w:br/>
        <w:br/>
      </w:r>
    </w:p>
    <w:p>
      <w:r>
        <w:rPr>
          <w:b/>
        </w:rPr>
        <w:t>ʁmbɣɯzɯn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éclipse de soleil.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ʁmbɣi</w:t>
      </w:r>
      <w:r>
        <w:t>.</w:t>
      </w:r>
      <w:r>
        <w:br/>
        <w:br/>
      </w:r>
    </w:p>
    <w:p>
      <w:r>
        <w:rPr>
          <w:b/>
        </w:rPr>
        <w:t>ʁmɤrɲɯɣ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moustique.</w:t>
      </w:r>
    </w:p>
    <w:p>
      <w:r>
        <w:t xml:space="preserve">  </w:t>
      </w:r>
      <w:r>
        <w:rPr>
          <w:b/>
        </w:rPr>
        <w:t>ʁmɤrɲɯɣ nɯ qajɯ ɯ-ʁar kɯ-tu ci ŋu, ɲɯ-nɯqambɯmbjom cha, ɯ-mtɕhi kɯ-ɤmtɕɯ-mtɕoʁ ci ŋu, ɯ-mtɕhi ɯ-taʁ taqaβ kɯ-fse kɯ-xtshɯ-xtshɯm, tɤ-rme jamar ʑo kɯ-xtshɯm tu, ɯ-mɤlɤjaʁ kɯtʂɤ-ldʑa tu, kɯ-rɲɟɯ-rɲɟi kɯ-xtshɯ-xtshɯm ʑo tu, pha ɯ-phoŋbu nɯ kɯ-ɲaʁ ŋu, wuma ʑo sɤmtsɯɣ tɕe aɣɯtɯɣ tɕe, tɯ-ndʐi kɤ-mtsɯɣ tɕe, kɤ-mtsɯɣ ɯ-rkɯ nɯ ɯ-kho kɯ-jom ʑo tu-z-nɯɣmbɤβ cha tɕe wuma ʑo rɤʑa tɕe pɯ́-wɣ-qraʁ kɯnɤ ɣɯ-rɤβraʁ ra.</w:t>
      </w:r>
      <w:r>
        <w:br/>
        <w:br/>
      </w:r>
    </w:p>
    <w:p>
      <w:r>
        <w:rPr>
          <w:b/>
        </w:rPr>
        <w:t>ʁmɤrsɤr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doré.</w:t>
      </w:r>
      <w:r>
        <w:br/>
        <w:br/>
      </w:r>
    </w:p>
    <w:p>
      <w:r>
        <w:rPr>
          <w:b/>
        </w:rPr>
        <w:t>ʁmɤrsmɯɣ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bordeaux.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arɯʁmɤrsmɯɣ</w:t>
      </w:r>
      <w:r>
        <w:t>.</w:t>
      </w:r>
      <w:r>
        <w:br/>
        <w:br/>
      </w:r>
    </w:p>
    <w:p>
      <w:r>
        <w:rPr>
          <w:b/>
        </w:rPr>
        <w:t>ʁmɤrɯɣ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casserole en cuivre.</w:t>
      </w:r>
      <w:r>
        <w:br/>
        <w:br/>
      </w:r>
    </w:p>
    <w:p>
      <w:r>
        <w:rPr>
          <w:b/>
        </w:rPr>
        <w:t>ʁmɯɣ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réfléchir à un plan.</w:t>
      </w:r>
    </w:p>
    <w:p>
      <w:r>
        <w:t xml:space="preserve">  </w:t>
      </w:r>
      <w:r>
        <w:rPr>
          <w:b/>
        </w:rPr>
        <w:t>nɯ ɯ-mɤ-kɯ-ŋu ci ɲɯ-ʁmɯɣ</w:t>
      </w:r>
    </w:p>
    <w:p>
      <w:r>
        <w:t xml:space="preserve">  </w:t>
      </w:r>
      <w:r>
        <w:rPr>
          <w:b/>
        </w:rPr>
        <w:t>kɯki a-pɯ-jɤɣ tɕe, tu-nɯna-a ku-ʁmɯɣ-a</w:t>
      </w:r>
    </w:p>
    <w:p>
      <w:r>
        <w:t xml:space="preserve">  </w:t>
      </w:r>
      <w:r>
        <w:rPr>
          <w:b/>
        </w:rPr>
        <w:t>fsɤqhe tɕe mbarkhom kɤ-ɕe ku-ʁmɯɣ-a</w:t>
      </w:r>
    </w:p>
    <w:p>
      <w:r>
        <w:t xml:space="preserve">  </w:t>
      </w:r>
      <w:r>
        <w:rPr>
          <w:b/>
        </w:rPr>
        <w:t>mbarkhom ju-ɕe-a ku-ʁmɯɣ-a</w:t>
      </w:r>
    </w:p>
    <w:p>
      <w:r>
        <w:t xml:space="preserve">  </w:t>
      </w:r>
      <w:r>
        <w:rPr>
          <w:b/>
        </w:rPr>
        <w:t>nɤ-qajɣi tu-kɤ-χtɯ tɤ-ʁmɯɣ-a ri, pɤjkhu mɯ-ko-smi</w:t>
      </w:r>
    </w:p>
    <w:p>
      <w:r>
        <w:t xml:space="preserve">  </w:t>
      </w:r>
      <w:r>
        <w:rPr>
          <w:b/>
        </w:rPr>
        <w:t>ʑɣɤʁmɯɣ</w:t>
      </w:r>
      <w:r>
        <w:t xml:space="preserve"> décider par soi-même.</w:t>
      </w:r>
      <w:r>
        <w:br/>
        <w:br/>
      </w:r>
    </w:p>
    <w:p>
      <w:r>
        <w:rPr>
          <w:b/>
        </w:rPr>
        <w:t>ʁmɯrcɯ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grive (garrulax maximus).</w:t>
      </w:r>
    </w:p>
    <w:p>
      <w:r>
        <w:t xml:space="preserve">  </w:t>
      </w:r>
      <w:r>
        <w:rPr>
          <w:b/>
        </w:rPr>
        <w:t>ʁmɯrcɯ nɯ khro mɤ-wxti, kha ɯ-rkɯ sɯŋgɯ ra ku-rɤʑi rga, ɯ-mdoʁ kɯ-pɣi ɯ-ŋgɯz kɯnɤ ldʑaŋkɯ kɯ-ɤrɤɕɯɕrɤz tu, ɯ-jme nɯ kɯ-ɲaʁ tɕe ɯ-ku kɯ-wɣrum tu, nɯ-nɯqambɯmbjom tɕe ɯ-ʁar ɯ-rca ɯ-jme kɯnɤ ɲɯ-sqhiar ŋu, tɤ-rɤku kɤ-ndza wuma rga, qajɯ nɯ ra kɤ-ndza rga tɕe qambalɯla ta-ndza tɕe ɯ-phoŋbu tu-ndze tɕe ɯ-ʁar nɯ ra pjɯ-βde ŋu. qambalɯla nɯ tɤ-tʂu ɯ-ɕki kɤ-ɣi rga tɕe ʁmɯrcɯ kɯ tɤ-tʂu ɯ-pa nɯ ra qambalɯla ɯ-ʁar pjɯ-prɤm ʑo ŋgrɤl.</w:t>
      </w:r>
      <w:r>
        <w:br/>
        <w:br/>
      </w:r>
    </w:p>
    <w:p>
      <w:r>
        <w:rPr>
          <w:b/>
        </w:rPr>
        <w:t>ʁmɯrɲɯɣ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grive (pomatorhinus erythrocnemis).</w:t>
      </w:r>
      <w:r>
        <w:br/>
        <w:br/>
      </w:r>
    </w:p>
    <w:p>
      <w:r>
        <w:rPr>
          <w:b/>
        </w:rPr>
        <w:t>ʁmɯrqaʁ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grive (garrulax ocellatus).</w:t>
      </w:r>
      <w:r>
        <w:br/>
        <w:br/>
      </w:r>
    </w:p>
    <w:p>
      <w:r>
        <w:rPr>
          <w:b/>
        </w:rPr>
        <w:t>ʁmɯrtsɯ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d'arbrisseau.</w:t>
      </w:r>
    </w:p>
    <w:p>
      <w:r>
        <w:t xml:space="preserve">  </w:t>
      </w:r>
      <w:r>
        <w:rPr>
          <w:b/>
        </w:rPr>
        <w:t>ʁmɯrtsɯ nɯ si kɯ-mbɤr ci ŋu, ɯʑo sti tu-ɬoʁ tɕe, kɯ-ndɯβ kɯ-dɤn tsa tɯtɯrca tu-ɬoʁ ŋu, ɯ-rkɯ si kɯ-mbro tsa a-pɯ-tu tɕe, ɯ-taʁ ku-rtɤβ nɤ ku-rtɤβ tɕe tu-ɕe nɤ tu-ɕe ɯ-kɤχcɤl mɤɕtʂa tu-ɕe ŋu. ɣɯjpa ɲɯ-rɯmɯntoʁ tɕe fsaqhe tɕe ɯ-mat ku-tshoʁ ŋu, ɯ-mat ku-tɯ-tshoʁ nɯ ɣɯrni thɯ-tɯt tɕe chɯ-ɲaʁ ŋu, kɤ-ndza sna tɕe chi. ɯ-jwaʁ kɯ-ɤrtɯm kɯ-zri tsa ŋu. ɯ-ru ɯ-mdoʁ nɯ kɯ-qarŋe tsa ŋu.</w:t>
      </w:r>
      <w:r>
        <w:br/>
        <w:br/>
      </w:r>
    </w:p>
    <w:p>
      <w:r>
        <w:rPr>
          <w:b/>
        </w:rPr>
        <w:t>ʁnamʑa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diadème.</w:t>
      </w:r>
      <w:r>
        <w:br/>
        <w:br/>
      </w:r>
    </w:p>
    <w:p>
      <w:r>
        <w:rPr>
          <w:b/>
        </w:rPr>
        <w:t>ʁnaʁna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les deux.</w:t>
      </w:r>
    </w:p>
    <w:p>
      <w:r>
        <w:t xml:space="preserve">  </w:t>
      </w:r>
      <w:r>
        <w:rPr>
          <w:b/>
        </w:rPr>
        <w:t>tɕiʑo ʁnaʁna ʑo tɕi-ʑɯβ ɲɯ-ɣi</w:t>
      </w:r>
      <w:r>
        <w:br/>
        <w:br/>
      </w:r>
    </w:p>
    <w:p>
      <w:r>
        <w:rPr>
          <w:b/>
        </w:rPr>
        <w:t>ʁndɤr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se disperser.</w:t>
      </w:r>
    </w:p>
    <w:p>
      <w:r>
        <w:t xml:space="preserve">  </w:t>
      </w:r>
      <w:r>
        <w:rPr>
          <w:b/>
        </w:rPr>
        <w:t>tɯjpu pjɤ-ʁndɤr</w:t>
      </w:r>
    </w:p>
    <w:p>
      <w:r>
        <w:t xml:space="preserve">  </w:t>
      </w:r>
      <w:r>
        <w:rPr>
          <w:b/>
        </w:rPr>
        <w:t>laχtɕha pjɤ-ʁndɤr</w:t>
      </w:r>
    </w:p>
    <w:p>
      <w:r>
        <w:t xml:space="preserve">  </w:t>
      </w:r>
      <w:r>
        <w:rPr>
          <w:b/>
        </w:rPr>
        <w:t>fsapaʁ ra pjɤ-ʁndɤr-nɯ</w:t>
      </w:r>
    </w:p>
    <w:p>
      <w:r>
        <w:t xml:space="preserve">  </w:t>
      </w:r>
      <w:r>
        <w:rPr>
          <w:b/>
        </w:rPr>
        <w:t>ɯ-sɯm ra pjɤ-ʁndɤr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χtɤr</w:t>
      </w:r>
      <w:r>
        <w:t>.</w:t>
      </w:r>
      <w:r>
        <w:br/>
        <w:br/>
      </w:r>
    </w:p>
    <w:p>
      <w:r>
        <w:rPr>
          <w:b/>
        </w:rPr>
        <w:t>ʁndɯ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battre qqn.</w:t>
      </w:r>
    </w:p>
    <w:p>
      <w:r>
        <w:t xml:space="preserve">  </w:t>
      </w:r>
      <w:r>
        <w:rPr>
          <w:b/>
        </w:rPr>
        <w:t>nɤ-stu tɤ-fse ma ta-ʁndɯ</w:t>
      </w:r>
    </w:p>
    <w:p>
      <w:r>
        <w:t xml:space="preserve">  </w:t>
      </w:r>
      <w:r>
        <w:rPr>
          <w:b/>
        </w:rPr>
        <w:t>saʁndɯ</w:t>
      </w:r>
      <w:r>
        <w:t xml:space="preserve"> frapper (des gens).</w:t>
      </w:r>
      <w:r>
        <w:br/>
        <w:br/>
      </w:r>
    </w:p>
    <w:p>
      <w:r>
        <w:rPr>
          <w:b/>
        </w:rPr>
        <w:t>ʁndzɤr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couper avec des ciseaux, couper un arbre, scier.</w:t>
      </w:r>
    </w:p>
    <w:p>
      <w:r>
        <w:t xml:space="preserve">  </w:t>
      </w:r>
      <w:r>
        <w:rPr>
          <w:b/>
        </w:rPr>
        <w:t>ɕoŋtɕa pa-ʁndzɤr</w:t>
      </w:r>
    </w:p>
    <w:p>
      <w:r>
        <w:t xml:space="preserve">  </w:t>
      </w:r>
      <w:r>
        <w:rPr>
          <w:b/>
        </w:rPr>
        <w:t>si pa-ʁndzɤr</w:t>
      </w:r>
    </w:p>
    <w:p>
      <w:r>
        <w:t xml:space="preserve">  </w:t>
      </w:r>
      <w:r>
        <w:rPr>
          <w:b/>
        </w:rPr>
        <w:t>tɤ-ri pa-ʁndzɤr</w:t>
      </w:r>
    </w:p>
    <w:p>
      <w:r>
        <w:t xml:space="preserve">  </w:t>
      </w:r>
      <w:r>
        <w:rPr>
          <w:b/>
        </w:rPr>
        <w:t>sɯʁndzɤr</w:t>
      </w:r>
      <w:r>
        <w:t xml:space="preserve"> couper avec.</w:t>
      </w:r>
      <w:r>
        <w:br/>
        <w:br/>
      </w:r>
    </w:p>
    <w:p>
      <w:r>
        <w:rPr>
          <w:b/>
        </w:rPr>
        <w:t>ʁnɤmchi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grande ourse.</w:t>
      </w:r>
      <w:r>
        <w:br/>
        <w:br/>
      </w:r>
    </w:p>
    <w:p>
      <w:r>
        <w:rPr>
          <w:b/>
        </w:rPr>
        <w:t>ʁnɤmjaŋ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plafond.</w:t>
      </w:r>
      <w:r>
        <w:br/>
        <w:br/>
      </w:r>
    </w:p>
    <w:p>
      <w:r>
        <w:rPr>
          <w:b/>
        </w:rPr>
        <w:t>ʁnɤt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nuisible.</w:t>
      </w:r>
    </w:p>
    <w:p>
      <w:r>
        <w:t xml:space="preserve">  </w:t>
      </w:r>
      <w:r>
        <w:rPr>
          <w:b/>
        </w:rPr>
        <w:t>nɤʑo nɤ-χti ɯ-taʁ ɲɯ-tɯ-ʁnɤt</w:t>
      </w:r>
    </w:p>
    <w:p>
      <w:r>
        <w:t xml:space="preserve">  </w:t>
      </w:r>
      <w:r>
        <w:rPr>
          <w:b/>
        </w:rPr>
        <w:t>naʁnɤt</w:t>
      </w:r>
      <w:r>
        <w:t xml:space="preserve"> être gêné de.</w:t>
      </w:r>
    </w:p>
    <w:p>
      <w:r>
        <w:t xml:space="preserve">  </w:t>
      </w:r>
      <w:r>
        <w:rPr>
          <w:b/>
        </w:rPr>
        <w:t>ɣɤʁnɤt</w:t>
      </w:r>
      <w:r>
        <w:t xml:space="preserve"> s'abîmer facilement.</w:t>
      </w:r>
      <w:r>
        <w:br/>
        <w:br/>
      </w:r>
    </w:p>
    <w:p>
      <w:r>
        <w:rPr>
          <w:b/>
        </w:rPr>
        <w:t>ʁnɯ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supposer.</w:t>
      </w:r>
    </w:p>
    <w:p>
      <w:r>
        <w:t xml:space="preserve">  </w:t>
      </w:r>
      <w:r>
        <w:rPr>
          <w:b/>
        </w:rPr>
        <w:t>tɤ-ʁnɯ-a</w:t>
      </w:r>
    </w:p>
    <w:p>
      <w:r>
        <w:t xml:space="preserve">  </w:t>
      </w:r>
      <w:r>
        <w:rPr>
          <w:b/>
        </w:rPr>
        <w:t>aʑo a-phe ɲɯ-ʁnɯ</w:t>
      </w:r>
    </w:p>
    <w:p>
      <w:r>
        <w:t xml:space="preserve">  </w:t>
      </w:r>
      <w:r>
        <w:rPr>
          <w:b/>
        </w:rPr>
        <w:t>ɯʑo kɯ-ti maŋe nɤri, aʑo tɤ-ʁnɯ-a ɕti ma</w:t>
      </w:r>
    </w:p>
    <w:p>
      <w:r>
        <w:t xml:space="preserve">  </w:t>
      </w:r>
      <w:r>
        <w:rPr>
          <w:b/>
        </w:rPr>
        <w:t>ɯ-re wuma ʑo ɲɯ-ɬoʁ tɕe, tɤ-ʁnɯ-a ma ɯ-tshɯɣa mɯ́j-βdi</w:t>
      </w:r>
    </w:p>
    <w:p>
      <w:r>
        <w:t xml:space="preserve">  </w:t>
      </w:r>
      <w:r>
        <w:rPr>
          <w:b/>
        </w:rPr>
        <w:t>sɯʁnɯ</w:t>
      </w:r>
      <w:r>
        <w:t xml:space="preserve"> causer la suspicion.</w:t>
      </w:r>
      <w:r>
        <w:br/>
        <w:br/>
      </w:r>
    </w:p>
    <w:p>
      <w:r>
        <w:rPr>
          <w:b/>
        </w:rPr>
        <w:t>ʁnɯz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deux.</w:t>
      </w:r>
      <w:r>
        <w:br/>
        <w:br/>
      </w:r>
    </w:p>
    <w:p>
      <w:r>
        <w:rPr>
          <w:b/>
        </w:rPr>
        <w:t>ʁnɯzmɯz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deux sortes (expression toute faite, emprunt).</w:t>
      </w:r>
      <w:r>
        <w:br/>
        <w:br/>
      </w:r>
    </w:p>
    <w:p>
      <w:r>
        <w:rPr>
          <w:b/>
        </w:rPr>
        <w:t>ʁɲɤlwa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enfer.</w:t>
      </w:r>
    </w:p>
    <w:p>
      <w:r>
        <w:t xml:space="preserve">  </w:t>
      </w:r>
      <w:r>
        <w:rPr>
          <w:b/>
        </w:rPr>
        <w:t>ʁɲɤlwa sɤtɕha jɤ-ari</w:t>
      </w:r>
    </w:p>
    <w:p>
      <w:r>
        <w:t xml:space="preserve">  </w:t>
      </w:r>
      <w:r>
        <w:rPr>
          <w:b/>
        </w:rPr>
        <w:t>a-ʁɲɤlwa ʑo nɯ-rzoʁ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nɯʁɲɤlwa</w:t>
      </w:r>
      <w:r>
        <w:t>.</w:t>
      </w:r>
      <w:r>
        <w:br/>
        <w:br/>
      </w:r>
    </w:p>
    <w:p>
      <w:r>
        <w:rPr>
          <w:b/>
        </w:rPr>
        <w:t>ʁɲɤrpa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intendant du monastère.</w:t>
      </w:r>
      <w:r>
        <w:br/>
        <w:br/>
      </w:r>
    </w:p>
    <w:p>
      <w:r>
        <w:rPr>
          <w:b/>
        </w:rPr>
        <w:t>ʁɲispa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deuxième mois.</w:t>
      </w:r>
      <w:r>
        <w:br/>
        <w:br/>
      </w:r>
    </w:p>
    <w:p>
      <w:r>
        <w:rPr>
          <w:b/>
        </w:rPr>
        <w:t>ʁɲɟinɤʁɲɟi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br/>
        <w:br/>
      </w:r>
    </w:p>
    <w:p>
      <w:r>
        <w:rPr>
          <w:b/>
        </w:rPr>
        <w:t>ʁɲɟiʁɲɟi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énorme.</w:t>
      </w:r>
    </w:p>
    <w:p>
      <w:r>
        <w:t xml:space="preserve">  </w:t>
      </w:r>
      <w:r>
        <w:rPr>
          <w:b/>
        </w:rPr>
        <w:t>ʁɲɟiʁɲɟi ʑo ɲɯ-pa</w:t>
      </w:r>
    </w:p>
    <w:p>
      <w:r>
        <w:t xml:space="preserve">  </w:t>
      </w:r>
      <w:r>
        <w:rPr>
          <w:b/>
        </w:rPr>
        <w:t>ʁɲɟinɤʁɲɟi</w:t>
      </w:r>
      <w:r>
        <w:br/>
        <w:br/>
      </w:r>
    </w:p>
    <w:p>
      <w:r>
        <w:rPr>
          <w:b/>
        </w:rPr>
        <w:t>ʁɲɟliʁɲɟli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énorme.</w:t>
      </w:r>
    </w:p>
    <w:p>
      <w:r>
        <w:t xml:space="preserve">  </w:t>
      </w:r>
      <w:r>
        <w:rPr>
          <w:b/>
        </w:rPr>
        <w:t>loŋbutɕhi ʁɲɟliʁɲɟli ʑo ɲɯ-pa</w:t>
      </w:r>
    </w:p>
    <w:p>
      <w:r>
        <w:t xml:space="preserve">  </w:t>
      </w:r>
      <w:r>
        <w:rPr>
          <w:b/>
        </w:rPr>
        <w:t>ɯʑo chɤ-tshu tɕe ʁɲɟliʁɲɟli ʑo chɤ-pa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ʁɲɟiʁɲɟi</w:t>
      </w:r>
      <w:r>
        <w:t>.</w:t>
      </w:r>
      <w:r>
        <w:br/>
        <w:br/>
      </w:r>
    </w:p>
    <w:p>
      <w:r>
        <w:rPr>
          <w:b/>
        </w:rPr>
        <w:t>ʁɲɯɣnaʁ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bovidé à tête blanche, mais dont les yeux sont cerclés de noir.</w:t>
      </w:r>
      <w:r>
        <w:br/>
        <w:br/>
      </w:r>
    </w:p>
    <w:p>
      <w:r>
        <w:rPr>
          <w:b/>
        </w:rPr>
        <w:t>ʁɲɯɣra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masque pour se couvrir les yeux.</w:t>
      </w:r>
      <w:r>
        <w:br/>
        <w:br/>
      </w:r>
    </w:p>
    <w:p>
      <w:r>
        <w:rPr>
          <w:b/>
        </w:rPr>
        <w:t>ʁɲɯm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avoir des soupçons à l'égard d.</w:t>
      </w:r>
    </w:p>
    <w:p>
      <w:r>
        <w:t xml:space="preserve">  </w:t>
      </w:r>
      <w:r>
        <w:rPr>
          <w:b/>
        </w:rPr>
        <w:t>ɯʑo kɯ tɤ́-wɣ-ʁɲɯm-a</w:t>
      </w:r>
      <w:r>
        <w:br/>
        <w:br/>
      </w:r>
    </w:p>
    <w:p>
      <w:r>
        <w:rPr>
          <w:b/>
        </w:rPr>
        <w:t>ʁŋaftɕɤt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dernier jour du jeune.</w:t>
      </w:r>
    </w:p>
    <w:p>
      <w:r>
        <w:t xml:space="preserve">  </w:t>
      </w:r>
      <w:r>
        <w:rPr>
          <w:b/>
        </w:rPr>
        <w:t>sɲaŋne kɯ-maqhu ɯ-sŋi nɯ ʁŋaftɕɤt tu-kɯ-ti ɲɯ-ŋu</w:t>
      </w:r>
      <w:r>
        <w:br/>
        <w:br/>
      </w:r>
    </w:p>
    <w:p>
      <w:r>
        <w:rPr>
          <w:b/>
        </w:rPr>
        <w:t>ʁo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adversatif.</w:t>
      </w:r>
      <w:r>
        <w:br/>
        <w:br/>
      </w:r>
    </w:p>
    <w:p>
      <w:r>
        <w:rPr>
          <w:b/>
        </w:rPr>
        <w:t>ʁo alala ri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non seulement ... mais.</w:t>
      </w:r>
    </w:p>
    <w:p>
      <w:r>
        <w:t xml:space="preserve">  </w:t>
      </w:r>
      <w:r>
        <w:rPr>
          <w:b/>
        </w:rPr>
        <w:t>nɤʑo nɤ-ŋga ʁo alala ri kɯmaʁ kɯ-tu nɯra kɯnɤ tɤ-ndɤm</w:t>
      </w:r>
      <w:r>
        <w:br/>
        <w:br/>
      </w:r>
    </w:p>
    <w:p>
      <w:r>
        <w:rPr>
          <w:b/>
        </w:rPr>
        <w:t>ʁrɯlu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sans corne.</w:t>
      </w:r>
      <w:r>
        <w:br/>
        <w:br/>
      </w:r>
    </w:p>
    <w:p>
      <w:r>
        <w:rPr>
          <w:b/>
        </w:rPr>
        <w:t>ʁzɤβ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attentif, soigneux.</w:t>
      </w:r>
    </w:p>
    <w:p>
      <w:r>
        <w:t xml:space="preserve">  </w:t>
      </w:r>
      <w:r>
        <w:rPr>
          <w:b/>
        </w:rPr>
        <w:t>ɯ-ma ɲɤ-ʁzɤβ</w:t>
      </w:r>
    </w:p>
    <w:p>
      <w:r>
        <w:t xml:space="preserve">  </w:t>
      </w:r>
      <w:r>
        <w:rPr>
          <w:b/>
        </w:rPr>
        <w:t>ɯ-βraʁ kɤ-ʁzaβ-a</w:t>
      </w:r>
    </w:p>
    <w:p>
      <w:r>
        <w:t xml:space="preserve">  </w:t>
      </w:r>
      <w:r>
        <w:rPr>
          <w:b/>
        </w:rPr>
        <w:t>kɯm ɯ-ɣɤβdi kɤ-ʁzaβ-a</w:t>
      </w:r>
    </w:p>
    <w:p>
      <w:r>
        <w:t xml:space="preserve">  </w:t>
      </w:r>
      <w:r>
        <w:rPr>
          <w:b/>
        </w:rPr>
        <w:t>tɤ-rɤku kɤ-saχsi nɯ-ʁzaβ-a</w:t>
      </w:r>
    </w:p>
    <w:p>
      <w:r>
        <w:t xml:space="preserve">  </w:t>
      </w:r>
      <w:r>
        <w:rPr>
          <w:b/>
        </w:rPr>
        <w:t>smɤɣ ɯ-saʁ nɯ-ʁzaβ-a</w:t>
      </w:r>
    </w:p>
    <w:p>
      <w:r>
        <w:t xml:space="preserve">  </w:t>
      </w:r>
      <w:r>
        <w:rPr>
          <w:b/>
        </w:rPr>
        <w:t>ɯ-pa kɯ-ʁzɤβ ci ɲɯ-ŋu</w:t>
      </w:r>
    </w:p>
    <w:p>
      <w:r>
        <w:t xml:space="preserve">  </w:t>
      </w:r>
      <w:r>
        <w:rPr>
          <w:b/>
        </w:rPr>
        <w:t>sɯʁzɤβ</w:t>
      </w:r>
      <w:r/>
      <w:r>
        <w:br/>
        <w:br/>
      </w:r>
    </w:p>
    <w:p>
      <w:r>
        <w:rPr>
          <w:b/>
        </w:rPr>
        <w:t>ʁzɤmi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couple.</w:t>
      </w:r>
      <w:r>
        <w:br/>
        <w:br/>
      </w:r>
    </w:p>
    <w:p>
      <w:r>
        <w:rPr>
          <w:b/>
        </w:rPr>
        <w:t>ʁzɤn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kyasha.</w:t>
      </w:r>
      <w:r>
        <w:br/>
        <w:br/>
      </w:r>
    </w:p>
    <w:p>
      <w:r>
        <w:rPr>
          <w:b/>
        </w:rPr>
        <w:t>ʁzɤr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difficulté à respirer.</w:t>
      </w:r>
    </w:p>
    <w:p>
      <w:r>
        <w:t xml:space="preserve">  </w:t>
      </w:r>
      <w:r>
        <w:rPr>
          <w:b/>
        </w:rPr>
        <w:t>ʁzɤr nɯ tu-kɯ-ɤɕqhe ri mŋɤm, tu-kɯ-ɤtɕhɯz ri mŋɤm tɯ-sŋɯro kɯ-wxti lú-wɣ-tɕɤt ri mŋɤm tɯ-ŋgo kɯ-ŋɤn ci ŋu</w:t>
      </w:r>
      <w:r>
        <w:br/>
        <w:br/>
      </w:r>
    </w:p>
    <w:p>
      <w:r>
        <w:rPr>
          <w:b/>
        </w:rPr>
        <w:t>ʁzi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nécessaire.</w:t>
      </w:r>
    </w:p>
    <w:p>
      <w:r>
        <w:t xml:space="preserve">  </w:t>
      </w:r>
      <w:r>
        <w:rPr>
          <w:b/>
        </w:rPr>
        <w:t>ki ɯʑo ɣɯ ɲɯ-ʁzi</w:t>
      </w:r>
    </w:p>
    <w:p>
      <w:r>
        <w:t xml:space="preserve">  </w:t>
      </w:r>
      <w:r>
        <w:rPr>
          <w:b/>
        </w:rPr>
        <w:t>ɯʑo kɯ pa-nɤpe ri ɕɤxɕo tɕe cho-ʁzi tɕe ra ɲɯ-ti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naʁzi</w:t>
      </w:r>
      <w:r>
        <w:t>.</w:t>
      </w:r>
      <w:r>
        <w:br/>
        <w:br/>
      </w:r>
    </w:p>
    <w:p>
      <w:r>
        <w:rPr>
          <w:b/>
        </w:rPr>
        <w:t>ʁzraŋʁzraŋ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ébouriffé.</w:t>
      </w:r>
    </w:p>
    <w:p>
      <w:r>
        <w:t xml:space="preserve">  </w:t>
      </w:r>
      <w:r>
        <w:rPr>
          <w:b/>
        </w:rPr>
        <w:t>ɯ-kɤrme ʁzraŋʁzraŋ ʑo ɲɯ-pa</w:t>
      </w:r>
      <w:r>
        <w:br/>
        <w:br/>
      </w:r>
    </w:p>
    <w:p>
      <w:r>
        <w:rPr>
          <w:b/>
        </w:rPr>
        <w:t>ʁzɯɣ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apparence.</w:t>
      </w:r>
      <w:r>
        <w:br/>
        <w:br/>
      </w:r>
    </w:p>
    <w:p>
      <w:r>
        <w:rPr>
          <w:b/>
        </w:rPr>
        <w:t>ʁzɯlu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maladie de l'œil.</w:t>
      </w:r>
    </w:p>
    <w:p>
      <w:r>
        <w:t xml:space="preserve">  </w:t>
      </w:r>
      <w:r>
        <w:rPr>
          <w:b/>
        </w:rPr>
        <w:t>tɯrme ʁzɯlu nɯ mbro ɯ-phɯ ci ŋu, mbro ʁzɯlu nɯ khɯna ɯ-phɯ ci ŋu, khɯna ʁzɯlu nɯ mbro ɯ-phɯ ci ŋu</w:t>
      </w:r>
      <w:r>
        <w:br/>
        <w:br/>
      </w:r>
    </w:p>
    <w:p>
      <w:r>
        <w:rPr>
          <w:b/>
        </w:rPr>
        <w:t>ʁʑɯnɯ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jeune homme.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nɯʁʑɯnɯ</w:t>
      </w:r>
      <w:r>
        <w:t>.</w:t>
      </w:r>
      <w:r>
        <w:br/>
        <w:br/>
      </w:r>
    </w:p>
    <w:p>
      <w:r>
        <w:br w:type="page"/>
      </w:r>
    </w:p>
    <w:p>
      <w:pPr>
        <w:pStyle w:val="Heading1"/>
      </w:pPr>
      <w:r>
        <w:t>- s -</w:t>
      </w:r>
    </w:p>
    <w:p>
      <w:r>
        <w:rPr>
          <w:b/>
        </w:rPr>
        <w:t>sa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s'abîmer, s'émousser.</w:t>
      </w:r>
    </w:p>
    <w:p>
      <w:r>
        <w:t xml:space="preserve">  </w:t>
      </w:r>
      <w:r>
        <w:rPr>
          <w:b/>
        </w:rPr>
        <w:t>laχtɕha ɲɤ-sa</w:t>
      </w:r>
    </w:p>
    <w:p>
      <w:r>
        <w:t xml:space="preserve">  </w:t>
      </w:r>
      <w:r>
        <w:rPr>
          <w:b/>
        </w:rPr>
        <w:t>tɯ-ŋga ɲɤ-sa</w:t>
      </w:r>
    </w:p>
    <w:p>
      <w:r>
        <w:t xml:space="preserve">  </w:t>
      </w:r>
      <w:r>
        <w:rPr>
          <w:b/>
        </w:rPr>
        <w:t>qraʁ ɲɤ-sa</w:t>
      </w:r>
    </w:p>
    <w:p>
      <w:r>
        <w:t xml:space="preserve">  </w:t>
      </w:r>
      <w:r>
        <w:rPr>
          <w:b/>
        </w:rPr>
        <w:t>ɣɤsa</w:t>
      </w:r>
      <w:r>
        <w:t xml:space="preserve"> s'émousser facilement.</w:t>
      </w:r>
      <w:r>
        <w:br/>
        <w:br/>
      </w:r>
    </w:p>
    <w:p>
      <w:r>
        <w:rPr>
          <w:b/>
        </w:rPr>
        <w:t>saɕɯ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mélèze.</w:t>
      </w:r>
    </w:p>
    <w:p>
      <w:r>
        <w:t xml:space="preserve">  </w:t>
      </w:r>
      <w:r>
        <w:rPr>
          <w:b/>
        </w:rPr>
        <w:t>saɕɯ nɯ ɯ-tshɯɣa tɯrgi ɲɯ-fse, ɯ-mdoʁ nɯ ra ɕɤɣ ɲɯ-fse, ɯ-ru nɯ tɯrgi ɲɯ-fse, tɕe tɯrgi cho ɕɤɣ ni pjɯ-nɯɕɯrɲɟo-ndʑi mɤ-cha, qartsɯmɤftɕar arŋi-ndʑi. saɕɯ pjɯ-nɯɕɯrɲɟo tɕe, ɯ-jwaʁ pjɤ-ŋgra ɕti, tɕe tɯrme ra kɯ saɕɯ nɯ tɯrgi ɣɯ ɯ-ftsa ŋu ri tɯrgi sɤz kɯ-mbro tu-ɬoʁ ŋu tɕe, nɯ mɤ-kɯ-tʂaŋ ɯ-ndʐa kɯ pjɯ-nɯɕɯrɲɟo ŋu tu-ti-nɯ ŋu.</w:t>
      </w:r>
    </w:p>
    <w:p>
      <w:r>
        <w:t xml:space="preserve">  </w:t>
      </w:r>
      <w:r>
        <w:rPr>
          <w:b/>
        </w:rPr>
        <w:t>saɕɯ cho tɯrgi nɯ ni kɤndʑɯrpɯftsa ɲɯ-ŋu-ndʑi. ndʑi-sta nɯnɯ, ɯ-rpɯ ɯ-sta saɕɯ lo-ɕe tɕe, qartsɯ tɕe kɯ-nɯɕɯrɲɟo ŋu. tɯrgi cho-maŋthi tɕe núndʐa nɯnɯ tɯrgi mɤ-nɯɕɯrɲɟo tu-kɯ-ti ɲɯ-ŋu.</w:t>
      </w:r>
      <w:r>
        <w:br/>
        <w:br/>
      </w:r>
    </w:p>
    <w:p>
      <w:r>
        <w:rPr>
          <w:b/>
        </w:rPr>
        <w:t>sakaβ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puits.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kaβ</w:t>
      </w:r>
      <w:r>
        <w:t>.</w:t>
      </w:r>
      <w:r>
        <w:br/>
        <w:br/>
      </w:r>
    </w:p>
    <w:p>
      <w:r>
        <w:rPr>
          <w:b/>
        </w:rPr>
        <w:t>salaboŋboŋ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vesse-de-loup.</w:t>
      </w:r>
    </w:p>
    <w:p>
      <w:r>
        <w:t xml:space="preserve">  </w:t>
      </w:r>
      <w:r>
        <w:rPr>
          <w:b/>
        </w:rPr>
        <w:t>salaboŋboŋ nɯ stɤmku ri tu-ɬoʁ ŋu tɕe, kɯ-wɣrum ŋu kɯ-ɤrtɯm rloʁ rloʁ ŋu ɯ-ru me, wuma ʑo mpɯ, nɯ-rom tɕe pjɯ́-wɣ-rɤtɕaʁ tɕe rdɯl ɲɯ-nɯɬoʁ ŋu.</w:t>
      </w:r>
      <w:r>
        <w:br/>
        <w:br/>
      </w:r>
    </w:p>
    <w:p>
      <w:r>
        <w:rPr>
          <w:b/>
        </w:rPr>
        <w:t>sali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arbalète.</w:t>
      </w:r>
      <w:r>
        <w:br/>
        <w:br/>
      </w:r>
    </w:p>
    <w:p>
      <w:r>
        <w:rPr>
          <w:b/>
        </w:rPr>
        <w:t>saloŋ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partout.</w:t>
      </w:r>
    </w:p>
    <w:p>
      <w:r>
        <w:t xml:space="preserve">  </w:t>
      </w:r>
      <w:r>
        <w:rPr>
          <w:b/>
        </w:rPr>
        <w:t>saloŋ ri ʑo ɕ-to-khɤt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laloŋ</w:t>
      </w:r>
      <w:r>
        <w:t>.</w:t>
      </w:r>
      <w:r>
        <w:br/>
        <w:br/>
      </w:r>
    </w:p>
    <w:p>
      <w:r>
        <w:rPr>
          <w:b/>
        </w:rPr>
        <w:t>san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parapluie.</w:t>
      </w:r>
      <w:r>
        <w:br/>
        <w:br/>
      </w:r>
    </w:p>
    <w:p>
      <w:r>
        <w:rPr>
          <w:b/>
        </w:rPr>
        <w:t>saŋrɟɤz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bouddha.</w:t>
      </w:r>
      <w:r>
        <w:br/>
        <w:br/>
      </w:r>
    </w:p>
    <w:p>
      <w:r>
        <w:rPr>
          <w:b/>
        </w:rPr>
        <w:t>saqru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/>
      <w:r>
        <w:br/>
        <w:br/>
      </w:r>
    </w:p>
    <w:p>
      <w:r>
        <w:rPr>
          <w:b/>
        </w:rPr>
        <w:t>saqru</w:t>
      </w:r>
      <w:r/>
      <w:r/>
      <w:r>
        <w:t>.</w:t>
      </w:r>
      <w:r>
        <w:br/>
        <w:br/>
      </w:r>
    </w:p>
    <w:p>
      <w:r>
        <w:rPr>
          <w:b/>
        </w:rPr>
        <w:t>sar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filtrer.</w:t>
      </w:r>
    </w:p>
    <w:p>
      <w:r>
        <w:t xml:space="preserve">  </w:t>
      </w:r>
      <w:r>
        <w:rPr>
          <w:b/>
        </w:rPr>
        <w:t>mbrɤz pɯ-sar</w:t>
      </w:r>
    </w:p>
    <w:p>
      <w:r>
        <w:t xml:space="preserve">  </w:t>
      </w:r>
      <w:r>
        <w:rPr>
          <w:b/>
        </w:rPr>
        <w:t>tɤ-lu pɯ-sar</w:t>
      </w:r>
      <w:r>
        <w:br/>
        <w:br/>
      </w:r>
    </w:p>
    <w:p>
      <w:r>
        <w:rPr>
          <w:b/>
        </w:rPr>
        <w:t>sarndzu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Gsar.rdzong.</w:t>
      </w:r>
      <w:r>
        <w:br/>
        <w:br/>
      </w:r>
    </w:p>
    <w:p>
      <w:r>
        <w:rPr>
          <w:b/>
        </w:rPr>
        <w:t>sarsi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abricot.</w:t>
      </w:r>
    </w:p>
    <w:p>
      <w:r>
        <w:t xml:space="preserve">  </w:t>
      </w:r>
      <w:r>
        <w:rPr>
          <w:b/>
        </w:rPr>
        <w:t>sarsi nɯ zgo kɯ-mbɤr tu-ɬoʁ ŋu, si mbro ɯ-rtaʁ dɤn, ɯ-βri nɯ kɯ-pɣi ŋu, ɯ-jwaʁ nɯ qaɕti ɯ-jwaʁ cho naχtɕɯɣ, ɯ-mɯntoʁ kɯ-ɣɯrni ɯ-ŋgɯz kɯnɤ kɯ-wɣrum tsa ŋu. ɯ-jwaʁ ɲɯ-lɤt ɕɯŋgɯ ɯ-mɯntoʁ ɲɯ-lɤt ŋu. ɯ-mat thɯ-aβzu tɕe, qaɕti tsa fse ri ndɯβ. thɯ-tɯt tɕe, ɯ-phaʁ ntsi ɣɯrni, ɯ-phaʁ ntsi qarŋe, tú-wɣ-ndza qaɕti sɤz mɯm ma chi tɕe, kɤ́rqhɯrqhu kɤ-ndza sna. sarsi nɯ kha ɯ-rkɯ pɯ-kɤ-nɯ-ji tɕi tu, ɕɯŋgɯ zɯ ɯʑo tu-kɯ-nɯ-ɬoʁ tɕi tu.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nɯsarsi</w:t>
      </w:r>
      <w:r>
        <w:t>.</w:t>
      </w:r>
      <w:r>
        <w:br/>
        <w:br/>
      </w:r>
    </w:p>
    <w:p>
      <w:r>
        <w:rPr>
          <w:b/>
        </w:rPr>
        <w:t>sarwɯ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élément du métier à tisser.</w:t>
      </w:r>
      <w:r>
        <w:br/>
        <w:br/>
      </w:r>
    </w:p>
    <w:p>
      <w:r>
        <w:rPr>
          <w:b/>
        </w:rPr>
        <w:t>saʁ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séparer des fils emmêlés.</w:t>
      </w:r>
    </w:p>
    <w:p>
      <w:r>
        <w:t xml:space="preserve">  </w:t>
      </w:r>
      <w:r>
        <w:rPr>
          <w:b/>
        </w:rPr>
        <w:t>smɤɣ nɯ-saʁ-a</w:t>
      </w:r>
    </w:p>
    <w:p>
      <w:r>
        <w:t xml:space="preserve">  </w:t>
      </w:r>
      <w:r>
        <w:rPr>
          <w:b/>
        </w:rPr>
        <w:t>tɤ-rme nɯ-saʁ-a</w:t>
      </w:r>
      <w:r>
        <w:br/>
        <w:br/>
      </w:r>
    </w:p>
    <w:p>
      <w:r>
        <w:rPr>
          <w:b/>
        </w:rPr>
        <w:t>saʁdɤt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deexp</w:t>
      </w:r>
      <w:r>
        <w:t>].</w:t>
      </w:r>
      <w:r>
        <w:t xml:space="preserve"> glissant.</w:t>
      </w:r>
    </w:p>
    <w:p>
      <w:r>
        <w:t xml:space="preserve">  </w:t>
      </w:r>
      <w:r>
        <w:rPr>
          <w:b/>
        </w:rPr>
        <w:t>a-pɯ-zbaʁ tɕe mɤ-saʁdɤt, tɯmɯ a-pɯ-lɤt tɕe saʁdɤt</w:t>
      </w:r>
    </w:p>
    <w:p>
      <w:r>
        <w:t xml:space="preserve">  </w:t>
      </w:r>
      <w:r>
        <w:rPr>
          <w:b/>
        </w:rPr>
        <w:t>tɯmɯ pjɤ-lɤt tɕe ɲɯ-saʁdɤt</w:t>
      </w:r>
    </w:p>
    <w:p>
      <w:r>
        <w:t xml:space="preserve">  </w:t>
      </w:r>
      <w:r>
        <w:rPr>
          <w:b/>
        </w:rPr>
        <w:t>qaɟy ɲɯ-saʁdɤt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aʁdɤt</w:t>
      </w:r>
      <w:r>
        <w:t>.</w:t>
      </w:r>
      <w:r>
        <w:br/>
        <w:br/>
      </w:r>
    </w:p>
    <w:p>
      <w:r>
        <w:rPr>
          <w:b/>
        </w:rPr>
        <w:t>saʁdɯɣ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deexp</w:t>
      </w:r>
      <w:r>
        <w:t>].</w:t>
      </w:r>
      <w:r>
        <w:t xml:space="preserve"> ennuyer, empêcher.</w:t>
      </w:r>
    </w:p>
    <w:p>
      <w:r>
        <w:t xml:space="preserve">  </w:t>
      </w:r>
      <w:r>
        <w:rPr>
          <w:b/>
        </w:rPr>
        <w:t>tɤ-rɤru ma ɲɯ-tɯ-saʁdɯɣ</w:t>
      </w:r>
      <w:r>
        <w:br/>
        <w:br/>
      </w:r>
    </w:p>
    <w:p>
      <w:r>
        <w:rPr>
          <w:b/>
        </w:rPr>
        <w:t>saʁjɤr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retarder, déranger.</w:t>
      </w:r>
    </w:p>
    <w:p>
      <w:r>
        <w:t xml:space="preserve">  2)</w:t>
      </w:r>
      <w:r>
        <w:t xml:space="preserve"> déranger.</w:t>
      </w:r>
    </w:p>
    <w:p>
      <w:r>
        <w:t xml:space="preserve">  </w:t>
      </w:r>
      <w:r>
        <w:rPr>
          <w:b/>
        </w:rPr>
        <w:t>ma-pɯ-kɯ-saʁjar-a</w:t>
      </w:r>
    </w:p>
    <w:p>
      <w:r>
        <w:t xml:space="preserve">  </w:t>
      </w:r>
      <w:r>
        <w:rPr>
          <w:b/>
        </w:rPr>
        <w:t>pɯ-kɯ-saʁjar-a</w:t>
      </w:r>
    </w:p>
    <w:p>
      <w:r>
        <w:t xml:space="preserve">  </w:t>
      </w:r>
      <w:r>
        <w:rPr>
          <w:b/>
        </w:rPr>
        <w:t>ɲɯ-ta-saʁjɤr</w:t>
      </w:r>
    </w:p>
    <w:p>
      <w:r>
        <w:t xml:space="preserve">  </w:t>
      </w:r>
      <w:r>
        <w:rPr>
          <w:b/>
        </w:rPr>
        <w:t>ɯ-zgra kɤ-ʑmbri mɤ-pe ma tɯrme saʁjar-a</w:t>
      </w:r>
    </w:p>
    <w:p>
      <w:r>
        <w:t xml:space="preserve">  </w:t>
      </w:r>
      <w:r>
        <w:rPr>
          <w:b/>
        </w:rPr>
        <w:t>tɯmɯ ɲɯ-lɤt tɕe, ji-ma pɯ́-wɣ-saʁjɤr-i</w:t>
      </w:r>
    </w:p>
    <w:p>
      <w:r>
        <w:t xml:space="preserve">  </w:t>
      </w:r>
      <w:r>
        <w:rPr>
          <w:b/>
        </w:rPr>
        <w:t>@kaihui ɲɯ-ra tɕe, kɤ-ɣi mɯ-pɯ-ŋgrɯ, pɯ-ta-saʁjɤr</w:t>
      </w:r>
      <w:r>
        <w:br/>
        <w:br/>
      </w:r>
    </w:p>
    <w:p>
      <w:r>
        <w:rPr>
          <w:b/>
        </w:rPr>
        <w:t>saʁjɤr</w:t>
      </w:r>
      <w:r/>
      <w:r/>
      <w:r>
        <w:t>.</w:t>
      </w:r>
      <w:r>
        <w:br/>
        <w:br/>
      </w:r>
    </w:p>
    <w:p>
      <w:r>
        <w:rPr>
          <w:b/>
        </w:rPr>
        <w:t>saʁjɯβ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cacher.</w:t>
      </w:r>
    </w:p>
    <w:p>
      <w:r>
        <w:t xml:space="preserve">  </w:t>
      </w:r>
      <w:r>
        <w:rPr>
          <w:b/>
        </w:rPr>
        <w:t>a-mɤ-pɯ́-wɣ-mto nɯ-sɯso-t-a tɕe tɤ-saʁjɯβ-a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naʁjɯɣ</w:t>
      </w:r>
      <w:r>
        <w:t xml:space="preserve"> </w:t>
      </w:r>
      <w:r>
        <w:rPr>
          <w:b/>
        </w:rPr>
        <w:t>ta-ʁjɯβ</w:t>
      </w:r>
      <w:r>
        <w:t>.</w:t>
      </w:r>
      <w:r>
        <w:br/>
        <w:br/>
      </w:r>
    </w:p>
    <w:p>
      <w:r>
        <w:rPr>
          <w:b/>
        </w:rPr>
        <w:t>saʁɟa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raser entièrement.</w:t>
      </w:r>
    </w:p>
    <w:p>
      <w:r>
        <w:t xml:space="preserve">  </w:t>
      </w:r>
      <w:r>
        <w:rPr>
          <w:b/>
        </w:rPr>
        <w:t>jiɕqha nɯ ɯ-stu ɲɤ-saʁɟa</w:t>
      </w:r>
      <w:r>
        <w:br/>
        <w:br/>
      </w:r>
    </w:p>
    <w:p>
      <w:r>
        <w:rPr>
          <w:b/>
        </w:rPr>
        <w:t>saʁɟa</w:t>
      </w:r>
      <w:r/>
      <w:r/>
      <w:r>
        <w:t>.</w:t>
      </w:r>
      <w:r>
        <w:br/>
        <w:br/>
      </w:r>
    </w:p>
    <w:p>
      <w:r>
        <w:rPr>
          <w:b/>
        </w:rPr>
        <w:t>saʁlɤt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vanner.</w:t>
      </w:r>
    </w:p>
    <w:p>
      <w:r>
        <w:t xml:space="preserve">  </w:t>
      </w:r>
      <w:r>
        <w:rPr>
          <w:b/>
        </w:rPr>
        <w:t>tɤ-rɤku pɯ-saʁlat-a (=qale pɯ-lat-a)</w:t>
      </w:r>
    </w:p>
    <w:p>
      <w:r>
        <w:t xml:space="preserve">  </w:t>
      </w:r>
      <w:r>
        <w:rPr>
          <w:b/>
        </w:rPr>
        <w:t>stoʁ lɤ-saʁlat-a</w:t>
      </w:r>
      <w:r>
        <w:br/>
        <w:br/>
      </w:r>
    </w:p>
    <w:p>
      <w:r>
        <w:rPr>
          <w:b/>
        </w:rPr>
        <w:t>saʁndɯ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frapper (des gens).</w:t>
      </w:r>
      <w:r>
        <w:br/>
        <w:br/>
      </w:r>
    </w:p>
    <w:p>
      <w:r>
        <w:rPr>
          <w:b/>
        </w:rPr>
        <w:t>saʁnɤt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ʁnɤt</w:t>
      </w:r>
      <w:r>
        <w:t>.</w:t>
      </w:r>
    </w:p>
    <w:p>
      <w:r>
        <w:t xml:space="preserve">  1)</w:t>
      </w:r>
      <w:r>
        <w:t xml:space="preserve"> faire mal.</w:t>
      </w:r>
    </w:p>
    <w:p>
      <w:r>
        <w:t xml:space="preserve">  </w:t>
      </w:r>
      <w:r>
        <w:rPr>
          <w:b/>
        </w:rPr>
        <w:t>a-ɕa ɯ-taʁ ɲɯ-saʁnɤt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ʁnɤt</w:t>
      </w:r>
      <w:r>
        <w:t>.</w:t>
      </w:r>
    </w:p>
    <w:p>
      <w:r>
        <w:t xml:space="preserve">  2)</w:t>
      </w:r>
      <w:r>
        <w:t xml:space="preserve"> faire du mal.</w:t>
      </w:r>
    </w:p>
    <w:p>
      <w:r>
        <w:t xml:space="preserve">  </w:t>
      </w:r>
      <w:r>
        <w:rPr>
          <w:b/>
        </w:rPr>
        <w:t>a-taʁ pɯ-saʁnɤt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ʁnɤt</w:t>
      </w:r>
      <w:r>
        <w:t>.</w:t>
      </w:r>
      <w:r>
        <w:br/>
        <w:br/>
      </w:r>
    </w:p>
    <w:p>
      <w:r>
        <w:rPr>
          <w:b/>
        </w:rPr>
        <w:t>saʁre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austère, impressionnant.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ɣɤʁre</w:t>
      </w:r>
      <w:r>
        <w:t>.</w:t>
      </w:r>
      <w:r>
        <w:br/>
        <w:br/>
      </w:r>
    </w:p>
    <w:p>
      <w:r>
        <w:rPr>
          <w:b/>
        </w:rPr>
        <w:t>saʁrɯm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cacher, couvrir.</w:t>
      </w:r>
    </w:p>
    <w:p>
      <w:r>
        <w:t xml:space="preserve">  </w:t>
      </w:r>
      <w:r>
        <w:rPr>
          <w:b/>
        </w:rPr>
        <w:t>nɤ-tɤŋe tɤ-saʁrɯm-a</w:t>
      </w:r>
    </w:p>
    <w:p>
      <w:r>
        <w:t xml:space="preserve">  </w:t>
      </w:r>
      <w:r>
        <w:rPr>
          <w:b/>
        </w:rPr>
        <w:t>tɤ-rte tɤ-ŋge tɕe tɤŋe tɤ-saʁrɯm</w:t>
      </w:r>
    </w:p>
    <w:p>
      <w:r>
        <w:t xml:space="preserve">  </w:t>
      </w:r>
      <w:r>
        <w:rPr>
          <w:b/>
        </w:rPr>
        <w:t>ɯ-kɯ-saʁrɯm ɲo-me tɕe to-sɤmto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ta-ʁrɯm</w:t>
      </w:r>
      <w:r>
        <w:t>.</w:t>
      </w:r>
      <w:r>
        <w:br/>
        <w:br/>
      </w:r>
    </w:p>
    <w:p>
      <w:r>
        <w:rPr>
          <w:b/>
        </w:rPr>
        <w:t>sat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tuer.</w:t>
      </w:r>
    </w:p>
    <w:p>
      <w:r>
        <w:t xml:space="preserve">  </w:t>
      </w:r>
      <w:r>
        <w:rPr>
          <w:b/>
        </w:rPr>
        <w:t>rɤsat</w:t>
      </w:r>
      <w:r>
        <w:t xml:space="preserve"> tuer des animaux.</w:t>
      </w:r>
    </w:p>
    <w:p>
      <w:r>
        <w:t xml:space="preserve">  </w:t>
      </w:r>
      <w:r>
        <w:rPr>
          <w:b/>
        </w:rPr>
        <w:t>sɯsat</w:t>
      </w:r>
      <w:r/>
      <w:r>
        <w:t xml:space="preserve"> faire tuer.</w:t>
      </w:r>
      <w:r>
        <w:t xml:space="preserve"> tuer avec.</w:t>
      </w:r>
    </w:p>
    <w:p>
      <w:r>
        <w:t xml:space="preserve">  </w:t>
      </w:r>
      <w:r>
        <w:rPr>
          <w:b/>
        </w:rPr>
        <w:t>ʑɣɤsɯsat</w:t>
      </w:r>
      <w:r>
        <w:t xml:space="preserve"> se faire tuer.</w:t>
      </w:r>
      <w:r>
        <w:br/>
        <w:br/>
      </w:r>
    </w:p>
    <w:p>
      <w:r>
        <w:rPr>
          <w:b/>
        </w:rPr>
        <w:t>saχaʁ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extrême.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naχaʁ</w:t>
      </w:r>
      <w:r>
        <w:t>.</w:t>
      </w:r>
      <w:r>
        <w:br/>
        <w:br/>
      </w:r>
    </w:p>
    <w:p>
      <w:r>
        <w:rPr>
          <w:b/>
        </w:rPr>
        <w:t>saχɕɤra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étendre.</w:t>
      </w:r>
    </w:p>
    <w:p>
      <w:r>
        <w:t xml:space="preserve">  </w:t>
      </w:r>
      <w:r>
        <w:rPr>
          <w:b/>
        </w:rPr>
        <w:t>tɤ-sta ɯ-taʁ @pugai nɯ-saχɕɤre</w:t>
      </w:r>
      <w:r>
        <w:br/>
        <w:br/>
      </w:r>
    </w:p>
    <w:p>
      <w:r>
        <w:rPr>
          <w:b/>
        </w:rPr>
        <w:t>saχɕin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frais, propre, hygiénique.</w:t>
      </w:r>
    </w:p>
    <w:p>
      <w:r>
        <w:t xml:space="preserve">  </w:t>
      </w:r>
      <w:r>
        <w:rPr>
          <w:b/>
        </w:rPr>
        <w:t>tɤ-mthɯm mɯ́j-saχɕin, ɲɯ-saχɕin</w:t>
      </w:r>
    </w:p>
    <w:p>
      <w:r>
        <w:t xml:space="preserve">  </w:t>
      </w:r>
      <w:r>
        <w:rPr>
          <w:b/>
        </w:rPr>
        <w:t>qaɟy mɯ́j-saχɕin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naχɕin</w:t>
      </w:r>
      <w:r>
        <w:t>.</w:t>
      </w:r>
      <w:r>
        <w:br/>
        <w:br/>
      </w:r>
    </w:p>
    <w:p>
      <w:r>
        <w:rPr>
          <w:b/>
        </w:rPr>
        <w:t>saχɕɯβ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enrouler les brins (d'une corde).</w:t>
      </w:r>
    </w:p>
    <w:p>
      <w:r>
        <w:t xml:space="preserve">  </w:t>
      </w:r>
      <w:r>
        <w:rPr>
          <w:b/>
        </w:rPr>
        <w:t>tɯmbri tɤ-saχɕɯβ-i</w:t>
      </w:r>
    </w:p>
    <w:p>
      <w:r>
        <w:t xml:space="preserve">  </w:t>
      </w:r>
      <w:r>
        <w:rPr>
          <w:b/>
        </w:rPr>
        <w:t>tɯmbri χsɯ-ldʑa ʑo to-saχɕɯβ tɕe ɲɯ-ngɯt</w:t>
      </w:r>
    </w:p>
    <w:p>
      <w:r>
        <w:t xml:space="preserve">  </w:t>
      </w:r>
      <w:r>
        <w:rPr>
          <w:b/>
        </w:rPr>
        <w:t>stukɤr thɯ-saχɕɯβ-i</w:t>
      </w:r>
      <w:r>
        <w:br/>
        <w:br/>
      </w:r>
    </w:p>
    <w:p>
      <w:r>
        <w:rPr>
          <w:b/>
        </w:rPr>
        <w:t>saχpaʁ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respecter.</w:t>
      </w:r>
    </w:p>
    <w:p>
      <w:r>
        <w:t xml:space="preserve">  </w:t>
      </w:r>
      <w:r>
        <w:rPr>
          <w:b/>
        </w:rPr>
        <w:t>jiɕqha nɯ ɲɯ-ɣɤʁre tɕe, kɤ-saχpaʁ ɲɯ-sna</w:t>
      </w:r>
    </w:p>
    <w:p>
      <w:r>
        <w:t xml:space="preserve">  </w:t>
      </w:r>
      <w:r>
        <w:rPr>
          <w:b/>
        </w:rPr>
        <w:t>aʑo ɣɯ-saχpaʁ-a</w:t>
      </w:r>
    </w:p>
    <w:p>
      <w:r>
        <w:t xml:space="preserve">  </w:t>
      </w:r>
      <w:r>
        <w:rPr>
          <w:b/>
        </w:rPr>
        <w:t>sɤsaχpaʁ</w:t>
      </w:r>
      <w:r>
        <w:t xml:space="preserve"> être respecté.</w:t>
      </w:r>
      <w:r>
        <w:br/>
        <w:br/>
      </w:r>
    </w:p>
    <w:p>
      <w:r>
        <w:rPr>
          <w:b/>
        </w:rPr>
        <w:t>saχsɤl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clair, évident.</w:t>
      </w:r>
    </w:p>
    <w:p>
      <w:r>
        <w:t xml:space="preserve">  </w:t>
      </w:r>
      <w:r>
        <w:rPr>
          <w:b/>
        </w:rPr>
        <w:t>to-saχsɤl</w:t>
      </w:r>
    </w:p>
    <w:p>
      <w:r>
        <w:t xml:space="preserve">  </w:t>
      </w:r>
      <w:r>
        <w:rPr>
          <w:b/>
        </w:rPr>
        <w:t>saχsɤl</w:t>
      </w:r>
      <w:r>
        <w:t xml:space="preserve"> révéler.</w:t>
      </w:r>
      <w:r>
        <w:br/>
        <w:br/>
      </w:r>
    </w:p>
    <w:p>
      <w:r>
        <w:rPr>
          <w:b/>
        </w:rPr>
        <w:t>saχsɤl (2)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révéler.</w:t>
      </w:r>
    </w:p>
    <w:p>
      <w:r>
        <w:t xml:space="preserve">  </w:t>
      </w:r>
      <w:r>
        <w:rPr>
          <w:b/>
        </w:rPr>
        <w:t>kɯ-ŋu ɯ-kɯ-ŋu nɯ kɤ-sɯsaχsɤl ra</w:t>
      </w:r>
      <w:r>
        <w:br/>
        <w:br/>
      </w:r>
    </w:p>
    <w:p>
      <w:r>
        <w:rPr>
          <w:b/>
        </w:rPr>
        <w:t>saχsi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complètement.</w:t>
      </w:r>
    </w:p>
    <w:p>
      <w:r>
        <w:t xml:space="preserve">  </w:t>
      </w:r>
      <w:r>
        <w:rPr>
          <w:b/>
        </w:rPr>
        <w:t>tɤ-rɤku nɯ-saχsi-t-a</w:t>
      </w:r>
    </w:p>
    <w:p>
      <w:r>
        <w:t xml:space="preserve">  </w:t>
      </w:r>
      <w:r>
        <w:rPr>
          <w:b/>
        </w:rPr>
        <w:t>nɤ-khɯtsa tɤ-saχsi</w:t>
      </w:r>
    </w:p>
    <w:p>
      <w:r>
        <w:t xml:space="preserve">  </w:t>
      </w:r>
      <w:r>
        <w:rPr>
          <w:b/>
        </w:rPr>
        <w:t>ɕ-kɤ-nɯzʁe tɤ-saχsi</w:t>
      </w:r>
    </w:p>
    <w:p>
      <w:r>
        <w:t xml:space="preserve">  </w:t>
      </w:r>
      <w:r>
        <w:rPr>
          <w:b/>
        </w:rPr>
        <w:t>mɯ-ɲɤ-saχsi</w:t>
      </w:r>
    </w:p>
    <w:p>
      <w:r>
        <w:t xml:space="preserve">  </w:t>
      </w:r>
      <w:r>
        <w:rPr>
          <w:b/>
        </w:rPr>
        <w:t>kɤntɕhaʁ kɯ-rɤma ɲɯ-dɤn, kɤ-saχsi mɯ́jkhɯ</w:t>
      </w:r>
      <w:r>
        <w:br/>
        <w:br/>
      </w:r>
    </w:p>
    <w:p>
      <w:r>
        <w:rPr>
          <w:b/>
        </w:rPr>
        <w:t>saχsom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réveiller.</w:t>
      </w:r>
    </w:p>
    <w:p>
      <w:r>
        <w:t xml:space="preserve">  </w:t>
      </w:r>
      <w:r>
        <w:rPr>
          <w:b/>
        </w:rPr>
        <w:t>aʑo nɯ-saχsom-a</w:t>
      </w:r>
      <w:r>
        <w:br/>
        <w:br/>
      </w:r>
    </w:p>
    <w:p>
      <w:r>
        <w:rPr>
          <w:b/>
        </w:rPr>
        <w:t>saχsom</w:t>
      </w:r>
      <w:r/>
      <w:r/>
      <w:r>
        <w:t>.</w:t>
      </w:r>
      <w:r>
        <w:br/>
        <w:br/>
      </w:r>
    </w:p>
    <w:p>
      <w:r>
        <w:rPr>
          <w:b/>
        </w:rPr>
        <w:t>saχsɯ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repas de midi.</w:t>
      </w:r>
    </w:p>
    <w:p>
      <w:r>
        <w:t xml:space="preserve">  </w:t>
      </w:r>
      <w:r>
        <w:rPr>
          <w:b/>
        </w:rPr>
        <w:t>nɤʑo nɤ-saχsɯ ɯ-pɯ́-tu?</w:t>
      </w:r>
    </w:p>
    <w:p>
      <w:r>
        <w:t xml:space="preserve">  </w:t>
      </w:r>
      <w:r>
        <w:rPr>
          <w:b/>
        </w:rPr>
        <w:t>pɤjkhu a-saχsɯ pɯ-me</w:t>
      </w:r>
      <w:r>
        <w:br/>
        <w:br/>
      </w:r>
    </w:p>
    <w:p>
      <w:r>
        <w:rPr>
          <w:b/>
        </w:rPr>
        <w:t>saχsɯ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brosse pour laver la vaisselle.</w:t>
      </w:r>
      <w:r>
        <w:br/>
        <w:br/>
      </w:r>
    </w:p>
    <w:p>
      <w:r>
        <w:rPr>
          <w:b/>
        </w:rPr>
        <w:t>saχsɯko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propre.</w:t>
      </w:r>
    </w:p>
    <w:p>
      <w:r>
        <w:t xml:space="preserve">  </w:t>
      </w:r>
      <w:r>
        <w:rPr>
          <w:b/>
        </w:rPr>
        <w:t>kha ra tú-wɣ-raʁrɯz tɕe tú-wɣ-saχsɯko ɲɯ-ra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aχsi</w:t>
      </w:r>
      <w:r>
        <w:t>.</w:t>
      </w:r>
      <w:r>
        <w:br/>
        <w:br/>
      </w:r>
    </w:p>
    <w:p>
      <w:r>
        <w:rPr>
          <w:b/>
        </w:rPr>
        <w:t>saχsɯko</w:t>
      </w:r>
      <w:r/>
      <w:r/>
      <w:r>
        <w:t>.</w:t>
      </w:r>
      <w:r>
        <w:br/>
        <w:br/>
      </w:r>
    </w:p>
    <w:p>
      <w:r>
        <w:rPr>
          <w:b/>
        </w:rPr>
        <w:t>saχthɯm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puiser.</w:t>
      </w:r>
    </w:p>
    <w:p>
      <w:r>
        <w:t xml:space="preserve">  </w:t>
      </w:r>
      <w:r>
        <w:rPr>
          <w:b/>
        </w:rPr>
        <w:t>tɯ-ci ta-saχthɯm</w:t>
      </w:r>
    </w:p>
    <w:p>
      <w:r>
        <w:t xml:space="preserve">  </w:t>
      </w:r>
      <w:r>
        <w:rPr>
          <w:b/>
        </w:rPr>
        <w:t>khɯtsa ta-saχthɯm</w:t>
      </w:r>
      <w:r>
        <w:br/>
        <w:br/>
      </w:r>
    </w:p>
    <w:p>
      <w:r>
        <w:rPr>
          <w:b/>
        </w:rPr>
        <w:t>saχti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aimable.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tɯ-χti</w:t>
      </w:r>
      <w:r>
        <w:t xml:space="preserve"> </w:t>
      </w:r>
      <w:r>
        <w:rPr>
          <w:b/>
        </w:rPr>
        <w:t>naχti</w:t>
      </w:r>
      <w:r>
        <w:t>.</w:t>
      </w:r>
      <w:r>
        <w:br/>
        <w:br/>
      </w:r>
    </w:p>
    <w:p>
      <w:r>
        <w:rPr>
          <w:b/>
        </w:rPr>
        <w:t>scapa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dague.</w:t>
      </w:r>
      <w:r>
        <w:br/>
        <w:br/>
      </w:r>
    </w:p>
    <w:p>
      <w:r>
        <w:rPr>
          <w:b/>
        </w:rPr>
        <w:t>scapafkɯm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fourreau.</w:t>
      </w:r>
      <w:r>
        <w:br/>
        <w:br/>
      </w:r>
    </w:p>
    <w:p>
      <w:r>
        <w:rPr>
          <w:b/>
        </w:rPr>
        <w:t>scaʁa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pie, animal domestique dont le corps est noir et le milieu du corps blanc.</w:t>
      </w:r>
      <w:r>
        <w:br/>
        <w:br/>
      </w:r>
    </w:p>
    <w:p>
      <w:r>
        <w:rPr>
          <w:b/>
        </w:rPr>
        <w:t>scɤmdʑɯɣ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protection.</w:t>
      </w:r>
      <w:r>
        <w:br/>
        <w:br/>
      </w:r>
    </w:p>
    <w:p>
      <w:r>
        <w:rPr>
          <w:b/>
        </w:rPr>
        <w:t>scɤʁzɯɣ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apparence.</w:t>
      </w:r>
      <w:r>
        <w:br/>
        <w:br/>
      </w:r>
    </w:p>
    <w:p>
      <w:r>
        <w:rPr>
          <w:b/>
        </w:rPr>
        <w:t>scɤt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déplacer.</w:t>
      </w:r>
    </w:p>
    <w:p>
      <w:r>
        <w:t xml:space="preserve">  </w:t>
      </w:r>
      <w:r>
        <w:rPr>
          <w:b/>
        </w:rPr>
        <w:t>pa-scɤt</w:t>
      </w:r>
    </w:p>
    <w:p>
      <w:r>
        <w:t xml:space="preserve">  </w:t>
      </w:r>
      <w:r>
        <w:rPr>
          <w:b/>
        </w:rPr>
        <w:t>rɯ ɲɯ-scat-a</w:t>
      </w:r>
    </w:p>
    <w:p>
      <w:r>
        <w:t xml:space="preserve">  </w:t>
      </w:r>
      <w:r>
        <w:rPr>
          <w:b/>
        </w:rPr>
        <w:t>ɯ-sɤz-rɤʑi ɲo-scɤt</w:t>
      </w:r>
    </w:p>
    <w:p>
      <w:r>
        <w:t xml:space="preserve">  </w:t>
      </w:r>
      <w:r>
        <w:rPr>
          <w:b/>
        </w:rPr>
        <w:t>rɤscɤt</w:t>
      </w:r>
      <w:r>
        <w:t xml:space="preserve"> déménager, déplacer.</w:t>
      </w:r>
    </w:p>
    <w:p>
      <w:r>
        <w:t xml:space="preserve">  </w:t>
      </w:r>
      <w:r>
        <w:rPr>
          <w:b/>
        </w:rPr>
        <w:t>nɤscɯscɤt</w:t>
      </w:r>
      <w:r>
        <w:t xml:space="preserve"> déplacer partout.</w:t>
      </w:r>
      <w:r>
        <w:br/>
        <w:br/>
      </w:r>
    </w:p>
    <w:p>
      <w:r>
        <w:rPr>
          <w:b/>
        </w:rPr>
        <w:t>schɤt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retirer (eau).</w:t>
      </w:r>
    </w:p>
    <w:p>
      <w:r>
        <w:t xml:space="preserve">  </w:t>
      </w:r>
      <w:r>
        <w:rPr>
          <w:b/>
        </w:rPr>
        <w:t>tɯ-ci pjɤ-schɤt</w:t>
      </w:r>
    </w:p>
    <w:p>
      <w:r>
        <w:t xml:space="preserve">  </w:t>
      </w:r>
      <w:r>
        <w:rPr>
          <w:b/>
        </w:rPr>
        <w:t>sɯschɤt</w:t>
      </w:r>
      <w:r>
        <w:t xml:space="preserve"> faire en sorte que l'eau se retire.</w:t>
      </w:r>
      <w:r>
        <w:br/>
        <w:br/>
      </w:r>
    </w:p>
    <w:p>
      <w:r>
        <w:rPr>
          <w:b/>
        </w:rPr>
        <w:t>schi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supporter.</w:t>
      </w:r>
    </w:p>
    <w:p>
      <w:r>
        <w:t xml:space="preserve">  </w:t>
      </w:r>
      <w:r>
        <w:rPr>
          <w:b/>
        </w:rPr>
        <w:t>aʑo tɤndʐo schi-a ma qaʑo ɕa tɤ-ndza-t-a</w:t>
      </w:r>
    </w:p>
    <w:p>
      <w:r>
        <w:t xml:space="preserve">  </w:t>
      </w:r>
      <w:r>
        <w:rPr>
          <w:b/>
        </w:rPr>
        <w:t>ɯʑo tɤ-ŋɤm ɲɯ-schi</w:t>
      </w:r>
    </w:p>
    <w:p>
      <w:r>
        <w:t xml:space="preserve">  </w:t>
      </w:r>
      <w:r>
        <w:rPr>
          <w:b/>
        </w:rPr>
        <w:t>tɤɕpaʁ schi-a</w:t>
      </w:r>
    </w:p>
    <w:p>
      <w:r>
        <w:t xml:space="preserve">  </w:t>
      </w:r>
      <w:r>
        <w:rPr>
          <w:b/>
        </w:rPr>
        <w:t>tshɤdɯɣ mɤ-schi-a</w:t>
      </w:r>
    </w:p>
    <w:p>
      <w:r>
        <w:t xml:space="preserve">  </w:t>
      </w:r>
      <w:r>
        <w:rPr>
          <w:b/>
        </w:rPr>
        <w:t>tɤndʐo mɯ́j-tɯ-schi</w:t>
      </w:r>
      <w:r>
        <w:br/>
        <w:br/>
      </w:r>
    </w:p>
    <w:p>
      <w:r>
        <w:rPr>
          <w:b/>
        </w:rPr>
        <w:t>schɯɣschɯɣ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très froid.</w:t>
      </w:r>
    </w:p>
    <w:p>
      <w:r>
        <w:t xml:space="preserve">  </w:t>
      </w:r>
      <w:r>
        <w:rPr>
          <w:b/>
        </w:rPr>
        <w:t>ɯ-jaʁ ɲɯ-mɯɕtaʁ schɯɣschɯɣ ʑo</w:t>
      </w:r>
      <w:r>
        <w:br/>
        <w:br/>
      </w:r>
    </w:p>
    <w:p>
      <w:r>
        <w:rPr>
          <w:b/>
        </w:rPr>
        <w:t>sci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t xml:space="preserve">  1)</w:t>
      </w:r>
      <w:r>
        <w:t xml:space="preserve"> naître.</w:t>
      </w:r>
    </w:p>
    <w:p>
      <w:r>
        <w:t xml:space="preserve">  </w:t>
      </w:r>
      <w:r>
        <w:rPr>
          <w:b/>
        </w:rPr>
        <w:t>ɯ-rɟit to-sci</w:t>
      </w:r>
    </w:p>
    <w:p>
      <w:r>
        <w:t xml:space="preserve">  2)</w:t>
      </w:r>
      <w:r>
        <w:t xml:space="preserve"> grandir.</w:t>
      </w:r>
    </w:p>
    <w:p>
      <w:r>
        <w:t xml:space="preserve">  </w:t>
      </w:r>
      <w:r>
        <w:rPr>
          <w:b/>
        </w:rPr>
        <w:t>tɤ-pɤtso ra kɯ-ŋu kɤ-sɯxɕɤt ɯ-khɯkha a-thɯ-sci-nɯ (a-thɯ-ndzɤt-nɯ) tɕe pe</w:t>
      </w:r>
    </w:p>
    <w:p>
      <w:r>
        <w:t xml:space="preserve">  </w:t>
      </w:r>
      <w:r>
        <w:rPr>
          <w:b/>
        </w:rPr>
        <w:t>sɯsci</w:t>
      </w:r>
      <w:r>
        <w:t xml:space="preserve"> donner naissance.</w:t>
      </w:r>
      <w:r>
        <w:br/>
        <w:br/>
      </w:r>
    </w:p>
    <w:p>
      <w:r>
        <w:rPr>
          <w:b/>
        </w:rPr>
        <w:t>scit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heureux.</w:t>
      </w:r>
    </w:p>
    <w:p>
      <w:r>
        <w:t xml:space="preserve">  </w:t>
      </w:r>
      <w:r>
        <w:rPr>
          <w:b/>
        </w:rPr>
        <w:t>sɯscit</w:t>
      </w:r>
      <w:r/>
    </w:p>
    <w:p>
      <w:r>
        <w:t xml:space="preserve">  </w:t>
      </w:r>
      <w:r>
        <w:rPr>
          <w:b/>
        </w:rPr>
        <w:t>sɤscit</w:t>
      </w:r>
      <w:r>
        <w:br/>
        <w:br/>
      </w:r>
    </w:p>
    <w:p>
      <w:r>
        <w:rPr>
          <w:b/>
        </w:rPr>
        <w:t>sciwa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vie, existence.</w:t>
      </w:r>
    </w:p>
    <w:p>
      <w:r>
        <w:t xml:space="preserve">  </w:t>
      </w:r>
      <w:r>
        <w:rPr>
          <w:b/>
        </w:rPr>
        <w:t>sciwa ɲo-nɤsci</w:t>
      </w:r>
      <w:r>
        <w:br/>
        <w:br/>
      </w:r>
    </w:p>
    <w:p>
      <w:r>
        <w:rPr>
          <w:b/>
        </w:rPr>
        <w:t>sclaŋsclaŋ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chauve.</w:t>
      </w:r>
    </w:p>
    <w:p>
      <w:r>
        <w:t xml:space="preserve">  </w:t>
      </w:r>
      <w:r>
        <w:rPr>
          <w:b/>
        </w:rPr>
        <w:t>ɯ-ku sclaŋsclaŋ ɲɯ-pa</w:t>
      </w:r>
    </w:p>
    <w:p>
      <w:r>
        <w:t xml:space="preserve">  </w:t>
      </w:r>
      <w:r>
        <w:rPr>
          <w:b/>
        </w:rPr>
        <w:t>ɯ-ku sclaŋsclaŋ chɤ-nɯ-sɯ-qrɤz</w:t>
      </w:r>
      <w:r>
        <w:br/>
        <w:br/>
      </w:r>
    </w:p>
    <w:p>
      <w:r>
        <w:rPr>
          <w:b/>
        </w:rPr>
        <w:t>sco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raccompagner.</w:t>
      </w:r>
    </w:p>
    <w:p>
      <w:r>
        <w:t xml:space="preserve">  </w:t>
      </w:r>
      <w:r>
        <w:rPr>
          <w:b/>
        </w:rPr>
        <w:t>ɕ-kɤ-sco-t-a</w:t>
      </w:r>
    </w:p>
    <w:p>
      <w:r>
        <w:t xml:space="preserve">  </w:t>
      </w:r>
      <w:r>
        <w:rPr>
          <w:b/>
        </w:rPr>
        <w:t>nɯ́-wɣ-sco-a</w:t>
      </w:r>
    </w:p>
    <w:p>
      <w:r>
        <w:t xml:space="preserve">  </w:t>
      </w:r>
      <w:r>
        <w:rPr>
          <w:b/>
        </w:rPr>
        <w:t>sɤsco</w:t>
      </w:r>
      <w:r/>
      <w:r>
        <w:br/>
        <w:br/>
      </w:r>
    </w:p>
    <w:p>
      <w:r>
        <w:rPr>
          <w:b/>
        </w:rPr>
        <w:t>scoʁ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louche.</w:t>
      </w:r>
      <w:r>
        <w:br/>
        <w:br/>
      </w:r>
    </w:p>
    <w:p>
      <w:r>
        <w:rPr>
          <w:b/>
        </w:rPr>
        <w:t>scoʁɲaʁ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louche en fer.</w:t>
      </w:r>
      <w:r>
        <w:br/>
        <w:br/>
      </w:r>
    </w:p>
    <w:p>
      <w:r>
        <w:rPr>
          <w:b/>
        </w:rPr>
        <w:t>scoʁrlɯ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louche en cuivre.</w:t>
      </w:r>
      <w:r>
        <w:br/>
        <w:br/>
      </w:r>
    </w:p>
    <w:p>
      <w:r>
        <w:rPr>
          <w:b/>
        </w:rPr>
        <w:t>scoʁtshaʁ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filtre à thé.</w:t>
      </w:r>
    </w:p>
    <w:p>
      <w:r>
        <w:t xml:space="preserve">  </w:t>
      </w:r>
      <w:r>
        <w:rPr>
          <w:b/>
        </w:rPr>
        <w:t>scoʁtshaʁ nɯ tʂha tɤ́-wɣ-rku tɕe ɯ-sɤ-sɯxtshaʁ ŋu, tʂha ɯ-ŋgɯ tʂhɤzwa tu tɕe ɯ-tshaʁ pɕoʁ nɯ tɕu pjɯ́-wɣ-lɤt tɕe, tʂha ɯ-ci nɯ pjɯ-nɯɬoʁ ŋu ma ɯ-zwa nɯ scoʁ ɯ-ŋgɯ ku-nɯ-rɤʑi ŋu tɕe núndʐa scoʁtshaʁ rmi. ɯ-jɯ nɯ lú-wɣ-ltɤβ kɯ-khɯ ŋu, tɕe ndʐɯnbu kɤ-nɤndɯndo pe.</w:t>
      </w:r>
      <w:r>
        <w:br/>
        <w:br/>
      </w:r>
    </w:p>
    <w:p>
      <w:r>
        <w:rPr>
          <w:b/>
        </w:rPr>
        <w:t>scraʁnɤscraʁ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qaɕpa nɯ scraʁnɤscraʁ lu-ɕe pjɤ-ŋu</w:t>
      </w:r>
      <w:r>
        <w:br/>
        <w:br/>
      </w:r>
    </w:p>
    <w:p>
      <w:r>
        <w:rPr>
          <w:b/>
        </w:rPr>
        <w:t>scraʁscraʁ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tout petit.</w:t>
      </w:r>
    </w:p>
    <w:p>
      <w:r>
        <w:t xml:space="preserve">  </w:t>
      </w:r>
      <w:r>
        <w:rPr>
          <w:b/>
        </w:rPr>
        <w:t>scraʁnɤscraʁ</w:t>
      </w:r>
      <w:r/>
    </w:p>
    <w:p>
      <w:r>
        <w:t xml:space="preserve">  </w:t>
      </w:r>
      <w:r>
        <w:rPr>
          <w:b/>
        </w:rPr>
        <w:t>ɣɤscraʁscraʁ</w:t>
      </w:r>
      <w:r>
        <w:t xml:space="preserve"> parler sans arrêt sans se préoccuper des conventions sociales.</w:t>
      </w:r>
    </w:p>
    <w:p>
      <w:r>
        <w:t xml:space="preserve">  </w:t>
      </w:r>
      <w:r>
        <w:rPr>
          <w:b/>
        </w:rPr>
        <w:t>ɣɤscraʁlaʁ</w:t>
      </w:r>
      <w:r/>
      <w:r>
        <w:br/>
        <w:br/>
      </w:r>
    </w:p>
    <w:p>
      <w:r>
        <w:rPr>
          <w:b/>
        </w:rPr>
        <w:t>scrɯscri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liquide, dilué (boue).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ɲcrɯɣɲcrɯɣ</w:t>
      </w:r>
      <w:r>
        <w:t xml:space="preserve"> </w:t>
      </w:r>
      <w:r>
        <w:rPr>
          <w:b/>
        </w:rPr>
        <w:t>χcrɯχcri</w:t>
      </w:r>
      <w:r>
        <w:t>.</w:t>
      </w:r>
      <w:r>
        <w:br/>
        <w:br/>
      </w:r>
    </w:p>
    <w:p>
      <w:r>
        <w:rPr>
          <w:b/>
        </w:rPr>
        <w:t>scun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faute.</w:t>
      </w:r>
      <w:r>
        <w:br/>
        <w:br/>
      </w:r>
    </w:p>
    <w:p>
      <w:r>
        <w:rPr>
          <w:b/>
        </w:rPr>
        <w:t>scuz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faisan (Ithaginis cruentus).</w:t>
      </w:r>
    </w:p>
    <w:p>
      <w:r>
        <w:t xml:space="preserve">  </w:t>
      </w:r>
      <w:r>
        <w:rPr>
          <w:b/>
        </w:rPr>
        <w:t>scuz nɯ pɣa ci ŋu, kɯmpɣa jamar wxti. ɯ-kɤχcɤl kɯ-xtɕɯ-xtɕi ɲaʁ, ɯ-phoŋbu kɯ-ɤrŋi ŋgɯz kɯ-pɣi tsa ŋu. ɯ-mi kɯ-qarŋe ŋu, ɯ-mtsioʁ kɯ-qarŋe ŋu, ɯ-jme ɯ-ku kɯ-rɟum tsa ŋu, ɯ-mɲaʁ ɯ-rkɯ qarma ɣɯ kɯ-fse kɯ-ɣɯrni a-fskɤr, sɯŋgɯ ʁɟa ʑo ku-rɤʑi ma tɯ-ji ɯ-ŋgɯ ɣi mɤ-ŋgrɤl, sɯmat cho qajɯ ʁɟa tu-ndze ŋu. tɤ-mbri tɕe, ``tɕur tɕur tɕur tɕur tɕur" tu-ti ŋu tɕe núndʐa ɯ-ɕa tɕur tu-kɯ-ti ɲɯ-ŋu.</w:t>
      </w:r>
      <w:r>
        <w:br/>
        <w:br/>
      </w:r>
    </w:p>
    <w:p>
      <w:r>
        <w:rPr>
          <w:b/>
        </w:rPr>
        <w:t>sɤbrabrɤl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espacé.</w:t>
      </w:r>
    </w:p>
    <w:p>
      <w:r>
        <w:t xml:space="preserve">  </w:t>
      </w:r>
      <w:r>
        <w:rPr>
          <w:b/>
        </w:rPr>
        <w:t>tɯ-rɣi kɤ-lɤt tɕe, ɲɯ́-wɣ-sɤbrabrɤl ra</w:t>
      </w:r>
    </w:p>
    <w:p>
      <w:r>
        <w:t xml:space="preserve">  </w:t>
      </w:r>
      <w:r>
        <w:rPr>
          <w:b/>
        </w:rPr>
        <w:t>laχtɕha kɤ-ta tɕe, ɲɯ́-wɣ-sɤbrabrɤl ra ma nɯ maʁ nɤ andɯndo</w:t>
      </w:r>
      <w:r>
        <w:br/>
        <w:br/>
      </w:r>
    </w:p>
    <w:p>
      <w:r>
        <w:rPr>
          <w:b/>
        </w:rPr>
        <w:t>sɤβdɤβde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retarder.</w:t>
      </w:r>
    </w:p>
    <w:p>
      <w:r>
        <w:t xml:space="preserve">  </w:t>
      </w:r>
      <w:r>
        <w:rPr>
          <w:b/>
        </w:rPr>
        <w:t>kɤ-nɤma thɯ-sɤβdɤβde-t-a</w:t>
      </w:r>
    </w:p>
    <w:p>
      <w:r>
        <w:t xml:space="preserve">  </w:t>
      </w:r>
      <w:r>
        <w:rPr>
          <w:b/>
        </w:rPr>
        <w:t>ɯ-ma chɤ-sɤβdɤβde</w:t>
      </w:r>
    </w:p>
    <w:p>
      <w:r>
        <w:t xml:space="preserve">  </w:t>
      </w:r>
      <w:r>
        <w:rPr>
          <w:b/>
        </w:rPr>
        <w:t>smɤn kɤ-ndza nɯ ma-thɯ-tɯ-sɤβdɤβde kɯ ɯ-khrɤt ʑo tɤ-ndze ɲɯ-ra ma nɯ mɤɕtʂa mɤ-phɤn</w:t>
      </w:r>
      <w:r>
        <w:br/>
        <w:br/>
      </w:r>
    </w:p>
    <w:p>
      <w:r>
        <w:rPr>
          <w:b/>
        </w:rPr>
        <w:t>sɤβdɤβde</w:t>
      </w:r>
      <w:r/>
      <w:r/>
      <w:r>
        <w:t>.</w:t>
      </w:r>
      <w:r>
        <w:br/>
        <w:br/>
      </w:r>
    </w:p>
    <w:p>
      <w:r>
        <w:rPr>
          <w:b/>
        </w:rPr>
        <w:t>sɤβlo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s'occuper de (à propos des enfants).</w:t>
      </w:r>
    </w:p>
    <w:p>
      <w:r>
        <w:t xml:space="preserve">  </w:t>
      </w:r>
      <w:r>
        <w:rPr>
          <w:b/>
        </w:rPr>
        <w:t>aʑo a-ɣe ku-sɤβlam-a</w:t>
      </w:r>
      <w:r>
        <w:br/>
        <w:br/>
      </w:r>
    </w:p>
    <w:p>
      <w:r>
        <w:rPr>
          <w:b/>
        </w:rPr>
        <w:t>sɤβlɯβlɯɣ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ɯ-ŋga ɯ-tɕhɤz ɲɯ-sɤβlɯβlɯɣ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βlɯɣnɤβlɯɣ</w:t>
      </w:r>
      <w:r>
        <w:t>.</w:t>
      </w:r>
      <w:r>
        <w:br/>
        <w:br/>
      </w:r>
    </w:p>
    <w:p>
      <w:r>
        <w:rPr>
          <w:b/>
        </w:rPr>
        <w:t>sɤβlɯβlɯɣ</w:t>
      </w:r>
      <w:r/>
      <w:r/>
      <w:r>
        <w:t>.</w:t>
      </w:r>
      <w:r>
        <w:br/>
        <w:br/>
      </w:r>
    </w:p>
    <w:p>
      <w:r>
        <w:rPr>
          <w:b/>
        </w:rPr>
        <w:t>sɤβri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protéger des gens.</w:t>
      </w:r>
      <w:r>
        <w:br/>
        <w:br/>
      </w:r>
    </w:p>
    <w:p>
      <w:r>
        <w:rPr>
          <w:b/>
        </w:rPr>
        <w:t>sɤβri</w:t>
      </w:r>
      <w:r/>
      <w:r/>
      <w:r>
        <w:t>.</w:t>
      </w:r>
      <w:r>
        <w:br/>
        <w:br/>
      </w:r>
    </w:p>
    <w:p>
      <w:r>
        <w:rPr>
          <w:b/>
        </w:rPr>
        <w:t>sɤβzdoʁβzdɯ</w:t>
      </w:r>
      <w:r/>
      <w:r/>
      <w:r>
        <w:t>.</w:t>
      </w:r>
      <w:r>
        <w:t xml:space="preserve"> mettre en ordre.</w:t>
      </w:r>
    </w:p>
    <w:p>
      <w:r>
        <w:t xml:space="preserve">  </w:t>
      </w:r>
      <w:r>
        <w:rPr>
          <w:b/>
        </w:rPr>
        <w:t>ɯʑo kɯ laχtɕha ra ta-sɤβzdoʁβzdɯ</w:t>
      </w:r>
      <w:r>
        <w:br/>
        <w:br/>
      </w:r>
    </w:p>
    <w:p>
      <w:r>
        <w:rPr>
          <w:b/>
        </w:rPr>
        <w:t>sɤβzdoʁβzdɯ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rassembler.</w:t>
      </w:r>
    </w:p>
    <w:p>
      <w:r>
        <w:t xml:space="preserve">  </w:t>
      </w:r>
      <w:r>
        <w:rPr>
          <w:b/>
        </w:rPr>
        <w:t>laχtɕha ra tɤ-sɤβzdoʁβzdɯ-t-a</w:t>
      </w:r>
    </w:p>
    <w:p>
      <w:r>
        <w:t xml:space="preserve">  </w:t>
      </w:r>
      <w:r>
        <w:rPr>
          <w:b/>
        </w:rPr>
        <w:t>fsapaʁ ra tɤ-sɤβzdoʁβzdɯ-t-a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aβzdoʁβzdɯ</w:t>
      </w:r>
      <w:r>
        <w:t>.</w:t>
      </w:r>
      <w:r>
        <w:br/>
        <w:br/>
      </w:r>
    </w:p>
    <w:p>
      <w:r>
        <w:rPr>
          <w:b/>
        </w:rPr>
        <w:t>sɤβzi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monte facilement à la tête.</w:t>
      </w:r>
    </w:p>
    <w:p>
      <w:r>
        <w:t xml:space="preserve">  </w:t>
      </w:r>
      <w:r>
        <w:rPr>
          <w:b/>
        </w:rPr>
        <w:t>cha kɯ-sɤβzi</w:t>
      </w:r>
      <w:r>
        <w:br/>
        <w:br/>
      </w:r>
    </w:p>
    <w:p>
      <w:r>
        <w:rPr>
          <w:b/>
        </w:rPr>
        <w:t>sɤβzi</w:t>
      </w:r>
      <w:r/>
      <w:r/>
      <w:r>
        <w:t>.</w:t>
      </w:r>
      <w:r>
        <w:br/>
        <w:br/>
      </w:r>
    </w:p>
    <w:p>
      <w:r>
        <w:rPr>
          <w:b/>
        </w:rPr>
        <w:t>sɤβzu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préparer, faire une sorte que qqch soit prêt à.</w:t>
      </w:r>
    </w:p>
    <w:p>
      <w:r>
        <w:t xml:space="preserve">  </w:t>
      </w:r>
      <w:r>
        <w:rPr>
          <w:b/>
        </w:rPr>
        <w:t>kɤ-ŋga to-sɤβzu</w:t>
      </w:r>
    </w:p>
    <w:p>
      <w:r>
        <w:t xml:space="preserve">  </w:t>
      </w:r>
      <w:r>
        <w:rPr>
          <w:b/>
        </w:rPr>
        <w:t>kɤ-ndza to-sɤβzu</w:t>
      </w:r>
    </w:p>
    <w:p>
      <w:r>
        <w:t xml:space="preserve">  </w:t>
      </w:r>
      <w:r>
        <w:rPr>
          <w:b/>
        </w:rPr>
        <w:t>tɤɕi kɤ-rŋu tɤ-sɤβzu-t-a</w:t>
      </w:r>
    </w:p>
    <w:p>
      <w:r>
        <w:t xml:space="preserve">  </w:t>
      </w:r>
      <w:r>
        <w:rPr>
          <w:b/>
        </w:rPr>
        <w:t>tɤɕi tɯsqar nɯ-sɤβzu-t-a</w:t>
      </w:r>
    </w:p>
    <w:p>
      <w:r>
        <w:t xml:space="preserve">  </w:t>
      </w:r>
      <w:r>
        <w:rPr>
          <w:b/>
        </w:rPr>
        <w:t>tɤ-pɤtso kɤ-ntɕhoz kɯsna nɯ-sɤβzu-t-a</w:t>
      </w:r>
    </w:p>
    <w:p>
      <w:r>
        <w:t xml:space="preserve">  </w:t>
      </w:r>
      <w:r>
        <w:rPr>
          <w:b/>
        </w:rPr>
        <w:t>tɤ-mu nɯ kɯ paʁ kɤ-ntɕha to-sɤβzu</w:t>
      </w:r>
    </w:p>
    <w:p>
      <w:r>
        <w:t xml:space="preserve">  </w:t>
      </w:r>
      <w:r>
        <w:rPr>
          <w:b/>
        </w:rPr>
        <w:t>iʑora kɯnɤ tu-kɤ-ndza kɯ-me ɲɯ-tɯ-sɤβze ɲɯ-ŋu</w:t>
      </w:r>
    </w:p>
    <w:p>
      <w:r>
        <w:t xml:space="preserve">  </w:t>
      </w:r>
      <w:r>
        <w:rPr>
          <w:b/>
        </w:rPr>
        <w:t>iʑora kɤ-nɯʑɯβ mɤ-kɯ-khɯ tu-tɯ-sɤβze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βzu</w:t>
      </w:r>
      <w:r>
        <w:t xml:space="preserve"> </w:t>
      </w:r>
      <w:r>
        <w:rPr>
          <w:b/>
        </w:rPr>
        <w:t>aβzu</w:t>
      </w:r>
      <w:r>
        <w:t>.</w:t>
      </w:r>
      <w:r>
        <w:br/>
        <w:br/>
      </w:r>
    </w:p>
    <w:p>
      <w:r>
        <w:rPr>
          <w:b/>
        </w:rPr>
        <w:t>sɤβzɯβzu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débrouiller, broder un peu une histoire.</w:t>
      </w:r>
    </w:p>
    <w:p>
      <w:r>
        <w:t xml:space="preserve">  </w:t>
      </w:r>
      <w:r>
        <w:rPr>
          <w:b/>
        </w:rPr>
        <w:t>tɤ-thu-t-a, ɯ-kɯ-spa maŋe tɕe, aʑo tɤ-nɯsɤβzɯβzu-t-a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sɤβzu</w:t>
      </w:r>
      <w:r>
        <w:t>.</w:t>
      </w:r>
      <w:r>
        <w:br/>
        <w:br/>
      </w:r>
    </w:p>
    <w:p>
      <w:r>
        <w:rPr>
          <w:b/>
        </w:rPr>
        <w:t>sɤcha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deexp</w:t>
      </w:r>
      <w:r>
        <w:t>].</w:t>
      </w:r>
      <w:r>
        <w:t xml:space="preserve"> être possible.</w:t>
      </w:r>
    </w:p>
    <w:p>
      <w:r>
        <w:t xml:space="preserve">  </w:t>
      </w:r>
      <w:r>
        <w:rPr>
          <w:b/>
        </w:rPr>
        <w:t>ku-kɯ-ɕe ɲɯ-sɤcha</w:t>
      </w:r>
    </w:p>
    <w:p>
      <w:r>
        <w:t xml:space="preserve">  </w:t>
      </w:r>
      <w:r>
        <w:rPr>
          <w:b/>
        </w:rPr>
        <w:t>kɤ-fkɯr ɲɯ-sɤcha</w:t>
      </w:r>
    </w:p>
    <w:p>
      <w:r>
        <w:t xml:space="preserve">  </w:t>
      </w:r>
      <w:r>
        <w:rPr>
          <w:b/>
        </w:rPr>
        <w:t>zgo ɯ-tɯ-mbro nɯ, kɤ-ɕe mɤ-sɤcha</w:t>
      </w:r>
    </w:p>
    <w:p>
      <w:r>
        <w:t xml:space="preserve">  </w:t>
      </w:r>
      <w:r>
        <w:rPr>
          <w:b/>
        </w:rPr>
        <w:t>tɤɕi tɯ-lʁa kɤ-fkur sɤcha</w:t>
      </w:r>
    </w:p>
    <w:p>
      <w:r>
        <w:t xml:space="preserve">  </w:t>
      </w:r>
      <w:r>
        <w:rPr>
          <w:b/>
        </w:rPr>
        <w:t>kɯ-ɤntɤm kɤ-nɤrɟɯɣrɟɯɣ sɤcha, tɤ-ton kɤ-rɟɯɣ mɤ-sɤcha</w:t>
      </w:r>
    </w:p>
    <w:p>
      <w:r>
        <w:t xml:space="preserve">  </w:t>
      </w:r>
      <w:r>
        <w:rPr>
          <w:b/>
        </w:rPr>
        <w:t>tú-wɣ-fkur sɤcha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cha1</w:t>
      </w:r>
      <w:r>
        <w:t>.</w:t>
      </w:r>
      <w:r>
        <w:br/>
        <w:br/>
      </w:r>
    </w:p>
    <w:p>
      <w:r>
        <w:rPr>
          <w:b/>
        </w:rPr>
        <w:t>sɤchrɤβchrɤβ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nɤ-rqo ma-tɯ-sɤchrɤβchrɤβ</w:t>
      </w:r>
    </w:p>
    <w:p>
      <w:r>
        <w:t xml:space="preserve">  </w:t>
      </w:r>
      <w:r>
        <w:rPr>
          <w:b/>
        </w:rPr>
        <w:t>ɯ-rqo ɲɯ-sɤchrɤβchrɤβ</w:t>
      </w:r>
      <w:r>
        <w:br/>
        <w:br/>
      </w:r>
    </w:p>
    <w:p>
      <w:r>
        <w:rPr>
          <w:b/>
        </w:rPr>
        <w:t>sɤchɯchɯβ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foncer sans se préoccuper de rien (cheval), manger à toute vitesse.</w:t>
      </w:r>
    </w:p>
    <w:p>
      <w:r>
        <w:t xml:space="preserve">  </w:t>
      </w:r>
      <w:r>
        <w:rPr>
          <w:b/>
        </w:rPr>
        <w:t>tɤ-sɤchɯchɯβ ʑo tɕe, jɤ-ɕe</w:t>
      </w:r>
    </w:p>
    <w:p>
      <w:r>
        <w:t xml:space="preserve">  </w:t>
      </w:r>
      <w:r>
        <w:rPr>
          <w:b/>
        </w:rPr>
        <w:t>tɤ-sɤchɯchɯβ-a lɤ-ari-a</w:t>
      </w:r>
      <w:r>
        <w:br/>
        <w:br/>
      </w:r>
    </w:p>
    <w:p>
      <w:r>
        <w:rPr>
          <w:b/>
        </w:rPr>
        <w:t>sɤchɯrʁu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froisser.</w:t>
      </w:r>
    </w:p>
    <w:p>
      <w:r>
        <w:t xml:space="preserve">  </w:t>
      </w:r>
      <w:r>
        <w:rPr>
          <w:b/>
        </w:rPr>
        <w:t>ɯ-rŋa to-sɤchɯrʁu</w:t>
      </w:r>
      <w:r>
        <w:br/>
        <w:br/>
      </w:r>
    </w:p>
    <w:p>
      <w:r>
        <w:rPr>
          <w:b/>
        </w:rPr>
        <w:t>sɤchɯrʁu</w:t>
      </w:r>
      <w:r/>
      <w:r/>
      <w:r>
        <w:t>.</w:t>
      </w:r>
      <w:r>
        <w:br/>
        <w:br/>
      </w:r>
    </w:p>
    <w:p>
      <w:r>
        <w:rPr>
          <w:b/>
        </w:rPr>
        <w:t>sɤci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mouiller.</w:t>
      </w:r>
    </w:p>
    <w:p>
      <w:r>
        <w:t xml:space="preserve">  </w:t>
      </w:r>
      <w:r>
        <w:rPr>
          <w:b/>
        </w:rPr>
        <w:t>tɯmɯ kɯ ɲɯ́-wɣ-sɤci</w:t>
      </w:r>
    </w:p>
    <w:p>
      <w:r>
        <w:t xml:space="preserve">  </w:t>
      </w:r>
      <w:r>
        <w:rPr>
          <w:b/>
        </w:rPr>
        <w:t>ɯ-ŋga ɲɤ-sɤci</w:t>
      </w:r>
    </w:p>
    <w:p>
      <w:r>
        <w:t xml:space="preserve">  </w:t>
      </w:r>
      <w:r>
        <w:rPr>
          <w:b/>
        </w:rPr>
        <w:t>tɯ-kɤrme mɤ-kɯ-sɤci</w:t>
      </w:r>
      <w:r>
        <w:br/>
        <w:br/>
      </w:r>
    </w:p>
    <w:p>
      <w:r>
        <w:rPr>
          <w:b/>
        </w:rPr>
        <w:t>sɤci</w:t>
      </w:r>
      <w:r/>
      <w:r/>
      <w:r>
        <w:t>.</w:t>
      </w:r>
      <w:r>
        <w:br/>
        <w:br/>
      </w:r>
    </w:p>
    <w:p>
      <w:r>
        <w:rPr>
          <w:b/>
        </w:rPr>
        <w:t>sɤcraŋlaŋ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bruyant.</w:t>
      </w:r>
    </w:p>
    <w:p>
      <w:r>
        <w:t xml:space="preserve">  </w:t>
      </w:r>
      <w:r>
        <w:rPr>
          <w:b/>
        </w:rPr>
        <w:t>paʁ ɲɯ-ɤsɯ-ntɕha tɕe, ta-sɤcraŋlaŋ</w:t>
      </w:r>
    </w:p>
    <w:p>
      <w:r>
        <w:t xml:space="preserve">  </w:t>
      </w:r>
      <w:r>
        <w:rPr>
          <w:b/>
        </w:rPr>
        <w:t>χɕɤl ɲɯ-sɤcraŋlaŋ pa-qrɯ</w:t>
      </w:r>
      <w:r>
        <w:br/>
        <w:br/>
      </w:r>
    </w:p>
    <w:p>
      <w:r>
        <w:rPr>
          <w:b/>
        </w:rPr>
        <w:t>sɤcɯ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clé.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cɯ1</w:t>
      </w:r>
      <w:r>
        <w:t>.</w:t>
      </w:r>
      <w:r>
        <w:br/>
        <w:br/>
      </w:r>
    </w:p>
    <w:p>
      <w:r>
        <w:rPr>
          <w:b/>
        </w:rPr>
        <w:t>sɤɕaβ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/>
    </w:p>
    <w:p>
      <w:r>
        <w:t xml:space="preserve">  </w:t>
      </w:r>
      <w:r>
        <w:rPr>
          <w:b/>
        </w:rPr>
        <w:t>nɯnɯ laχtɕha nɯ kɤ-mɟa mɯ́j-sɤɕaβ mɤ ɲɯ-ɤrqhi, ɲɯ-mbro</w:t>
      </w:r>
    </w:p>
    <w:p>
      <w:r>
        <w:t xml:space="preserve">  </w:t>
      </w:r>
      <w:r>
        <w:rPr>
          <w:b/>
        </w:rPr>
        <w:t>mɯ́j-sɤɕaβ</w:t>
      </w:r>
      <w:r>
        <w:br/>
        <w:br/>
      </w:r>
    </w:p>
    <w:p>
      <w:r>
        <w:rPr>
          <w:b/>
        </w:rPr>
        <w:t>sɤɕaβ</w:t>
      </w:r>
      <w:r/>
      <w:r/>
      <w:r>
        <w:t>.</w:t>
      </w:r>
      <w:r>
        <w:br/>
        <w:br/>
      </w:r>
    </w:p>
    <w:p>
      <w:r>
        <w:rPr>
          <w:b/>
        </w:rPr>
        <w:t>sɤɕar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chercher quelqu'un.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nɤɕɯɕar</w:t>
      </w:r>
      <w:r>
        <w:t xml:space="preserve"> </w:t>
      </w:r>
      <w:r>
        <w:rPr>
          <w:b/>
        </w:rPr>
        <w:t>nɤɕarlar</w:t>
      </w:r>
      <w:r>
        <w:t>.</w:t>
      </w:r>
      <w:r>
        <w:br/>
        <w:br/>
      </w:r>
    </w:p>
    <w:p>
      <w:r>
        <w:rPr>
          <w:b/>
        </w:rPr>
        <w:t>sɤɕar</w:t>
      </w:r>
      <w:r/>
      <w:r/>
      <w:r>
        <w:t>.</w:t>
      </w:r>
      <w:r>
        <w:br/>
        <w:br/>
      </w:r>
    </w:p>
    <w:p>
      <w:r>
        <w:rPr>
          <w:b/>
        </w:rPr>
        <w:t>sɤɕɤrɣi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rapidement.</w:t>
      </w:r>
    </w:p>
    <w:p>
      <w:r>
        <w:t xml:space="preserve">  </w:t>
      </w:r>
      <w:r>
        <w:rPr>
          <w:b/>
        </w:rPr>
        <w:t>ɯʑo kɯ tɯrju kɤ-ti ɲɯ-sɤɕɤrɣi</w:t>
      </w:r>
      <w:r>
        <w:br/>
        <w:br/>
      </w:r>
    </w:p>
    <w:p>
      <w:r>
        <w:rPr>
          <w:b/>
        </w:rPr>
        <w:t>sɤɕɤt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peigner.</w:t>
      </w:r>
    </w:p>
    <w:p>
      <w:r>
        <w:t xml:space="preserve">  </w:t>
      </w:r>
      <w:r>
        <w:rPr>
          <w:b/>
        </w:rPr>
        <w:t>nɤ-ku thɯ-sɤɕɤt</w:t>
      </w:r>
    </w:p>
    <w:p>
      <w:r>
        <w:t xml:space="preserve">  </w:t>
      </w:r>
      <w:r>
        <w:rPr>
          <w:b/>
        </w:rPr>
        <w:t>ɯ-ku ɲɯ-ɤʁzrɤwɤlu, pɯ-sɤɕat-a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tɤɕɤt</w:t>
      </w:r>
      <w:r>
        <w:t>.</w:t>
      </w:r>
      <w:r>
        <w:br/>
        <w:br/>
      </w:r>
    </w:p>
    <w:p>
      <w:r>
        <w:rPr>
          <w:b/>
        </w:rPr>
        <w:t>sɤɕke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brûlant.</w:t>
      </w:r>
    </w:p>
    <w:p>
      <w:r>
        <w:t xml:space="preserve">  </w:t>
      </w:r>
      <w:r>
        <w:rPr>
          <w:b/>
        </w:rPr>
        <w:t>ki kɯ-sɤɕke sthɯci ɲɯ-maʁ</w:t>
      </w:r>
    </w:p>
    <w:p>
      <w:r>
        <w:t xml:space="preserve">  </w:t>
      </w:r>
      <w:r>
        <w:rPr>
          <w:b/>
        </w:rPr>
        <w:t>kɯ-sɤɕke tɤ-ndze !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ʑɣɤsɤɕke</w:t>
      </w:r>
      <w:r>
        <w:t>.</w:t>
      </w:r>
      <w:r>
        <w:br/>
        <w:br/>
      </w:r>
    </w:p>
    <w:p>
      <w:r>
        <w:rPr>
          <w:b/>
        </w:rPr>
        <w:t>sɤɕkɤɣɕkɤɣ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du bruit en frappant un objet dur.</w:t>
      </w:r>
    </w:p>
    <w:p>
      <w:r>
        <w:t xml:space="preserve">  </w:t>
      </w:r>
      <w:r>
        <w:rPr>
          <w:b/>
        </w:rPr>
        <w:t>nɤ-stu tɤ-fse ma ta-sɤɕkɤɣɕkɤɣ</w:t>
      </w:r>
    </w:p>
    <w:p>
      <w:r>
        <w:t xml:space="preserve">  </w:t>
      </w:r>
      <w:r>
        <w:rPr>
          <w:b/>
        </w:rPr>
        <w:t>rdɤstaʁ (si) tɤ-sɤɕkɤɣɕkɤɣ-a</w:t>
      </w:r>
      <w:r>
        <w:br/>
        <w:br/>
      </w:r>
    </w:p>
    <w:p>
      <w:r>
        <w:rPr>
          <w:b/>
        </w:rPr>
        <w:t>sɤɕkɤɣɕkɤɣ</w:t>
      </w:r>
      <w:r/>
      <w:r/>
      <w:r>
        <w:t>.</w:t>
      </w:r>
      <w:r>
        <w:br/>
        <w:br/>
      </w:r>
    </w:p>
    <w:p>
      <w:r>
        <w:rPr>
          <w:b/>
        </w:rPr>
        <w:t>sɤɕoχɕi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inspirer et expirer.</w:t>
      </w:r>
    </w:p>
    <w:p>
      <w:r>
        <w:t xml:space="preserve">  </w:t>
      </w:r>
      <w:r>
        <w:rPr>
          <w:b/>
        </w:rPr>
        <w:t>ɯ-sŋɯro tɤ-sɤɕoχɕi</w:t>
      </w:r>
    </w:p>
    <w:p>
      <w:r>
        <w:t xml:space="preserve">  </w:t>
      </w:r>
      <w:r>
        <w:rPr>
          <w:b/>
        </w:rPr>
        <w:t>ɯ-sŋɯro ɲɯ-ɤsɯ-sɤɕoχɕi</w:t>
      </w:r>
      <w:r>
        <w:br/>
        <w:br/>
      </w:r>
    </w:p>
    <w:p>
      <w:r>
        <w:rPr>
          <w:b/>
        </w:rPr>
        <w:t>sɤɕoχɕi</w:t>
      </w:r>
      <w:r/>
      <w:r/>
      <w:r>
        <w:t>.</w:t>
      </w:r>
      <w:r>
        <w:br/>
        <w:br/>
      </w:r>
    </w:p>
    <w:p>
      <w:r>
        <w:rPr>
          <w:b/>
        </w:rPr>
        <w:t>sɤɕphɤβlɤβ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tɯ-ŋga ɲɯ-sɤɕphɤβlɤβ</w:t>
      </w:r>
      <w:r>
        <w:br/>
        <w:br/>
      </w:r>
    </w:p>
    <w:p>
      <w:r>
        <w:rPr>
          <w:b/>
        </w:rPr>
        <w:t>sɤɕphɤɣɕphɤɣ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claquer.</w:t>
      </w:r>
    </w:p>
    <w:p>
      <w:r>
        <w:t xml:space="preserve">  </w:t>
      </w:r>
      <w:r>
        <w:rPr>
          <w:b/>
        </w:rPr>
        <w:t>qale kɯ tɯ-ŋga ɲɯ-sɤɕphɤɣɕphɤɣ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ɕphɤɣnɤɕphɤɣ</w:t>
      </w:r>
      <w:r>
        <w:t>.</w:t>
      </w:r>
      <w:r>
        <w:br/>
        <w:br/>
      </w:r>
    </w:p>
    <w:p>
      <w:r>
        <w:rPr>
          <w:b/>
        </w:rPr>
        <w:t>sɤɕprɯm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coudre à l'à peu près.</w:t>
      </w:r>
    </w:p>
    <w:p>
      <w:r>
        <w:t xml:space="preserve">  </w:t>
      </w:r>
      <w:r>
        <w:rPr>
          <w:b/>
        </w:rPr>
        <w:t>ɯ-ŋga ka-sɤɕprɯm</w:t>
      </w:r>
      <w:r>
        <w:br/>
        <w:br/>
      </w:r>
    </w:p>
    <w:p>
      <w:r>
        <w:rPr>
          <w:b/>
        </w:rPr>
        <w:t>sɤɕprɯm</w:t>
      </w:r>
      <w:r/>
      <w:r/>
      <w:r>
        <w:t>.</w:t>
      </w:r>
      <w:r>
        <w:br/>
        <w:br/>
      </w:r>
    </w:p>
    <w:p>
      <w:r>
        <w:rPr>
          <w:b/>
        </w:rPr>
        <w:t>sɤɕpɯɕpa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aplatir.</w:t>
      </w:r>
    </w:p>
    <w:p>
      <w:r>
        <w:t xml:space="preserve">  </w:t>
      </w:r>
      <w:r>
        <w:rPr>
          <w:b/>
        </w:rPr>
        <w:t>nɯ-sɤɕpɯɕpa-t-a</w:t>
      </w:r>
      <w:r>
        <w:br/>
        <w:br/>
      </w:r>
    </w:p>
    <w:p>
      <w:r>
        <w:rPr>
          <w:b/>
        </w:rPr>
        <w:t>sɤɕpɯɕpa</w:t>
      </w:r>
      <w:r/>
      <w:r/>
      <w:r>
        <w:t>.</w:t>
      </w:r>
      <w:r>
        <w:br/>
        <w:br/>
      </w:r>
    </w:p>
    <w:p>
      <w:r>
        <w:rPr>
          <w:b/>
        </w:rPr>
        <w:t>sɤɕqa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supportable.</w:t>
      </w:r>
    </w:p>
    <w:p>
      <w:r>
        <w:t xml:space="preserve">  </w:t>
      </w:r>
      <w:r>
        <w:rPr>
          <w:b/>
        </w:rPr>
        <w:t>a-χpɯm ɲɯ-mŋɤm ri, mɤ-kɯ-sɤɕqa maŋe</w:t>
      </w:r>
    </w:p>
    <w:p>
      <w:r>
        <w:t xml:space="preserve">  </w:t>
      </w:r>
      <w:r>
        <w:rPr>
          <w:b/>
        </w:rPr>
        <w:t>ɕɤxɕo rcanɯ, tɯmɯ mɯ́j-lɤt tɕe, ɯ-tɯ-sɤɕke kɯ mɯ́j-sɤɕqa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nɤɕqa</w:t>
      </w:r>
      <w:r>
        <w:t>.</w:t>
      </w:r>
      <w:r>
        <w:br/>
        <w:br/>
      </w:r>
    </w:p>
    <w:p>
      <w:r>
        <w:rPr>
          <w:b/>
        </w:rPr>
        <w:t>sɤɕqhe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tousser.</w:t>
      </w:r>
    </w:p>
    <w:p>
      <w:r>
        <w:t xml:space="preserve">  </w:t>
      </w:r>
      <w:r>
        <w:rPr>
          <w:b/>
        </w:rPr>
        <w:t>aʑo a-rtshɤz ɯ-ŋgɯ thɯ-ari tɕe tɤ́-wɣ-sɤɕqhe-a</w:t>
      </w:r>
    </w:p>
    <w:p>
      <w:r>
        <w:t xml:space="preserve">  </w:t>
      </w:r>
      <w:r>
        <w:rPr>
          <w:b/>
        </w:rPr>
        <w:t>tɤ-khɯ ɯ-di pjɯ-tɯ-mtshɤm tɕe, tú-wɣ-sɤɕqhe-a ŋu</w:t>
      </w:r>
      <w:r>
        <w:br/>
        <w:br/>
      </w:r>
    </w:p>
    <w:p>
      <w:r>
        <w:rPr>
          <w:b/>
        </w:rPr>
        <w:t>sɤɕqhe</w:t>
      </w:r>
      <w:r/>
      <w:r/>
      <w:r>
        <w:t>.</w:t>
      </w:r>
      <w:r>
        <w:br/>
        <w:br/>
      </w:r>
    </w:p>
    <w:p>
      <w:r>
        <w:rPr>
          <w:b/>
        </w:rPr>
        <w:t>sɤɕtar</w:t>
      </w:r>
      <w:r/>
      <w:r/>
      <w:r>
        <w:t>.</w:t>
      </w:r>
      <w:r>
        <w:br/>
        <w:br/>
      </w:r>
    </w:p>
    <w:p>
      <w:r>
        <w:rPr>
          <w:b/>
        </w:rPr>
        <w:t>sɤɕtɕɯɣ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lanière pour porter les enfants sur le dos.</w:t>
      </w:r>
      <w:r>
        <w:br/>
        <w:br/>
      </w:r>
    </w:p>
    <w:p>
      <w:r>
        <w:rPr>
          <w:b/>
        </w:rPr>
        <w:t>sɤɕtʂaŋlaŋ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balancer.</w:t>
      </w:r>
    </w:p>
    <w:p>
      <w:r>
        <w:t xml:space="preserve">  </w:t>
      </w:r>
      <w:r>
        <w:rPr>
          <w:b/>
        </w:rPr>
        <w:t>ɯ-jaʁ ci ɲɯ-sɤɕtʂaŋlaŋ</w:t>
      </w:r>
      <w:r>
        <w:br/>
        <w:br/>
      </w:r>
    </w:p>
    <w:p>
      <w:r>
        <w:rPr>
          <w:b/>
        </w:rPr>
        <w:t>sɤɕtʂaŋlaŋ</w:t>
      </w:r>
      <w:r/>
      <w:r/>
      <w:r>
        <w:t>.</w:t>
      </w:r>
      <w:r>
        <w:br/>
        <w:br/>
      </w:r>
    </w:p>
    <w:p>
      <w:r>
        <w:rPr>
          <w:b/>
        </w:rPr>
        <w:t>sɤɕtʂɯlɯɣ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balancer.</w:t>
      </w:r>
    </w:p>
    <w:p>
      <w:r>
        <w:t xml:space="preserve">  </w:t>
      </w:r>
      <w:r>
        <w:rPr>
          <w:b/>
        </w:rPr>
        <w:t>ɯ-jaʁ laχtɕha ɲɯ-sɤɕtʂɯlɯɣ kɤ-ari</w:t>
      </w:r>
      <w:r>
        <w:br/>
        <w:br/>
      </w:r>
    </w:p>
    <w:p>
      <w:r>
        <w:rPr>
          <w:b/>
        </w:rPr>
        <w:t>sɤɕtʂɯlɯɣ</w:t>
      </w:r>
      <w:r/>
      <w:r/>
      <w:r>
        <w:t>.</w:t>
      </w:r>
      <w:r>
        <w:br/>
        <w:br/>
      </w:r>
    </w:p>
    <w:p>
      <w:r>
        <w:rPr>
          <w:b/>
        </w:rPr>
        <w:t>sɤɕɯmɕɯm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tɯmɯ ɲɯ-sɤɕɯmɕɯm ʑo ɲɯ-ɤsɯ-lɤt</w:t>
      </w:r>
      <w:r>
        <w:br/>
        <w:br/>
      </w:r>
    </w:p>
    <w:p>
      <w:r>
        <w:rPr>
          <w:b/>
        </w:rPr>
        <w:t>sɤɕɯmɕɯm</w:t>
      </w:r>
      <w:r/>
      <w:r/>
      <w:r>
        <w:t>.</w:t>
      </w:r>
      <w:r>
        <w:br/>
        <w:br/>
      </w:r>
    </w:p>
    <w:p>
      <w:r>
        <w:rPr>
          <w:b/>
        </w:rPr>
        <w:t>sɤdɤmɲi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partager de façon injuste.</w:t>
      </w:r>
      <w:r>
        <w:br/>
        <w:br/>
      </w:r>
    </w:p>
    <w:p>
      <w:r>
        <w:rPr>
          <w:b/>
        </w:rPr>
        <w:t>sɤdɤmɲi</w:t>
      </w:r>
      <w:r/>
      <w:r/>
      <w:r>
        <w:t>.</w:t>
      </w:r>
      <w:r>
        <w:br/>
        <w:br/>
      </w:r>
    </w:p>
    <w:p>
      <w:r>
        <w:rPr>
          <w:b/>
        </w:rPr>
        <w:t>sɤdoŋdoŋ</w:t>
      </w:r>
      <w:r/>
      <w:r/>
      <w:r>
        <w:t>.</w:t>
      </w:r>
      <w:r>
        <w:t xml:space="preserve"> jeter, verser beaucoup d'eau.</w:t>
      </w:r>
    </w:p>
    <w:p>
      <w:r>
        <w:t xml:space="preserve">  </w:t>
      </w:r>
      <w:r>
        <w:rPr>
          <w:b/>
        </w:rPr>
        <w:t>qhajŋgɯ tɯ-ci tɤ-sɤdoŋdoŋ-a pɯ-lat-a</w:t>
      </w:r>
      <w:r>
        <w:br/>
        <w:br/>
      </w:r>
    </w:p>
    <w:p>
      <w:r>
        <w:rPr>
          <w:b/>
        </w:rPr>
        <w:t>sɤdoŋdoŋ</w:t>
      </w:r>
      <w:r/>
      <w:r/>
      <w:r>
        <w:t>.</w:t>
      </w:r>
      <w:r>
        <w:br/>
        <w:br/>
      </w:r>
    </w:p>
    <w:p>
      <w:r>
        <w:rPr>
          <w:b/>
        </w:rPr>
        <w:t>sɤdrɤt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mettre le désordre.</w:t>
      </w:r>
    </w:p>
    <w:p>
      <w:r>
        <w:t xml:space="preserve">  </w:t>
      </w:r>
      <w:r>
        <w:rPr>
          <w:b/>
        </w:rPr>
        <w:t>tɤ-fkɯm ɯ-ŋgɯ a-pɯ-ɤrku ma ma-lɤ-tɯ-sɤdrɤt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nɤqɤdrɤt</w:t>
      </w:r>
      <w:r>
        <w:t>.</w:t>
      </w:r>
      <w:r>
        <w:br/>
        <w:br/>
      </w:r>
    </w:p>
    <w:p>
      <w:r>
        <w:rPr>
          <w:b/>
        </w:rPr>
        <w:t>sɤdrɤt</w:t>
      </w:r>
      <w:r/>
      <w:r/>
      <w:r>
        <w:t>.</w:t>
      </w:r>
      <w:r>
        <w:br/>
        <w:br/>
      </w:r>
    </w:p>
    <w:p>
      <w:r>
        <w:rPr>
          <w:b/>
        </w:rPr>
        <w:t>sɤdɯɣpa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pitoyable.</w:t>
      </w:r>
    </w:p>
    <w:p>
      <w:r>
        <w:t xml:space="preserve">  </w:t>
      </w:r>
      <w:r>
        <w:rPr>
          <w:b/>
        </w:rPr>
        <w:t>ɲɯ-sɤdɯɣpa</w:t>
      </w:r>
      <w:r>
        <w:br/>
        <w:br/>
      </w:r>
    </w:p>
    <w:p>
      <w:r>
        <w:rPr>
          <w:b/>
        </w:rPr>
        <w:t>sɤdzɯlɯt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agiter.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ɣɤdzɯlɯt</w:t>
      </w:r>
      <w:r>
        <w:t>.</w:t>
      </w:r>
      <w:r>
        <w:br/>
        <w:br/>
      </w:r>
    </w:p>
    <w:p>
      <w:r>
        <w:rPr>
          <w:b/>
        </w:rPr>
        <w:t>sɤdʐaŋlaŋ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balancer.</w:t>
      </w:r>
    </w:p>
    <w:p>
      <w:r>
        <w:t xml:space="preserve">  </w:t>
      </w:r>
      <w:r>
        <w:rPr>
          <w:b/>
        </w:rPr>
        <w:t>tɤ-sɤdʐaŋlaŋ</w:t>
      </w:r>
      <w:r>
        <w:br/>
        <w:br/>
      </w:r>
    </w:p>
    <w:p>
      <w:r>
        <w:rPr>
          <w:b/>
        </w:rPr>
        <w:t>sɤdʑɯdʑaŋ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glisser rapidement (un gros morceau de bois).</w:t>
      </w:r>
    </w:p>
    <w:p>
      <w:r>
        <w:t xml:space="preserve">  </w:t>
      </w:r>
      <w:r>
        <w:rPr>
          <w:b/>
        </w:rPr>
        <w:t>si ta-sɤdʑɯdʑaŋ pa-βde</w:t>
      </w:r>
      <w:r>
        <w:br/>
        <w:br/>
      </w:r>
    </w:p>
    <w:p>
      <w:r>
        <w:rPr>
          <w:b/>
        </w:rPr>
        <w:t>sɤdʑɯɣdʑɯɣ</w:t>
      </w:r>
      <w:r/>
      <w:r/>
      <w:r>
        <w:t>.</w:t>
      </w:r>
    </w:p>
    <w:p>
      <w:r>
        <w:t xml:space="preserve">  </w:t>
      </w:r>
      <w:r>
        <w:rPr>
          <w:b/>
        </w:rPr>
        <w:t>znɤdʑɯɣdʑɯɣ</w:t>
      </w:r>
      <w:r>
        <w:t xml:space="preserve"> donner un petit coup (avec un bâton).</w:t>
      </w:r>
      <w:r>
        <w:br/>
        <w:br/>
      </w:r>
    </w:p>
    <w:p>
      <w:r>
        <w:rPr>
          <w:b/>
        </w:rPr>
        <w:t>sɤfɕɤra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discuter.</w:t>
      </w:r>
    </w:p>
    <w:p>
      <w:r>
        <w:t xml:space="preserve">  </w:t>
      </w:r>
      <w:r>
        <w:rPr>
          <w:b/>
        </w:rPr>
        <w:t>ɲɤ-sɤfɕɤra-nɯ</w:t>
      </w:r>
    </w:p>
    <w:p>
      <w:r>
        <w:t xml:space="preserve">  </w:t>
      </w:r>
      <w:r>
        <w:rPr>
          <w:b/>
        </w:rPr>
        <w:t>tɤ-sɤfɕɤra-j</w:t>
      </w:r>
    </w:p>
    <w:p>
      <w:r>
        <w:t xml:space="preserve">  </w:t>
      </w:r>
      <w:r>
        <w:rPr>
          <w:b/>
        </w:rPr>
        <w:t>kɤ-nɤma tɕhi tu-kɤ-stu nɯra tɕiʑo tɤ-sɤfɕɤra-tɕi</w:t>
      </w:r>
    </w:p>
    <w:p>
      <w:r>
        <w:t xml:space="preserve">  </w:t>
      </w:r>
      <w:r>
        <w:rPr>
          <w:b/>
        </w:rPr>
        <w:t>jɤ-ɣi-nɯ tɕe sɤfɕɤra-j</w:t>
      </w:r>
    </w:p>
    <w:p>
      <w:r>
        <w:t xml:space="preserve">  2)</w:t>
      </w:r>
      <w:r>
        <w:t xml:space="preserve"> dévoiler (une information non publique).</w:t>
      </w:r>
    </w:p>
    <w:p>
      <w:r>
        <w:t xml:space="preserve">  </w:t>
      </w:r>
      <w:r>
        <w:rPr>
          <w:b/>
        </w:rPr>
        <w:t>ma-nɯ́-wɣ-sɤfɕɤra</w:t>
      </w:r>
      <w:r>
        <w:br/>
        <w:br/>
      </w:r>
    </w:p>
    <w:p>
      <w:r>
        <w:rPr>
          <w:b/>
        </w:rPr>
        <w:t>sɤfɕi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enceinte.</w:t>
      </w:r>
    </w:p>
    <w:p>
      <w:r>
        <w:t xml:space="preserve">  </w:t>
      </w:r>
      <w:r>
        <w:rPr>
          <w:b/>
        </w:rPr>
        <w:t>jiɕqha tɕheme ɲɤ-sɤfɕi, ɯ-xtu jɤrjɤr ɲɤ-pa</w:t>
      </w:r>
      <w:r>
        <w:br/>
        <w:br/>
      </w:r>
    </w:p>
    <w:p>
      <w:r>
        <w:rPr>
          <w:b/>
        </w:rPr>
        <w:t>sɤfɕu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</w:p>
    <w:p>
      <w:r>
        <w:t xml:space="preserve">  1)</w:t>
      </w:r>
      <w:r>
        <w:t xml:space="preserve"> faire refroidir.</w:t>
      </w:r>
    </w:p>
    <w:p>
      <w:r>
        <w:t xml:space="preserve">  </w:t>
      </w:r>
      <w:r>
        <w:rPr>
          <w:b/>
        </w:rPr>
        <w:t>tʂha nɯ-sɤfɕe</w:t>
      </w:r>
    </w:p>
    <w:p>
      <w:r>
        <w:t xml:space="preserve">  2)</w:t>
      </w:r>
      <w:r>
        <w:t xml:space="preserve"> se reposer.</w:t>
      </w:r>
    </w:p>
    <w:p>
      <w:r>
        <w:t xml:space="preserve">  </w:t>
      </w:r>
      <w:r>
        <w:rPr>
          <w:b/>
        </w:rPr>
        <w:t>nɤ-tɤɣɲat tɤ-sɤfɕe</w:t>
      </w:r>
    </w:p>
    <w:p>
      <w:r>
        <w:t xml:space="preserve">  </w:t>
      </w:r>
      <w:r>
        <w:rPr>
          <w:b/>
        </w:rPr>
        <w:t>nɤ-mgɯr ci tɤ-sɤfɕe</w:t>
      </w:r>
      <w:r>
        <w:br/>
        <w:br/>
      </w:r>
    </w:p>
    <w:p>
      <w:r>
        <w:rPr>
          <w:b/>
        </w:rPr>
        <w:t>sɤfɕu</w:t>
      </w:r>
      <w:r/>
      <w:r/>
      <w:r>
        <w:t>.</w:t>
      </w:r>
      <w:r>
        <w:br/>
        <w:br/>
      </w:r>
    </w:p>
    <w:p>
      <w:r>
        <w:rPr>
          <w:b/>
        </w:rPr>
        <w:t>sɤfse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comme.</w:t>
      </w:r>
    </w:p>
    <w:p>
      <w:r>
        <w:t xml:space="preserve">  </w:t>
      </w:r>
      <w:r>
        <w:rPr>
          <w:b/>
        </w:rPr>
        <w:t>nɤʑo tɤ-pɤtso sɤfse kɯ kɯ-chi ɲɯ-tɯ-rga</w:t>
      </w:r>
    </w:p>
    <w:p>
      <w:r>
        <w:t xml:space="preserve">  </w:t>
      </w:r>
      <w:r>
        <w:rPr>
          <w:b/>
        </w:rPr>
        <w:t>nɤʑo aʑo sɤfse kɯ tɤndʐo mɯ́j-tɯ-schi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fse1</w:t>
      </w:r>
      <w:r>
        <w:t>.</w:t>
      </w:r>
      <w:r>
        <w:br/>
        <w:br/>
      </w:r>
    </w:p>
    <w:p>
      <w:r>
        <w:rPr>
          <w:b/>
        </w:rPr>
        <w:t>sɤfstɯn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servir.</w:t>
      </w:r>
    </w:p>
    <w:p>
      <w:r>
        <w:t xml:space="preserve">  </w:t>
      </w:r>
      <w:r>
        <w:rPr>
          <w:b/>
        </w:rPr>
        <w:t>nɤʑo kɤ-sɤfstɯn tɕhi tu-tɯ-fse ŋu</w:t>
      </w:r>
      <w:r>
        <w:br/>
        <w:br/>
      </w:r>
    </w:p>
    <w:p>
      <w:r>
        <w:rPr>
          <w:b/>
        </w:rPr>
        <w:t>sɤfsu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comparer la taille.</w:t>
      </w:r>
    </w:p>
    <w:p>
      <w:r>
        <w:t xml:space="preserve">  </w:t>
      </w:r>
      <w:r>
        <w:rPr>
          <w:b/>
        </w:rPr>
        <w:t>a-jaʁndzu tɤ-sɤfsu-t-a ri mɯ-ɲɯ-ɤfsɯfsu</w:t>
      </w:r>
    </w:p>
    <w:p>
      <w:r>
        <w:t xml:space="preserve">  </w:t>
      </w:r>
      <w:r>
        <w:rPr>
          <w:b/>
        </w:rPr>
        <w:t>xtɯrɲɟi ta-sɤfsu</w:t>
      </w:r>
    </w:p>
    <w:p>
      <w:r>
        <w:t xml:space="preserve">  </w:t>
      </w:r>
      <w:r>
        <w:rPr>
          <w:b/>
        </w:rPr>
        <w:t>tɕi-mthɯxtɕɤr tɤ-sɤfsu-t-a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sɤfsuja</w:t>
      </w:r>
      <w:r>
        <w:t xml:space="preserve"> </w:t>
      </w:r>
      <w:r>
        <w:rPr>
          <w:b/>
        </w:rPr>
        <w:t>afsɯfsu</w:t>
      </w:r>
      <w:r>
        <w:t>.</w:t>
      </w:r>
    </w:p>
    <w:p>
      <w:r>
        <w:t xml:space="preserve">  2)</w:t>
      </w:r>
      <w:r>
        <w:t xml:space="preserve"> uniformiser la taille.</w:t>
      </w:r>
    </w:p>
    <w:p>
      <w:r>
        <w:t xml:space="preserve">  </w:t>
      </w:r>
      <w:r>
        <w:rPr>
          <w:b/>
        </w:rPr>
        <w:t>χtsiɯ kɯ tɯjpu tɤ́-wɣ-sɯ-ɕtʂo tɕe, ɯ-mŋu nɯ roŋri ʑo ɲɯ́-wɣ-sɤfsu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sɤfsuja</w:t>
      </w:r>
      <w:r>
        <w:t xml:space="preserve"> </w:t>
      </w:r>
      <w:r>
        <w:rPr>
          <w:b/>
        </w:rPr>
        <w:t>afsɯfsu</w:t>
      </w:r>
      <w:r>
        <w:t>.</w:t>
      </w:r>
      <w:r>
        <w:br/>
        <w:br/>
      </w:r>
    </w:p>
    <w:p>
      <w:r>
        <w:rPr>
          <w:b/>
        </w:rPr>
        <w:t>sɤfsuja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comparer la taille.</w:t>
      </w:r>
    </w:p>
    <w:p>
      <w:r>
        <w:t xml:space="preserve">  </w:t>
      </w:r>
      <w:r>
        <w:rPr>
          <w:b/>
        </w:rPr>
        <w:t>tɕi-mthɯxtɕɤr tɤ-sɤfsuja-t-a</w:t>
      </w:r>
    </w:p>
    <w:p>
      <w:r>
        <w:t xml:space="preserve">  </w:t>
      </w:r>
      <w:r>
        <w:rPr>
          <w:b/>
        </w:rPr>
        <w:t>ki tɯmbri ni ŋotɕu nɯ ɲɯ-rɲɟi kɯ tu-sɤfsuje-a</w:t>
      </w:r>
      <w:r>
        <w:br/>
        <w:br/>
      </w:r>
    </w:p>
    <w:p>
      <w:r>
        <w:rPr>
          <w:b/>
        </w:rPr>
        <w:t>sɤftɕaka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préparer.</w:t>
      </w:r>
    </w:p>
    <w:p>
      <w:r>
        <w:t xml:space="preserve">  </w:t>
      </w:r>
      <w:r>
        <w:rPr>
          <w:b/>
        </w:rPr>
        <w:t>to-sɤftɕaka</w:t>
      </w:r>
    </w:p>
    <w:p>
      <w:r>
        <w:t xml:space="preserve">  </w:t>
      </w:r>
      <w:r>
        <w:rPr>
          <w:b/>
        </w:rPr>
        <w:t>laχtɕha tɤ-sɤftɕaka-t-a</w:t>
      </w:r>
    </w:p>
    <w:p>
      <w:r>
        <w:t xml:space="preserve">  </w:t>
      </w:r>
      <w:r>
        <w:rPr>
          <w:b/>
        </w:rPr>
        <w:t>kɤ-ndza tɤ-sɤftɕaka-t-a</w:t>
      </w:r>
    </w:p>
    <w:p>
      <w:r>
        <w:t xml:space="preserve">  </w:t>
      </w:r>
      <w:r>
        <w:rPr>
          <w:b/>
        </w:rPr>
        <w:t>tʂha lɤ-sɤftɕaka-t-a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ftɕaka</w:t>
      </w:r>
      <w:r>
        <w:t>.</w:t>
      </w:r>
      <w:r>
        <w:br/>
        <w:br/>
      </w:r>
    </w:p>
    <w:p>
      <w:r>
        <w:rPr>
          <w:b/>
        </w:rPr>
        <w:t>sɤftɕɤl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demander à des gens de faire qqch pour soi.</w:t>
      </w:r>
    </w:p>
    <w:p>
      <w:r>
        <w:t xml:space="preserve">  </w:t>
      </w:r>
      <w:r>
        <w:rPr>
          <w:b/>
        </w:rPr>
        <w:t>ɲɯ-sɤftɕɤl</w:t>
      </w:r>
      <w:r>
        <w:br/>
        <w:br/>
      </w:r>
    </w:p>
    <w:p>
      <w:r>
        <w:rPr>
          <w:b/>
        </w:rPr>
        <w:t>sɤftɕɤl</w:t>
      </w:r>
      <w:r/>
      <w:r/>
      <w:r>
        <w:t>.</w:t>
      </w:r>
      <w:r>
        <w:br/>
        <w:br/>
      </w:r>
    </w:p>
    <w:p>
      <w:r>
        <w:rPr>
          <w:b/>
        </w:rPr>
        <w:t>sɤglɤglɤɣ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frapper en faisant du bruit.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ɣɤglɤglɤɣ</w:t>
      </w:r>
      <w:r>
        <w:t xml:space="preserve"> </w:t>
      </w:r>
      <w:r>
        <w:rPr>
          <w:b/>
        </w:rPr>
        <w:t>glɤɣglɤɣ</w:t>
      </w:r>
      <w:r>
        <w:t>.</w:t>
      </w:r>
      <w:r>
        <w:br/>
        <w:br/>
      </w:r>
    </w:p>
    <w:p>
      <w:r>
        <w:rPr>
          <w:b/>
        </w:rPr>
        <w:t>sɤgrɤl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limite.</w:t>
      </w:r>
      <w:r>
        <w:br/>
        <w:br/>
      </w:r>
    </w:p>
    <w:p>
      <w:r>
        <w:rPr>
          <w:b/>
        </w:rPr>
        <w:t>sɤɣa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endroit, chemin non dangereux.</w:t>
      </w:r>
    </w:p>
    <w:p>
      <w:r>
        <w:t xml:space="preserve">  </w:t>
      </w:r>
      <w:r>
        <w:rPr>
          <w:b/>
        </w:rPr>
        <w:t>tʂu ɲɯ-sɤɣa</w:t>
      </w:r>
    </w:p>
    <w:p>
      <w:r>
        <w:t xml:space="preserve">  </w:t>
      </w:r>
      <w:r>
        <w:rPr>
          <w:b/>
        </w:rPr>
        <w:t>stɤmku ɲɯ-sɤɣa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nɤɣa</w:t>
      </w:r>
      <w:r>
        <w:t>.</w:t>
      </w:r>
      <w:r>
        <w:br/>
        <w:br/>
      </w:r>
    </w:p>
    <w:p>
      <w:r>
        <w:rPr>
          <w:b/>
        </w:rPr>
        <w:t>sɤɣdɯɣ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deexp</w:t>
      </w:r>
      <w:r>
        <w:t>].</w:t>
      </w:r>
      <w:r>
        <w:t xml:space="preserve"> désagréable, détestable.</w:t>
      </w:r>
      <w:r>
        <w:br/>
        <w:br/>
      </w:r>
    </w:p>
    <w:p>
      <w:r>
        <w:rPr>
          <w:b/>
        </w:rPr>
        <w:t>sɤɣdɯɣ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désagréable.</w:t>
      </w:r>
    </w:p>
    <w:p>
      <w:r>
        <w:t xml:space="preserve">  </w:t>
      </w:r>
      <w:r>
        <w:rPr>
          <w:b/>
        </w:rPr>
        <w:t>a-mgur ɯ-qhu ma-tɯ-ɣɤjɤβjɤβ ɲɯ-tɯ-sɤɣdɯɣ</w:t>
      </w:r>
    </w:p>
    <w:p>
      <w:r>
        <w:t xml:space="preserve">  </w:t>
      </w:r>
      <w:r>
        <w:rPr>
          <w:b/>
        </w:rPr>
        <w:t>a-phe ma-tɯ-ɣɤsɯɣsɯɣ, ɲɯ-sɤɣdɯɣ</w:t>
      </w:r>
    </w:p>
    <w:p>
      <w:r>
        <w:t xml:space="preserve">  </w:t>
      </w:r>
      <w:r>
        <w:rPr>
          <w:b/>
        </w:rPr>
        <w:t>ɲɯ-nɯtɕhomba-a, ɲɯ-sɤɣdɯɣ</w:t>
      </w:r>
    </w:p>
    <w:p>
      <w:r>
        <w:t xml:space="preserve">  </w:t>
      </w:r>
      <w:r>
        <w:rPr>
          <w:b/>
        </w:rPr>
        <w:t>a-mgɯr ɯ-qhu ɲɯ-sɤɣdɯɣ</w:t>
      </w:r>
    </w:p>
    <w:p>
      <w:r>
        <w:t xml:space="preserve">  </w:t>
      </w:r>
      <w:r>
        <w:rPr>
          <w:b/>
        </w:rPr>
        <w:t>a-sɯm ɲɯ-sɤɣdɯɣ</w:t>
      </w:r>
    </w:p>
    <w:p>
      <w:r>
        <w:t xml:space="preserve">  </w:t>
      </w:r>
      <w:r>
        <w:rPr>
          <w:b/>
        </w:rPr>
        <w:t>a-xtu ɲɯ-sɤɣdɯɣ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nɤsɤɣdɯɣ</w:t>
      </w:r>
      <w:r>
        <w:t>.</w:t>
      </w:r>
      <w:r>
        <w:br/>
        <w:br/>
      </w:r>
    </w:p>
    <w:p>
      <w:r>
        <w:rPr>
          <w:b/>
        </w:rPr>
        <w:t>sɤɣɤmɯ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louer des gens.</w:t>
      </w:r>
      <w:r>
        <w:br/>
        <w:br/>
      </w:r>
    </w:p>
    <w:p>
      <w:r>
        <w:rPr>
          <w:b/>
        </w:rPr>
        <w:t>sɤɣɤmɯ</w:t>
      </w:r>
      <w:r/>
      <w:r/>
      <w:r>
        <w:t>.</w:t>
      </w:r>
      <w:r>
        <w:br/>
        <w:br/>
      </w:r>
    </w:p>
    <w:p>
      <w:r>
        <w:rPr>
          <w:b/>
        </w:rPr>
        <w:t>sɤɣɤxpra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/>
      <w:r>
        <w:br/>
        <w:br/>
      </w:r>
    </w:p>
    <w:p>
      <w:r>
        <w:rPr>
          <w:b/>
        </w:rPr>
        <w:t>sɤɣmu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deexp</w:t>
      </w:r>
      <w:r>
        <w:t>].</w:t>
      </w:r>
      <w:r>
        <w:t xml:space="preserve"> cruel, terrifiant.</w:t>
      </w:r>
    </w:p>
    <w:p>
      <w:r>
        <w:t xml:space="preserve">  </w:t>
      </w:r>
      <w:r>
        <w:rPr>
          <w:b/>
        </w:rPr>
        <w:t>jiɕqha kɯ-sɤɣmu ci ɲɯ-ŋu</w:t>
      </w:r>
    </w:p>
    <w:p>
      <w:r>
        <w:t xml:space="preserve">  </w:t>
      </w:r>
      <w:r>
        <w:rPr>
          <w:b/>
        </w:rPr>
        <w:t>jla ɲɯ-sɤtɕhɯ ɲɯ-sɤɣmu</w:t>
      </w:r>
    </w:p>
    <w:p>
      <w:r>
        <w:t xml:space="preserve">  </w:t>
      </w:r>
      <w:r>
        <w:rPr>
          <w:b/>
        </w:rPr>
        <w:t>khɯna ɲɯ-sɤmtsɯɣ ɲɯ-sɤɣmu</w:t>
      </w:r>
    </w:p>
    <w:p>
      <w:r>
        <w:t xml:space="preserve">  </w:t>
      </w:r>
      <w:r>
        <w:rPr>
          <w:b/>
        </w:rPr>
        <w:t>chosɤɣmu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mu1</w:t>
      </w:r>
      <w:r>
        <w:t>.</w:t>
      </w:r>
      <w:r>
        <w:br/>
        <w:br/>
      </w:r>
    </w:p>
    <w:p>
      <w:r>
        <w:rPr>
          <w:b/>
        </w:rPr>
        <w:t>sɤɣɲat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deexp</w:t>
      </w:r>
      <w:r>
        <w:t>].</w:t>
      </w:r>
      <w:r>
        <w:t xml:space="preserve"> fatigant.</w:t>
      </w:r>
    </w:p>
    <w:p>
      <w:r>
        <w:t xml:space="preserve">  </w:t>
      </w:r>
      <w:r>
        <w:rPr>
          <w:b/>
        </w:rPr>
        <w:t>ki kɤ-nɤma ki wuma ɲɯ-sɤɣɲat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ɲat</w:t>
      </w:r>
      <w:r>
        <w:t>.</w:t>
      </w:r>
      <w:r>
        <w:br/>
        <w:br/>
      </w:r>
    </w:p>
    <w:p>
      <w:r>
        <w:rPr>
          <w:b/>
        </w:rPr>
        <w:t>sɤɣphɤn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avantage.</w:t>
      </w:r>
    </w:p>
    <w:p>
      <w:r>
        <w:t xml:space="preserve">  </w:t>
      </w:r>
      <w:r>
        <w:rPr>
          <w:b/>
        </w:rPr>
        <w:t>tɕhi pjɯ́-wɣ-nɤβzjɯβzjoz ʑo ɯ-sɤɣphɤn tu ɕti wo</w:t>
      </w:r>
      <w:r>
        <w:br/>
        <w:br/>
      </w:r>
    </w:p>
    <w:p>
      <w:r>
        <w:rPr>
          <w:b/>
        </w:rPr>
        <w:t>sɤɣur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couvrir de tous les côtés (mais pas le dessus), bloquer.</w:t>
      </w:r>
    </w:p>
    <w:p>
      <w:r>
        <w:t xml:space="preserve">  </w:t>
      </w:r>
      <w:r>
        <w:rPr>
          <w:b/>
        </w:rPr>
        <w:t>fsapaʁ tɤ-sɤɣur-a (=kɤ-ja-t-a)</w:t>
      </w:r>
    </w:p>
    <w:p>
      <w:r>
        <w:t xml:space="preserve">  </w:t>
      </w:r>
      <w:r>
        <w:rPr>
          <w:b/>
        </w:rPr>
        <w:t>sɤxɕe me ma kɤ-sɤɣur-a</w:t>
      </w:r>
    </w:p>
    <w:p>
      <w:r>
        <w:t xml:space="preserve">  </w:t>
      </w:r>
      <w:r>
        <w:rPr>
          <w:b/>
        </w:rPr>
        <w:t>kumpɣa ɕɯ-nɤru ɲɯ-ŋu, tɤ-sɤɣur-a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tɤ-ɣur</w:t>
      </w:r>
      <w:r>
        <w:t>.</w:t>
      </w:r>
      <w:r>
        <w:br/>
        <w:br/>
      </w:r>
    </w:p>
    <w:p>
      <w:r>
        <w:rPr>
          <w:b/>
        </w:rPr>
        <w:t>sɤɣɯrɣɯr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sɤɣɯrɣɯr</w:t>
      </w:r>
      <w:r/>
      <w:r/>
      <w:r>
        <w:t>.</w:t>
      </w:r>
      <w:r>
        <w:br/>
        <w:br/>
      </w:r>
    </w:p>
    <w:p>
      <w:r>
        <w:rPr>
          <w:b/>
        </w:rPr>
        <w:t>sɤɣʑɯr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dangereux.</w:t>
      </w:r>
      <w:r>
        <w:br/>
        <w:br/>
      </w:r>
    </w:p>
    <w:p>
      <w:r>
        <w:rPr>
          <w:b/>
        </w:rPr>
        <w:t>sɤja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rendre.</w:t>
      </w:r>
    </w:p>
    <w:p>
      <w:r>
        <w:t xml:space="preserve">  </w:t>
      </w:r>
      <w:r>
        <w:rPr>
          <w:b/>
        </w:rPr>
        <w:t>laʁtɕha ɲɤ-nɯβde-t-a tɕe nɯ́-wɣ-sɤja-a</w:t>
      </w:r>
    </w:p>
    <w:p>
      <w:r>
        <w:t xml:space="preserve">  </w:t>
      </w:r>
      <w:r>
        <w:rPr>
          <w:b/>
        </w:rPr>
        <w:t>ɲɤ-nɯβde tɕe nɯ-sɤja-t-a</w:t>
      </w:r>
    </w:p>
    <w:p>
      <w:r>
        <w:t xml:space="preserve">  </w:t>
      </w:r>
      <w:r>
        <w:rPr>
          <w:b/>
        </w:rPr>
        <w:t>nɤ-laʁtɕha nɯ-ta-sɤja</w:t>
      </w:r>
      <w:r>
        <w:br/>
        <w:br/>
      </w:r>
    </w:p>
    <w:p>
      <w:r>
        <w:rPr>
          <w:b/>
        </w:rPr>
        <w:t>sɤjɤr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nɤkɤcu @luyinji nɯ kɤ-ta ɲɤ-tɯ-sɤjɤr</w:t>
      </w:r>
      <w:r>
        <w:br/>
        <w:br/>
      </w:r>
    </w:p>
    <w:p>
      <w:r>
        <w:rPr>
          <w:b/>
        </w:rPr>
        <w:t>sɤjɤr</w:t>
      </w:r>
      <w:r/>
      <w:r/>
      <w:r>
        <w:t>.</w:t>
      </w:r>
      <w:r>
        <w:br/>
        <w:br/>
      </w:r>
    </w:p>
    <w:p>
      <w:r>
        <w:rPr>
          <w:b/>
        </w:rPr>
        <w:t>sɤjku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bouleau.</w:t>
      </w:r>
    </w:p>
    <w:p>
      <w:r>
        <w:t xml:space="preserve">  </w:t>
      </w:r>
      <w:r>
        <w:rPr>
          <w:b/>
        </w:rPr>
        <w:t>sɤjku nɯ ɯ-jwaʁ mbraj cho naχtɕɯɣ, ɯ-rqhu nɯ wuma ʑo jaʁ cho ngɯt tɕe ɲchɣaʁ rmi, kɯ-wɣrum ŋu, si wuma ʑo mbro, ɯ-si nɯ ngɯt</w:t>
      </w:r>
      <w:r>
        <w:br/>
        <w:br/>
      </w:r>
    </w:p>
    <w:p>
      <w:r>
        <w:rPr>
          <w:b/>
        </w:rPr>
        <w:t>sɤjlɤβ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 vapeur du sol.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tɤjlɤβ</w:t>
      </w:r>
      <w:r>
        <w:t>.</w:t>
      </w:r>
      <w:r>
        <w:br/>
        <w:br/>
      </w:r>
    </w:p>
    <w:p>
      <w:r>
        <w:rPr>
          <w:b/>
        </w:rPr>
        <w:t>sɤjloʁ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t xml:space="preserve">  1)</w:t>
      </w:r>
      <w:r>
        <w:t xml:space="preserve"> laid.</w:t>
      </w:r>
    </w:p>
    <w:p>
      <w:r>
        <w:t xml:space="preserve">  2)</w:t>
      </w:r>
      <w:r>
        <w:t xml:space="preserve"> dégoutant.</w:t>
      </w:r>
    </w:p>
    <w:p>
      <w:r>
        <w:t xml:space="preserve">  </w:t>
      </w:r>
      <w:r>
        <w:rPr>
          <w:b/>
        </w:rPr>
        <w:t>nɤsɤjloʁ</w:t>
      </w:r>
      <w:r>
        <w:t xml:space="preserve"> trouver laid, trouver dégoutant.</w:t>
      </w:r>
      <w:r>
        <w:br/>
        <w:br/>
      </w:r>
    </w:p>
    <w:p>
      <w:r>
        <w:rPr>
          <w:b/>
        </w:rPr>
        <w:t>sɤjndɤt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mignon, sage (enfant).</w:t>
      </w:r>
    </w:p>
    <w:p>
      <w:r>
        <w:t xml:space="preserve">  </w:t>
      </w:r>
      <w:r>
        <w:rPr>
          <w:b/>
        </w:rPr>
        <w:t>laχtɕha ɲɯ-sɤjndɤt</w:t>
      </w:r>
    </w:p>
    <w:p>
      <w:r>
        <w:t xml:space="preserve">  </w:t>
      </w:r>
      <w:r>
        <w:rPr>
          <w:b/>
        </w:rPr>
        <w:t>tɕheme ɲɯ-sɤjndɤt</w:t>
      </w:r>
    </w:p>
    <w:p>
      <w:r>
        <w:t xml:space="preserve">  </w:t>
      </w:r>
      <w:r>
        <w:rPr>
          <w:b/>
        </w:rPr>
        <w:t>tɯrme ɲɯ-sɤjndɤt</w:t>
      </w:r>
      <w:r>
        <w:br/>
        <w:br/>
      </w:r>
    </w:p>
    <w:p>
      <w:r>
        <w:rPr>
          <w:b/>
        </w:rPr>
        <w:t>sɤjoʁjoʁ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lever un peu, ranger.</w:t>
      </w:r>
    </w:p>
    <w:p>
      <w:r>
        <w:t xml:space="preserve">  </w:t>
      </w:r>
      <w:r>
        <w:rPr>
          <w:b/>
        </w:rPr>
        <w:t>si tɤ-sɤjoʁjoʁ-a</w:t>
      </w:r>
    </w:p>
    <w:p>
      <w:r>
        <w:t xml:space="preserve">  </w:t>
      </w:r>
      <w:r>
        <w:rPr>
          <w:b/>
        </w:rPr>
        <w:t>thɤfka ɯ-ŋgɯ si nɯ ra tɤ-sɤjoʁjoʁ tɕe nɯt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joʁ</w:t>
      </w:r>
      <w:r>
        <w:t>.</w:t>
      </w:r>
      <w:r>
        <w:br/>
        <w:br/>
      </w:r>
    </w:p>
    <w:p>
      <w:r>
        <w:rPr>
          <w:b/>
        </w:rPr>
        <w:t>sɤjpomxtshɯm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chɤ-sɤjpumxtshɯm-a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jpum</w:t>
      </w:r>
      <w:r>
        <w:t xml:space="preserve"> </w:t>
      </w:r>
      <w:r>
        <w:rPr>
          <w:b/>
        </w:rPr>
        <w:t>xtshɯm</w:t>
      </w:r>
      <w:r>
        <w:t>.</w:t>
      </w:r>
      <w:r>
        <w:br/>
        <w:br/>
      </w:r>
    </w:p>
    <w:p>
      <w:r>
        <w:rPr>
          <w:b/>
        </w:rPr>
        <w:t>sɤjqu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peut être soulevé.</w:t>
      </w:r>
    </w:p>
    <w:p>
      <w:r>
        <w:t xml:space="preserve">  </w:t>
      </w:r>
      <w:r>
        <w:rPr>
          <w:b/>
        </w:rPr>
        <w:t>kɯki tɯjpu ki kɤ-fkur ɲɯ-sɤjqu</w:t>
      </w:r>
      <w:r>
        <w:br/>
        <w:br/>
      </w:r>
    </w:p>
    <w:p>
      <w:r>
        <w:rPr>
          <w:b/>
        </w:rPr>
        <w:t>sɤjqu</w:t>
      </w:r>
      <w:r/>
      <w:r/>
      <w:r>
        <w:t>.</w:t>
      </w:r>
      <w:r>
        <w:br/>
        <w:br/>
      </w:r>
    </w:p>
    <w:p>
      <w:r>
        <w:rPr>
          <w:b/>
        </w:rPr>
        <w:t>sɤjʁu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courber.</w:t>
      </w:r>
    </w:p>
    <w:p>
      <w:r>
        <w:t xml:space="preserve">  </w:t>
      </w:r>
      <w:r>
        <w:rPr>
          <w:b/>
        </w:rPr>
        <w:t>ɯ-mi ki kɯfse to-sɤjʁu</w:t>
      </w:r>
    </w:p>
    <w:p>
      <w:r>
        <w:t xml:space="preserve">  </w:t>
      </w:r>
      <w:r>
        <w:rPr>
          <w:b/>
        </w:rPr>
        <w:t>si ta-sɤjʁu</w:t>
      </w:r>
    </w:p>
    <w:p>
      <w:r>
        <w:t xml:space="preserve">  </w:t>
      </w:r>
      <w:r>
        <w:rPr>
          <w:b/>
        </w:rPr>
        <w:t>ɕom ta-sɤjʁu</w:t>
      </w:r>
      <w:r>
        <w:br/>
        <w:br/>
      </w:r>
    </w:p>
    <w:p>
      <w:r>
        <w:rPr>
          <w:b/>
        </w:rPr>
        <w:t>sɤjʁu</w:t>
      </w:r>
      <w:r/>
      <w:r/>
      <w:r>
        <w:t>.</w:t>
      </w:r>
      <w:r>
        <w:br/>
        <w:br/>
      </w:r>
    </w:p>
    <w:p>
      <w:r>
        <w:rPr>
          <w:b/>
        </w:rPr>
        <w:t>sɤjtshi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demander à boire.</w:t>
      </w:r>
    </w:p>
    <w:p>
      <w:r>
        <w:t xml:space="preserve">  </w:t>
      </w:r>
      <w:r>
        <w:rPr>
          <w:b/>
        </w:rPr>
        <w:t>aʑo tʂha ci ɲɯ-sɤjtshi-a</w:t>
      </w:r>
    </w:p>
    <w:p>
      <w:r>
        <w:t xml:space="preserve">  </w:t>
      </w:r>
      <w:r>
        <w:rPr>
          <w:b/>
        </w:rPr>
        <w:t>tɕethi thɯ-ɕe tɕe, tʂha ci nɯ-sɤjtshi</w:t>
      </w:r>
      <w:r>
        <w:br/>
        <w:br/>
      </w:r>
    </w:p>
    <w:p>
      <w:r>
        <w:rPr>
          <w:b/>
        </w:rPr>
        <w:t>sɤjtshi</w:t>
      </w:r>
      <w:r/>
      <w:r/>
      <w:r>
        <w:t>.</w:t>
      </w:r>
      <w:r>
        <w:br/>
        <w:br/>
      </w:r>
    </w:p>
    <w:p>
      <w:r>
        <w:rPr>
          <w:b/>
        </w:rPr>
        <w:t>sɤjtɯ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accumuler.</w:t>
      </w:r>
    </w:p>
    <w:p>
      <w:r>
        <w:t xml:space="preserve">  </w:t>
      </w:r>
      <w:r>
        <w:rPr>
          <w:b/>
        </w:rPr>
        <w:t>staʁpɯ tɤ-nɯrdoʁ-a, tɤ-sɤjtɯ-t-a</w:t>
      </w:r>
    </w:p>
    <w:p>
      <w:r>
        <w:t xml:space="preserve">  </w:t>
      </w:r>
      <w:r>
        <w:rPr>
          <w:b/>
        </w:rPr>
        <w:t>a-zda ra kɯ nɯ-kɤ-mbi ra tɤ-nɯ-ndza-nɯ, aʑo nɯ-nɯ-sɤjtɯ-t-a</w:t>
      </w:r>
    </w:p>
    <w:p>
      <w:r>
        <w:t xml:space="preserve">  </w:t>
      </w:r>
      <w:r>
        <w:rPr>
          <w:b/>
        </w:rPr>
        <w:t>stoʁ tɤ-sɤjtɯ-t-a</w:t>
      </w:r>
    </w:p>
    <w:p>
      <w:r>
        <w:t xml:space="preserve">  </w:t>
      </w:r>
      <w:r>
        <w:rPr>
          <w:b/>
        </w:rPr>
        <w:t>tɯ-ci tɤ-sɤjtɯ-t-a</w:t>
      </w:r>
    </w:p>
    <w:p>
      <w:r>
        <w:t xml:space="preserve">  </w:t>
      </w:r>
      <w:r>
        <w:rPr>
          <w:b/>
        </w:rPr>
        <w:t>kɤ-ndza tɤ-sɤjtɯ-t-a</w:t>
      </w:r>
      <w:r>
        <w:br/>
        <w:br/>
      </w:r>
    </w:p>
    <w:p>
      <w:r>
        <w:rPr>
          <w:b/>
        </w:rPr>
        <w:t>sɤjtɯ</w:t>
      </w:r>
      <w:r/>
      <w:r/>
      <w:r>
        <w:t>.</w:t>
      </w:r>
      <w:r>
        <w:br/>
        <w:br/>
      </w:r>
    </w:p>
    <w:p>
      <w:r>
        <w:rPr>
          <w:b/>
        </w:rPr>
        <w:t>sɤjwɤrlɤr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khɯtsa ma-tɯ-sɤjwɤrlɤr ma tɯ-lwoʁ</w:t>
      </w:r>
      <w:r>
        <w:br/>
        <w:br/>
      </w:r>
    </w:p>
    <w:p>
      <w:r>
        <w:rPr>
          <w:b/>
        </w:rPr>
        <w:t>sɤjwɤrlɤr</w:t>
      </w:r>
      <w:r/>
      <w:r/>
      <w:r>
        <w:t>.</w:t>
      </w:r>
      <w:r>
        <w:br/>
        <w:br/>
      </w:r>
    </w:p>
    <w:p>
      <w:r>
        <w:rPr>
          <w:b/>
        </w:rPr>
        <w:t>sɤɟɯɣɟɯɣ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tourner dans tous les sens.</w:t>
      </w:r>
    </w:p>
    <w:p>
      <w:r>
        <w:t xml:space="preserve">  </w:t>
      </w:r>
      <w:r>
        <w:rPr>
          <w:b/>
        </w:rPr>
        <w:t>jla kɯ ɯ-βri ɲɯ-sɤɟɯɣɟɯɣ</w:t>
      </w:r>
    </w:p>
    <w:p>
      <w:r>
        <w:t xml:space="preserve">  </w:t>
      </w:r>
      <w:r>
        <w:rPr>
          <w:b/>
        </w:rPr>
        <w:t>ɯ-tʂɯmpari ɲɯ-sɤɟɯɣɟɯɣ</w:t>
      </w:r>
    </w:p>
    <w:p>
      <w:r>
        <w:t xml:space="preserve">  </w:t>
      </w:r>
      <w:r>
        <w:rPr>
          <w:b/>
        </w:rPr>
        <w:t>jɤlwa ɲɯ-sɤɟɯɣɟɯɣ</w:t>
      </w:r>
    </w:p>
    <w:p>
      <w:r>
        <w:t xml:space="preserve">  </w:t>
      </w:r>
      <w:r>
        <w:rPr>
          <w:b/>
        </w:rPr>
        <w:t>tɤɕi tɤ-rku-t-a tɕeri, mɯ́j-xtɕhɯt tɕe nɯ-sɤɟɯɣɟɯɣ-a tɕe mɤʑɯ tɤ-xtɕhɯt</w:t>
      </w:r>
      <w:r>
        <w:br/>
        <w:br/>
      </w:r>
    </w:p>
    <w:p>
      <w:r>
        <w:rPr>
          <w:b/>
        </w:rPr>
        <w:t>sɤɟɯɟrɯɣ</w:t>
      </w:r>
      <w:r/>
      <w:r/>
      <w:r>
        <w:t>.</w:t>
      </w:r>
      <w:r>
        <w:br/>
        <w:br/>
      </w:r>
    </w:p>
    <w:p>
      <w:r>
        <w:rPr>
          <w:b/>
        </w:rPr>
        <w:t>sɤkɤβjɤβ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tɤ-mbɣom-a ra tɤ-tɯt-a tɕe (tɤ-ɕɯmbɣom-a tɕe) tɤ-sɤkɤβjaβ-a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ɣɤqhɤβjɤβ</w:t>
      </w:r>
      <w:r>
        <w:t>.</w:t>
      </w:r>
      <w:r>
        <w:br/>
        <w:br/>
      </w:r>
    </w:p>
    <w:p>
      <w:r>
        <w:rPr>
          <w:b/>
        </w:rPr>
        <w:t>sɤkɤβjɤβ</w:t>
      </w:r>
      <w:r/>
      <w:r/>
      <w:r>
        <w:t>.</w:t>
      </w:r>
      <w:r>
        <w:br/>
        <w:br/>
      </w:r>
    </w:p>
    <w:p>
      <w:r>
        <w:rPr>
          <w:b/>
        </w:rPr>
        <w:t>sɤkɤlɤt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se détacher.</w:t>
      </w:r>
    </w:p>
    <w:p>
      <w:r>
        <w:t xml:space="preserve">  </w:t>
      </w:r>
      <w:r>
        <w:rPr>
          <w:b/>
        </w:rPr>
        <w:t>sporɟɤlɯla nɯ-sɤkɤlat-a</w:t>
      </w:r>
      <w:r>
        <w:br/>
        <w:br/>
      </w:r>
    </w:p>
    <w:p>
      <w:r>
        <w:rPr>
          <w:b/>
        </w:rPr>
        <w:t>sɤkɤlɤt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séparer.</w:t>
      </w:r>
    </w:p>
    <w:p>
      <w:r>
        <w:t xml:space="preserve">  </w:t>
      </w:r>
      <w:r>
        <w:rPr>
          <w:b/>
        </w:rPr>
        <w:t>nɤki laχtɕha nɯ ma-pɯ-tɯ-sɤkɤlɤt</w:t>
      </w:r>
    </w:p>
    <w:p>
      <w:r>
        <w:t xml:space="preserve">  </w:t>
      </w:r>
      <w:r>
        <w:rPr>
          <w:b/>
        </w:rPr>
        <w:t>rtɤltɕaʁ ci pjɤ-rtɤβ tɕe ɲɤ-sɤkɤlɤt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akɤlɤt</w:t>
      </w:r>
      <w:r>
        <w:t>.</w:t>
      </w:r>
      <w:r>
        <w:br/>
        <w:br/>
      </w:r>
    </w:p>
    <w:p>
      <w:r>
        <w:rPr>
          <w:b/>
        </w:rPr>
        <w:t>sɤkɤsci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changer.</w:t>
      </w:r>
    </w:p>
    <w:p>
      <w:r>
        <w:t xml:space="preserve">  </w:t>
      </w:r>
      <w:r>
        <w:rPr>
          <w:b/>
        </w:rPr>
        <w:t>tɕi-ŋga tɤ-nɯsɤkɤsci-t-ɕi</w:t>
      </w:r>
    </w:p>
    <w:p>
      <w:r>
        <w:t xml:space="preserve">  </w:t>
      </w:r>
      <w:r>
        <w:rPr>
          <w:b/>
        </w:rPr>
        <w:t>ɯ-ŋga tshɯrɟɯn chɯ-sɤkɤsci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nɤsci</w:t>
      </w:r>
      <w:r>
        <w:t>.</w:t>
      </w:r>
      <w:r>
        <w:br/>
        <w:br/>
      </w:r>
    </w:p>
    <w:p>
      <w:r>
        <w:rPr>
          <w:b/>
        </w:rPr>
        <w:t>sɤkɤtɕɤβ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croiser.</w:t>
      </w:r>
    </w:p>
    <w:p>
      <w:r>
        <w:t xml:space="preserve">  </w:t>
      </w:r>
      <w:r>
        <w:rPr>
          <w:b/>
        </w:rPr>
        <w:t>iʑo kɯrɯ ɣɯ ji-ŋga nɯ ɯ-naŋma cho ɯ-pɕima ɲɯ́-wɣ-sɤkɤtɕɤβ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aqɤtʂha</w:t>
      </w:r>
      <w:r>
        <w:t>.</w:t>
      </w:r>
      <w:r>
        <w:br/>
        <w:br/>
      </w:r>
    </w:p>
    <w:p>
      <w:r>
        <w:rPr>
          <w:b/>
        </w:rPr>
        <w:t>sɤkɤtɕɤβ</w:t>
      </w:r>
      <w:r/>
      <w:r/>
      <w:r>
        <w:t>.</w:t>
      </w:r>
      <w:r>
        <w:br/>
        <w:br/>
      </w:r>
    </w:p>
    <w:p>
      <w:r>
        <w:rPr>
          <w:b/>
        </w:rPr>
        <w:t>sɤkhar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enfermer.</w:t>
      </w:r>
    </w:p>
    <w:p>
      <w:r>
        <w:t xml:space="preserve">  </w:t>
      </w:r>
      <w:r>
        <w:rPr>
          <w:b/>
        </w:rPr>
        <w:t>si kɤ-sɤkhar-i</w:t>
      </w:r>
    </w:p>
    <w:p>
      <w:r>
        <w:t xml:space="preserve">  </w:t>
      </w:r>
      <w:r>
        <w:rPr>
          <w:b/>
        </w:rPr>
        <w:t>smi kɤ-sɤkhar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akhar</w:t>
      </w:r>
      <w:r>
        <w:t xml:space="preserve"> </w:t>
      </w:r>
      <w:r>
        <w:rPr>
          <w:b/>
        </w:rPr>
        <w:t>nɤkhar</w:t>
      </w:r>
      <w:r>
        <w:t>.</w:t>
      </w:r>
      <w:r>
        <w:br/>
        <w:br/>
      </w:r>
    </w:p>
    <w:p>
      <w:r>
        <w:rPr>
          <w:b/>
        </w:rPr>
        <w:t>sɤkhar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porcherie.</w:t>
      </w:r>
      <w:r>
        <w:br/>
        <w:br/>
      </w:r>
    </w:p>
    <w:p>
      <w:r>
        <w:rPr>
          <w:b/>
        </w:rPr>
        <w:t>sɤkhra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colorer de toutes sortes de couleurs.</w:t>
      </w:r>
    </w:p>
    <w:p>
      <w:r>
        <w:t xml:space="preserve">  </w:t>
      </w:r>
      <w:r>
        <w:rPr>
          <w:b/>
        </w:rPr>
        <w:t>pɯ-sɤkhra-t-a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akhra</w:t>
      </w:r>
      <w:r>
        <w:t xml:space="preserve"> </w:t>
      </w:r>
      <w:r>
        <w:rPr>
          <w:b/>
        </w:rPr>
        <w:t>khra</w:t>
      </w:r>
      <w:r>
        <w:t>.</w:t>
      </w:r>
      <w:r>
        <w:br/>
        <w:br/>
      </w:r>
    </w:p>
    <w:p>
      <w:r>
        <w:rPr>
          <w:b/>
        </w:rPr>
        <w:t>sɤkhrɤβjɤβ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laχtɕha ra ma-tɯ-sɤkhrɤβjɤβ</w:t>
      </w:r>
      <w:r>
        <w:br/>
        <w:br/>
      </w:r>
    </w:p>
    <w:p>
      <w:r>
        <w:rPr>
          <w:b/>
        </w:rPr>
        <w:t>sɤkhrɯɣkhrɯɣ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βʑɯ kɯ @mianban ɲɯ-ɤsɯ-qhrɯt tɕe ɲɯ-sɤkhrɯɣkhrɯɣ</w:t>
      </w:r>
    </w:p>
    <w:p>
      <w:r>
        <w:t xml:space="preserve">  </w:t>
      </w:r>
      <w:r>
        <w:rPr>
          <w:b/>
        </w:rPr>
        <w:t>(ɕoŋtɕa) ɲɯ-sɤkhɯkhrɯɣ ʑo ɲɯ-ɤz-rɤɕi</w:t>
      </w:r>
      <w:r>
        <w:br/>
        <w:br/>
      </w:r>
    </w:p>
    <w:p>
      <w:r>
        <w:rPr>
          <w:b/>
        </w:rPr>
        <w:t>sɤkhɯ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fumer.</w:t>
      </w:r>
    </w:p>
    <w:p>
      <w:r>
        <w:t xml:space="preserve">  </w:t>
      </w:r>
      <w:r>
        <w:rPr>
          <w:b/>
        </w:rPr>
        <w:t>rgɯnba kɤ-sɤkhɯ tɤ-tsɯm</w:t>
      </w:r>
    </w:p>
    <w:p>
      <w:r>
        <w:t xml:space="preserve">  </w:t>
      </w:r>
      <w:r>
        <w:rPr>
          <w:b/>
        </w:rPr>
        <w:t>rgɯnba kɤ-sɤkhɯ ɯ-spa tɤ-tsɯm-a</w:t>
      </w:r>
    </w:p>
    <w:p>
      <w:r>
        <w:t xml:space="preserve">  </w:t>
      </w:r>
      <w:r>
        <w:rPr>
          <w:b/>
        </w:rPr>
        <w:t>tɤ-mthɯm tɤ-sɤkhɯ-t-a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tɤ-khɯ</w:t>
      </w:r>
      <w:r>
        <w:t xml:space="preserve"> </w:t>
      </w:r>
      <w:r>
        <w:rPr>
          <w:b/>
        </w:rPr>
        <w:t>ɣɤkhɯ1</w:t>
      </w:r>
      <w:r>
        <w:t xml:space="preserve"> </w:t>
      </w:r>
      <w:r>
        <w:rPr>
          <w:b/>
        </w:rPr>
        <w:t>nɤkhɯ</w:t>
      </w:r>
      <w:r>
        <w:t>.</w:t>
      </w:r>
      <w:r>
        <w:br/>
        <w:br/>
      </w:r>
    </w:p>
    <w:p>
      <w:r>
        <w:rPr>
          <w:b/>
        </w:rPr>
        <w:t>sɤkhɯkhɯɣ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boire à toute vitesse.</w:t>
      </w:r>
    </w:p>
    <w:p>
      <w:r>
        <w:t xml:space="preserve">  </w:t>
      </w:r>
      <w:r>
        <w:rPr>
          <w:b/>
        </w:rPr>
        <w:t>tɯ-ci ka-sɤkhɯkhɯɣ</w:t>
      </w:r>
    </w:p>
    <w:p>
      <w:r>
        <w:t xml:space="preserve">  </w:t>
      </w:r>
      <w:r>
        <w:rPr>
          <w:b/>
        </w:rPr>
        <w:t>cha ka-sɤkhɯkhɯɣ</w:t>
      </w:r>
    </w:p>
    <w:p>
      <w:r>
        <w:t xml:space="preserve">  </w:t>
      </w:r>
      <w:r>
        <w:rPr>
          <w:b/>
        </w:rPr>
        <w:t>tɯcirqɯ ka-sɤkhɯkhɯɣ</w:t>
      </w:r>
    </w:p>
    <w:p>
      <w:r>
        <w:t xml:space="preserve">  </w:t>
      </w:r>
      <w:r>
        <w:rPr>
          <w:b/>
        </w:rPr>
        <w:t>ma-kɤ-tɯ-sɤkhɯkhɯɣ</w:t>
      </w:r>
      <w:r>
        <w:br/>
        <w:br/>
      </w:r>
    </w:p>
    <w:p>
      <w:r>
        <w:rPr>
          <w:b/>
        </w:rPr>
        <w:t>sɤkundi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aligner de gauche à droite.</w:t>
      </w:r>
    </w:p>
    <w:p>
      <w:r>
        <w:t xml:space="preserve">  </w:t>
      </w:r>
      <w:r>
        <w:rPr>
          <w:b/>
        </w:rPr>
        <w:t>laχtɕha kɤ-ta kɤ-sɤkundi-t-a</w:t>
      </w:r>
      <w:r>
        <w:br/>
        <w:br/>
      </w:r>
    </w:p>
    <w:p>
      <w:r>
        <w:rPr>
          <w:b/>
        </w:rPr>
        <w:t>sɤla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bouillir.</w:t>
      </w:r>
    </w:p>
    <w:p>
      <w:r>
        <w:t xml:space="preserve">  </w:t>
      </w:r>
      <w:r>
        <w:rPr>
          <w:b/>
        </w:rPr>
        <w:t>tɯtshi ka-sɤla</w:t>
      </w:r>
    </w:p>
    <w:p>
      <w:r>
        <w:t xml:space="preserve">  </w:t>
      </w:r>
      <w:r>
        <w:rPr>
          <w:b/>
        </w:rPr>
        <w:t>tʂha ta-sɤla</w:t>
      </w:r>
      <w:r>
        <w:br/>
        <w:br/>
      </w:r>
    </w:p>
    <w:p>
      <w:r>
        <w:rPr>
          <w:b/>
        </w:rPr>
        <w:t>sɤla</w:t>
      </w:r>
      <w:r/>
      <w:r/>
      <w:r>
        <w:t>.</w:t>
      </w:r>
      <w:r>
        <w:br/>
        <w:br/>
      </w:r>
    </w:p>
    <w:p>
      <w:r>
        <w:rPr>
          <w:b/>
        </w:rPr>
        <w:t>sɤlaŋphɤn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bassine.</w:t>
      </w:r>
      <w:r>
        <w:br/>
        <w:br/>
      </w:r>
    </w:p>
    <w:p>
      <w:r>
        <w:rPr>
          <w:b/>
        </w:rPr>
        <w:t>sɤlɤɣɯ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connecter, rattacher.</w:t>
      </w:r>
    </w:p>
    <w:p>
      <w:r>
        <w:t xml:space="preserve">  </w:t>
      </w:r>
      <w:r>
        <w:rPr>
          <w:b/>
        </w:rPr>
        <w:t>tɤ-fsɤri ka-sɤlɤɣɯ</w:t>
      </w:r>
    </w:p>
    <w:p>
      <w:r>
        <w:t xml:space="preserve">  </w:t>
      </w:r>
      <w:r>
        <w:rPr>
          <w:b/>
        </w:rPr>
        <w:t>tɯ-mbri ka-sɤlɤɣɯ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alɤɣɯ</w:t>
      </w:r>
      <w:r>
        <w:t>.</w:t>
      </w:r>
      <w:r>
        <w:br/>
        <w:br/>
      </w:r>
    </w:p>
    <w:p>
      <w:r>
        <w:rPr>
          <w:b/>
        </w:rPr>
        <w:t>sɤlɤt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raccompagner.</w:t>
      </w:r>
    </w:p>
    <w:p>
      <w:r>
        <w:t xml:space="preserve">  </w:t>
      </w:r>
      <w:r>
        <w:rPr>
          <w:b/>
        </w:rPr>
        <w:t>kɯ-sɤlɤt jɤ-ari</w:t>
      </w:r>
    </w:p>
    <w:p>
      <w:r>
        <w:t xml:space="preserve">  </w:t>
      </w:r>
      <w:r>
        <w:rPr>
          <w:b/>
        </w:rPr>
        <w:t>ɕ-kɤ-sɤlɤt, ʑ-nɯ-sɤlɤt</w:t>
      </w:r>
      <w:r>
        <w:br/>
        <w:br/>
      </w:r>
    </w:p>
    <w:p>
      <w:r>
        <w:rPr>
          <w:b/>
        </w:rPr>
        <w:t>sɤljɤljɤt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remuer (queue).</w:t>
      </w:r>
    </w:p>
    <w:p>
      <w:r>
        <w:t xml:space="preserve">  </w:t>
      </w:r>
      <w:r>
        <w:rPr>
          <w:b/>
        </w:rPr>
        <w:t>khɯna kɯ ɯ-jme ɲɯ-ɤsɯ-sɤljɤljɤt</w:t>
      </w:r>
      <w:r>
        <w:br/>
        <w:br/>
      </w:r>
    </w:p>
    <w:p>
      <w:r>
        <w:rPr>
          <w:b/>
        </w:rPr>
        <w:t>sɤlothi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aligner de l'amont vers l'aval.</w:t>
      </w:r>
    </w:p>
    <w:p>
      <w:r>
        <w:t xml:space="preserve">  </w:t>
      </w:r>
      <w:r>
        <w:rPr>
          <w:b/>
        </w:rPr>
        <w:t>laχtɕha kɤ-ta lɤ-sɤlothi-t-a pɯ-ra</w:t>
      </w:r>
      <w:r>
        <w:br/>
        <w:br/>
      </w:r>
    </w:p>
    <w:p>
      <w:r>
        <w:rPr>
          <w:b/>
        </w:rPr>
        <w:t>sɤlothi</w:t>
      </w:r>
      <w:r/>
      <w:r/>
      <w:r>
        <w:t>.</w:t>
      </w:r>
      <w:r>
        <w:br/>
        <w:br/>
      </w:r>
    </w:p>
    <w:p>
      <w:r>
        <w:rPr>
          <w:b/>
        </w:rPr>
        <w:t>sɤlpɯm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mettre ensemble.</w:t>
      </w:r>
    </w:p>
    <w:p>
      <w:r>
        <w:t xml:space="preserve">  </w:t>
      </w:r>
      <w:r>
        <w:rPr>
          <w:b/>
        </w:rPr>
        <w:t>ji-laχtɕha ra thɯ-sɤlpɯm</w:t>
      </w:r>
      <w:r>
        <w:br/>
        <w:br/>
      </w:r>
    </w:p>
    <w:p>
      <w:r>
        <w:rPr>
          <w:b/>
        </w:rPr>
        <w:t>sɤlpɯm</w:t>
      </w:r>
      <w:r/>
      <w:r/>
      <w:r>
        <w:t>.</w:t>
      </w:r>
      <w:r>
        <w:br/>
        <w:br/>
      </w:r>
    </w:p>
    <w:p>
      <w:r>
        <w:rPr>
          <w:b/>
        </w:rPr>
        <w:t>sɤlqɤlqɤt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agiter légèrement (des ailes).</w:t>
      </w:r>
      <w:r>
        <w:br/>
        <w:br/>
      </w:r>
    </w:p>
    <w:p>
      <w:r>
        <w:rPr>
          <w:b/>
        </w:rPr>
        <w:t>sɤltɕhɤltɕhɤt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secouer légèrement (un objet long et fin).</w:t>
      </w:r>
    </w:p>
    <w:p>
      <w:r>
        <w:t xml:space="preserve">  </w:t>
      </w:r>
      <w:r>
        <w:rPr>
          <w:b/>
        </w:rPr>
        <w:t>tɯ-ci ɲɯ-sɤltɕhɤltɕhɤt</w:t>
      </w:r>
    </w:p>
    <w:p>
      <w:r>
        <w:t xml:space="preserve">  </w:t>
      </w:r>
      <w:r>
        <w:rPr>
          <w:b/>
        </w:rPr>
        <w:t>sɯjwaʁ ɲɯ-sɤltɕhɤltɕhɤt</w:t>
      </w:r>
      <w:r>
        <w:br/>
        <w:br/>
      </w:r>
    </w:p>
    <w:p>
      <w:r>
        <w:rPr>
          <w:b/>
        </w:rPr>
        <w:t>sɤltɕhɤltɕhɤt</w:t>
      </w:r>
      <w:r/>
      <w:r/>
      <w:r>
        <w:t>.</w:t>
      </w:r>
      <w:r>
        <w:br/>
        <w:br/>
      </w:r>
    </w:p>
    <w:p>
      <w:r>
        <w:rPr>
          <w:b/>
        </w:rPr>
        <w:t>sɤltɕhɯɣlɯɣ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jla kɯ ɯ-jme ɲɯ-sɤltɕhɯɣlɯɣ</w:t>
      </w:r>
      <w:r>
        <w:br/>
        <w:br/>
      </w:r>
    </w:p>
    <w:p>
      <w:r>
        <w:rPr>
          <w:b/>
        </w:rPr>
        <w:t>sɤltɕhɯɣlɯɣ</w:t>
      </w:r>
      <w:r/>
      <w:r/>
      <w:r>
        <w:t>.</w:t>
      </w:r>
      <w:r>
        <w:br/>
        <w:br/>
      </w:r>
    </w:p>
    <w:p>
      <w:r>
        <w:rPr>
          <w:b/>
        </w:rPr>
        <w:t>sɤlthɤlthɤβ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cligner de l'œil.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thɤβ1</w:t>
      </w:r>
      <w:r>
        <w:t>.</w:t>
      </w:r>
      <w:r>
        <w:br/>
        <w:br/>
      </w:r>
    </w:p>
    <w:p>
      <w:r>
        <w:rPr>
          <w:b/>
        </w:rPr>
        <w:t>sɤltshɤltshɤt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agiter légèrement.</w:t>
      </w:r>
    </w:p>
    <w:p>
      <w:r>
        <w:t xml:space="preserve">  </w:t>
      </w:r>
      <w:r>
        <w:rPr>
          <w:b/>
        </w:rPr>
        <w:t>ɲɯ-sɤltshɤltshɤt</w:t>
      </w:r>
    </w:p>
    <w:p>
      <w:r>
        <w:t xml:space="preserve">  </w:t>
      </w:r>
      <w:r>
        <w:rPr>
          <w:b/>
        </w:rPr>
        <w:t>ɯʑo kɯ na-sɤltshɤltshɤt</w:t>
      </w:r>
    </w:p>
    <w:p>
      <w:r>
        <w:t xml:space="preserve">  </w:t>
      </w:r>
      <w:r>
        <w:rPr>
          <w:b/>
        </w:rPr>
        <w:t>si nɯ ɲɯ-sɤltshɤltshɤt</w:t>
      </w:r>
    </w:p>
    <w:p>
      <w:r>
        <w:t xml:space="preserve">  </w:t>
      </w:r>
      <w:r>
        <w:rPr>
          <w:b/>
        </w:rPr>
        <w:t>rɟɤskhi ɲɯ-sɤltshɤltshɤt</w:t>
      </w:r>
    </w:p>
    <w:p>
      <w:r>
        <w:t xml:space="preserve">  </w:t>
      </w:r>
      <w:r>
        <w:rPr>
          <w:b/>
        </w:rPr>
        <w:t>ɲɯ-saʁlɤt tɕe ɲɯ-sɤltshɤltshɤt ntsɯ</w:t>
      </w:r>
    </w:p>
    <w:p>
      <w:r>
        <w:t xml:space="preserve">  </w:t>
      </w:r>
      <w:r>
        <w:rPr>
          <w:b/>
        </w:rPr>
        <w:t>ɣɤltshɤltshɤt</w:t>
      </w:r>
      <w:r>
        <w:t xml:space="preserve"> trembler, se secouer.</w:t>
      </w:r>
      <w:r>
        <w:br/>
        <w:br/>
      </w:r>
    </w:p>
    <w:p>
      <w:r>
        <w:rPr>
          <w:b/>
        </w:rPr>
        <w:t>sɤltshɯltshɯɣ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bercer.</w:t>
      </w:r>
    </w:p>
    <w:p>
      <w:r>
        <w:t xml:space="preserve">  </w:t>
      </w:r>
      <w:r>
        <w:rPr>
          <w:b/>
        </w:rPr>
        <w:t>nɯ-sɤltshɯltshɯɣ-a tɕe tɕe ɲɯ-rga tɕe mɯ́j-ɣɤwu</w:t>
      </w:r>
      <w:r>
        <w:br/>
        <w:br/>
      </w:r>
    </w:p>
    <w:p>
      <w:r>
        <w:rPr>
          <w:b/>
        </w:rPr>
        <w:t>sɤlɯrlɯr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tɤ-sɤlɯrlɯr-a thɯ-tʂaβ-a</w:t>
      </w:r>
    </w:p>
    <w:p>
      <w:r>
        <w:t xml:space="preserve">  </w:t>
      </w:r>
      <w:r>
        <w:rPr>
          <w:b/>
        </w:rPr>
        <w:t>tɤ-pɤtso kɯ ɯ-kɯmtɕhɯ ɲɯ-sɤlɯrlɯr tha-tʂaβ</w:t>
      </w:r>
      <w:r>
        <w:br/>
        <w:br/>
      </w:r>
    </w:p>
    <w:p>
      <w:r>
        <w:rPr>
          <w:b/>
        </w:rPr>
        <w:t>sɤlɯrlɯr</w:t>
      </w:r>
      <w:r/>
      <w:r/>
      <w:r>
        <w:t>.</w:t>
      </w:r>
      <w:r>
        <w:br/>
        <w:br/>
      </w:r>
    </w:p>
    <w:p>
      <w:r>
        <w:rPr>
          <w:b/>
        </w:rPr>
        <w:t>sɤlɯzlɯz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secouer.</w:t>
      </w:r>
      <w:r>
        <w:br/>
        <w:br/>
      </w:r>
    </w:p>
    <w:p>
      <w:r>
        <w:rPr>
          <w:b/>
        </w:rPr>
        <w:t>sɤlɯzlɯz</w:t>
      </w:r>
      <w:r/>
      <w:r/>
      <w:r>
        <w:t>.</w:t>
      </w:r>
      <w:r>
        <w:br/>
        <w:br/>
      </w:r>
    </w:p>
    <w:p>
      <w:r>
        <w:rPr>
          <w:b/>
        </w:rPr>
        <w:t>sɤlwɤlwɤt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agiter.</w:t>
      </w:r>
    </w:p>
    <w:p>
      <w:r>
        <w:t xml:space="preserve">  </w:t>
      </w:r>
      <w:r>
        <w:rPr>
          <w:b/>
        </w:rPr>
        <w:t>ɯ-jaʁ ta-sɤlwɤlwɤt</w:t>
      </w:r>
    </w:p>
    <w:p>
      <w:r>
        <w:t xml:space="preserve">  </w:t>
      </w:r>
      <w:r>
        <w:rPr>
          <w:b/>
        </w:rPr>
        <w:t>ɯ-rna ɲɯ-sɤlwɤlwɤt</w:t>
      </w:r>
    </w:p>
    <w:p>
      <w:r>
        <w:t xml:space="preserve">  </w:t>
      </w:r>
      <w:r>
        <w:rPr>
          <w:b/>
        </w:rPr>
        <w:t>qale ta-βzu tɕe, rloŋrta ɲɯ-sɤlwɤlwɤt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ɣɤlwɤlwɤt</w:t>
      </w:r>
      <w:r>
        <w:t>.</w:t>
      </w:r>
      <w:r>
        <w:br/>
        <w:br/>
      </w:r>
    </w:p>
    <w:p>
      <w:r>
        <w:rPr>
          <w:b/>
        </w:rPr>
        <w:t>sɤɬɯt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mettre dans le désordre.</w:t>
      </w:r>
    </w:p>
    <w:p>
      <w:r>
        <w:t xml:space="preserve">  </w:t>
      </w:r>
      <w:r>
        <w:rPr>
          <w:b/>
        </w:rPr>
        <w:t>tɤ-ri ɲɤ-sɤɬɯt</w:t>
      </w:r>
      <w:r>
        <w:br/>
        <w:br/>
      </w:r>
    </w:p>
    <w:p>
      <w:r>
        <w:rPr>
          <w:b/>
        </w:rPr>
        <w:t>sɤɬɯt</w:t>
      </w:r>
      <w:r/>
      <w:r/>
      <w:r>
        <w:t>.</w:t>
      </w:r>
      <w:r>
        <w:br/>
        <w:br/>
      </w:r>
    </w:p>
    <w:p>
      <w:r>
        <w:rPr>
          <w:b/>
        </w:rPr>
        <w:t>sɤmbɤldʑɤm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régler les contentieux entre personnes.</w:t>
      </w:r>
    </w:p>
    <w:p>
      <w:r>
        <w:t xml:space="preserve">  </w:t>
      </w:r>
      <w:r>
        <w:rPr>
          <w:b/>
        </w:rPr>
        <w:t>ʑɤni ɲɯ-ɤlɯlɤt-ndʑi ri, nɯ-nɯkhɤda-t-a-ndʑi tɕe, nɯ-sɤmbɤldʑam-a</w:t>
      </w:r>
      <w:r>
        <w:br/>
        <w:br/>
      </w:r>
    </w:p>
    <w:p>
      <w:r>
        <w:rPr>
          <w:b/>
        </w:rPr>
        <w:t>sɤmbɤldʑɤm</w:t>
      </w:r>
      <w:r/>
      <w:r/>
      <w:r>
        <w:t>.</w:t>
      </w:r>
      <w:r>
        <w:br/>
        <w:br/>
      </w:r>
    </w:p>
    <w:p>
      <w:r>
        <w:rPr>
          <w:b/>
        </w:rPr>
        <w:t>sɤmbi</w:t>
      </w:r>
      <w:r/>
      <w:r/>
      <w:r>
        <w:t xml:space="preserve">. </w:t>
      </w:r>
      <w:r>
        <w:rPr>
          <w:i/>
        </w:rPr>
        <w:t>bitransitive verb</w:t>
      </w:r>
      <w:r>
        <w:t>.</w:t>
      </w:r>
      <w:r>
        <w:t xml:space="preserve"> réclamer à qqn.</w:t>
      </w:r>
    </w:p>
    <w:p>
      <w:r>
        <w:t xml:space="preserve">  </w:t>
      </w:r>
      <w:r>
        <w:rPr>
          <w:b/>
        </w:rPr>
        <w:t>laχtɕha nɯ-sɤmbi</w:t>
      </w:r>
    </w:p>
    <w:p>
      <w:r>
        <w:t xml:space="preserve">  </w:t>
      </w:r>
      <w:r>
        <w:rPr>
          <w:b/>
        </w:rPr>
        <w:t>ɕ-pɯ-sɤmbi-j</w:t>
      </w:r>
    </w:p>
    <w:p>
      <w:r>
        <w:t xml:space="preserve">  </w:t>
      </w:r>
      <w:r>
        <w:rPr>
          <w:b/>
        </w:rPr>
        <w:t>aʑo tɤŋgɯm ci nɯ-sɤmbi-a</w:t>
      </w:r>
    </w:p>
    <w:p>
      <w:r>
        <w:t xml:space="preserve">  </w:t>
      </w:r>
      <w:r>
        <w:rPr>
          <w:b/>
        </w:rPr>
        <w:t>aʑo api ɯ-ɕki kɯmtɕhɯ ci nɯ-sɤmbi-a</w:t>
      </w:r>
    </w:p>
    <w:p>
      <w:r>
        <w:t xml:space="preserve">  </w:t>
      </w:r>
      <w:r>
        <w:rPr>
          <w:b/>
        </w:rPr>
        <w:t>nɯ-sɤmbi-t-a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mbi</w:t>
      </w:r>
      <w:r>
        <w:t>.</w:t>
      </w:r>
      <w:r>
        <w:br/>
        <w:br/>
      </w:r>
    </w:p>
    <w:p>
      <w:r>
        <w:rPr>
          <w:b/>
        </w:rPr>
        <w:t>sɤmbrɤqɤt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différencier.</w:t>
      </w:r>
    </w:p>
    <w:p>
      <w:r>
        <w:t xml:space="preserve">  </w:t>
      </w:r>
      <w:r>
        <w:rPr>
          <w:b/>
        </w:rPr>
        <w:t>stoʁ staʁpɯ na-sɤmbrɤqɤt</w:t>
      </w:r>
    </w:p>
    <w:p>
      <w:r>
        <w:t xml:space="preserve">  </w:t>
      </w:r>
      <w:r>
        <w:rPr>
          <w:b/>
        </w:rPr>
        <w:t>laχtɕha na-sɤmbrɤqɤt</w:t>
      </w:r>
    </w:p>
    <w:p>
      <w:r>
        <w:t xml:space="preserve">  </w:t>
      </w:r>
      <w:r>
        <w:rPr>
          <w:b/>
        </w:rPr>
        <w:t>mbraj cho tɯrgi na-sɤmbrɤqɤt</w:t>
      </w:r>
    </w:p>
    <w:p>
      <w:r>
        <w:t xml:space="preserve">  </w:t>
      </w:r>
      <w:r>
        <w:rPr>
          <w:b/>
        </w:rPr>
        <w:t>kɯ-ŋu kɯ-maʁ ɲɯ-sɤmbrɤqɤt</w:t>
      </w:r>
    </w:p>
    <w:p>
      <w:r>
        <w:t xml:space="preserve">  </w:t>
      </w:r>
      <w:r>
        <w:rPr>
          <w:b/>
        </w:rPr>
        <w:t>tɯ-rju tɯ-ŋka ɯ-ŋgɯ nɯ tɕu kɤ-sɤmbrɤqɤt tu</w:t>
      </w:r>
    </w:p>
    <w:p>
      <w:r>
        <w:t xml:space="preserve">  </w:t>
      </w:r>
      <w:r>
        <w:rPr>
          <w:b/>
        </w:rPr>
        <w:t>tɕe qale kɯ tɤɕi ɯ-rdoʁ cho ɯ-βɣi nɯ ra ɲɤ-sɤmbrɤqɤt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ambrɤqɤt</w:t>
      </w:r>
      <w:r>
        <w:t>.</w:t>
      </w:r>
      <w:r>
        <w:br/>
        <w:br/>
      </w:r>
    </w:p>
    <w:p>
      <w:r>
        <w:rPr>
          <w:b/>
        </w:rPr>
        <w:t>sɤmbrɯ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s’énerver.</w:t>
      </w:r>
    </w:p>
    <w:p>
      <w:r>
        <w:t xml:space="preserve">  </w:t>
      </w:r>
      <w:r>
        <w:rPr>
          <w:b/>
        </w:rPr>
        <w:t>aʑo tɤ-sɤmbrɯ-a</w:t>
      </w:r>
    </w:p>
    <w:p>
      <w:r>
        <w:t xml:space="preserve">  </w:t>
      </w:r>
      <w:r>
        <w:rPr>
          <w:b/>
        </w:rPr>
        <w:t>ɲɯ-sɤmbrɯ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sɤzmbrɯ</w:t>
      </w:r>
      <w:r>
        <w:t xml:space="preserve"> </w:t>
      </w:r>
      <w:r>
        <w:rPr>
          <w:b/>
        </w:rPr>
        <w:t>ɣɤsɤmbrɯ</w:t>
      </w:r>
      <w:r>
        <w:t xml:space="preserve"> </w:t>
      </w:r>
      <w:r>
        <w:rPr>
          <w:b/>
        </w:rPr>
        <w:t>tɤ-mbrɯ</w:t>
      </w:r>
      <w:r>
        <w:t>.</w:t>
      </w:r>
      <w:r>
        <w:br/>
        <w:br/>
      </w:r>
    </w:p>
    <w:p>
      <w:r>
        <w:rPr>
          <w:b/>
        </w:rPr>
        <w:t>sɤmbrɯŋgɯ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être détestable.</w:t>
      </w:r>
    </w:p>
    <w:p>
      <w:r>
        <w:t xml:space="preserve">  </w:t>
      </w:r>
      <w:r>
        <w:rPr>
          <w:b/>
        </w:rPr>
        <w:t>tɯrme kɯ-sɤmbrɯŋgɯ ci ɲɯ-ŋu</w:t>
      </w:r>
    </w:p>
    <w:p>
      <w:r>
        <w:t xml:space="preserve">  </w:t>
      </w:r>
      <w:r>
        <w:rPr>
          <w:b/>
        </w:rPr>
        <w:t>kɤ-sɤmbrɯŋgɯ ɲɯ-tɯ-χɕu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sɤmbrɯ</w:t>
      </w:r>
      <w:r>
        <w:t>.</w:t>
      </w:r>
      <w:r>
        <w:br/>
        <w:br/>
      </w:r>
    </w:p>
    <w:p>
      <w:r>
        <w:rPr>
          <w:b/>
        </w:rPr>
        <w:t>sɤmdzɯ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asseoir.</w:t>
      </w:r>
    </w:p>
    <w:p>
      <w:r>
        <w:t xml:space="preserve">  </w:t>
      </w:r>
      <w:r>
        <w:rPr>
          <w:b/>
        </w:rPr>
        <w:t>rŋɯl khri ɯ-taʁ kɤ́-wɣ-sɤmdzɯ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nɤmdzɯ</w:t>
      </w:r>
      <w:r>
        <w:t>.</w:t>
      </w:r>
      <w:r>
        <w:br/>
        <w:br/>
      </w:r>
    </w:p>
    <w:p>
      <w:r>
        <w:rPr>
          <w:b/>
        </w:rPr>
        <w:t>sɤmdzɯ</w:t>
      </w:r>
      <w:r/>
      <w:r/>
      <w:r>
        <w:t>.</w:t>
      </w:r>
      <w:r>
        <w:br/>
        <w:br/>
      </w:r>
    </w:p>
    <w:p>
      <w:r>
        <w:rPr>
          <w:b/>
        </w:rPr>
        <w:t>sɤmgri</w:t>
      </w:r>
      <w:r/>
      <w:r>
        <w:t xml:space="preserve"> [tɯ-ci kɤ-sɤmgri nɯ, tɯ-ci kɯ-qarndɯm nɯ ɲɯ́-wɣ-ɣɤntaβ tɕe, @penzi ɯ-ŋgɯ tú-wɣ-rku tɕe ɲɯ́-wɣ-ɣɤntaβ tɕe ɯʑo ɲɯ-ɤnɯmgri ɲɯ-ŋu. kɯ-ɴqhi nɯra ɯ-qa pjɯ-ɕe ŋu, tɕe kɯ-moŋtaʁ nɯra ɲɯ-ɤmgri ŋu.]</w:t>
      </w:r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claire (l’eau).</w:t>
      </w:r>
    </w:p>
    <w:p>
      <w:r>
        <w:t xml:space="preserve">  </w:t>
      </w:r>
      <w:r>
        <w:rPr>
          <w:b/>
        </w:rPr>
        <w:t>tɯ-ci ɲɯ́-wɣ-sɤmgri tɕe kɤ-tshi sna</w:t>
      </w:r>
    </w:p>
    <w:p>
      <w:r>
        <w:t xml:space="preserve">  </w:t>
      </w:r>
      <w:r>
        <w:rPr>
          <w:b/>
        </w:rPr>
        <w:t>mɯ-nɯ-kɤ-sɤmgri nɯ kɤ-tshi mɤ-sna</w:t>
      </w:r>
      <w:r>
        <w:br/>
        <w:br/>
      </w:r>
    </w:p>
    <w:p>
      <w:r>
        <w:rPr>
          <w:b/>
        </w:rPr>
        <w:t>sɤmgro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donne envie.</w:t>
      </w:r>
    </w:p>
    <w:p>
      <w:r>
        <w:t xml:space="preserve">  </w:t>
      </w:r>
      <w:r>
        <w:rPr>
          <w:b/>
        </w:rPr>
        <w:t>aʑo kɤ-mbi mɯ́j-sɤmgro-a wo</w:t>
      </w:r>
    </w:p>
    <w:p>
      <w:r>
        <w:t xml:space="preserve">  </w:t>
      </w:r>
      <w:r>
        <w:rPr>
          <w:b/>
        </w:rPr>
        <w:t>kɤ-ndza ɲɯ-sɤmgro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nɤmgro</w:t>
      </w:r>
      <w:r>
        <w:t>.</w:t>
      </w:r>
      <w:r>
        <w:br/>
        <w:br/>
      </w:r>
    </w:p>
    <w:p>
      <w:r>
        <w:rPr>
          <w:b/>
        </w:rPr>
        <w:t>sɤmgrɯn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recevoir des hôtes.</w:t>
      </w:r>
      <w:r>
        <w:br/>
        <w:br/>
      </w:r>
    </w:p>
    <w:p>
      <w:r>
        <w:rPr>
          <w:b/>
        </w:rPr>
        <w:t>sɤmgrɯn</w:t>
      </w:r>
      <w:r/>
      <w:r/>
      <w:r>
        <w:t>.</w:t>
      </w:r>
      <w:r>
        <w:br/>
        <w:br/>
      </w:r>
    </w:p>
    <w:p>
      <w:r>
        <w:rPr>
          <w:b/>
        </w:rPr>
        <w:t>sɤmɲɤm</w:t>
      </w:r>
      <w:r/>
      <w:r/>
      <w:r>
        <w:t>.</w:t>
      </w:r>
      <w:r>
        <w:t xml:space="preserve"> rendre homogène.</w:t>
      </w:r>
    </w:p>
    <w:p>
      <w:r>
        <w:t xml:space="preserve">  </w:t>
      </w:r>
      <w:r>
        <w:rPr>
          <w:b/>
        </w:rPr>
        <w:t>ɯ-kɤrme kɤ-rɤpjɤz chɤ-sɤmɲɤm</w:t>
      </w:r>
    </w:p>
    <w:p>
      <w:r>
        <w:t xml:space="preserve">  </w:t>
      </w:r>
      <w:r>
        <w:rPr>
          <w:b/>
        </w:rPr>
        <w:t>kɤ-ɣndʑɯr chɤ-sɤmɲɤm</w:t>
      </w:r>
      <w:r>
        <w:br/>
        <w:br/>
      </w:r>
    </w:p>
    <w:p>
      <w:r>
        <w:rPr>
          <w:b/>
        </w:rPr>
        <w:t>sɤmɲɤm</w:t>
      </w:r>
      <w:r/>
      <w:r/>
      <w:r>
        <w:t>.</w:t>
      </w:r>
      <w:r>
        <w:br/>
        <w:br/>
      </w:r>
    </w:p>
    <w:p>
      <w:r>
        <w:rPr>
          <w:b/>
        </w:rPr>
        <w:t>sɤmŋaʁ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moelleux.</w:t>
      </w:r>
    </w:p>
    <w:p>
      <w:r>
        <w:t xml:space="preserve">  </w:t>
      </w:r>
      <w:r>
        <w:rPr>
          <w:b/>
        </w:rPr>
        <w:t>smɤɣ nɯ-sɤmŋaʁ-a</w:t>
      </w:r>
      <w:r>
        <w:br/>
        <w:br/>
      </w:r>
    </w:p>
    <w:p>
      <w:r>
        <w:rPr>
          <w:b/>
        </w:rPr>
        <w:t>sɤmŋaʁ</w:t>
      </w:r>
      <w:r/>
      <w:r/>
      <w:r>
        <w:t>.</w:t>
      </w:r>
      <w:r>
        <w:br/>
        <w:br/>
      </w:r>
    </w:p>
    <w:p>
      <w:r>
        <w:rPr>
          <w:b/>
        </w:rPr>
        <w:t>sɤmŋo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Somang.</w:t>
      </w:r>
      <w:r>
        <w:br/>
        <w:br/>
      </w:r>
    </w:p>
    <w:p>
      <w:r>
        <w:rPr>
          <w:b/>
        </w:rPr>
        <w:t>sɤmŋɯr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goût huileux écœurant.</w:t>
      </w:r>
    </w:p>
    <w:p>
      <w:r>
        <w:t xml:space="preserve">  </w:t>
      </w:r>
      <w:r>
        <w:rPr>
          <w:b/>
        </w:rPr>
        <w:t>kɤndza ɲɯ-sɤmŋɯr</w:t>
      </w:r>
    </w:p>
    <w:p>
      <w:r>
        <w:t xml:space="preserve">  </w:t>
      </w:r>
      <w:r>
        <w:rPr>
          <w:b/>
        </w:rPr>
        <w:t>tɤmthɯm ɲɯ-sɤmŋɯr</w:t>
      </w:r>
      <w:r>
        <w:br/>
        <w:br/>
      </w:r>
    </w:p>
    <w:p>
      <w:r>
        <w:rPr>
          <w:b/>
        </w:rPr>
        <w:t>sɤmokhɯtsa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bol en bois.</w:t>
      </w:r>
      <w:r>
        <w:br/>
        <w:br/>
      </w:r>
    </w:p>
    <w:p>
      <w:r>
        <w:rPr>
          <w:b/>
        </w:rPr>
        <w:t>sɤmtɕhaʁmtɕhaʁ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ɲɯ-sɤmtɕhaʁmtɕhaʁ ndzɤtshi ɯ-ʁjɯz mɯ́j-ɣi</w:t>
      </w:r>
      <w:r>
        <w:br/>
        <w:br/>
      </w:r>
    </w:p>
    <w:p>
      <w:r>
        <w:rPr>
          <w:b/>
        </w:rPr>
        <w:t>sɤmtɕhoʁ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ordonner.</w:t>
      </w:r>
    </w:p>
    <w:p>
      <w:r>
        <w:t xml:space="preserve">  </w:t>
      </w:r>
      <w:r>
        <w:rPr>
          <w:b/>
        </w:rPr>
        <w:t>ndʑu nɯ-sɤmtɕhoʁ-a</w:t>
      </w:r>
    </w:p>
    <w:p>
      <w:r>
        <w:t xml:space="preserve">  </w:t>
      </w:r>
      <w:r>
        <w:rPr>
          <w:b/>
        </w:rPr>
        <w:t>nɤki tɯ-ŋga ra nɯ-sɤmtɕhoʁ</w:t>
      </w:r>
    </w:p>
    <w:p>
      <w:r>
        <w:t xml:space="preserve">  </w:t>
      </w:r>
      <w:r>
        <w:rPr>
          <w:b/>
        </w:rPr>
        <w:t>jisŋi ji-ma nɯ ra sɤmtɕhoʁ-a ra</w:t>
      </w:r>
      <w:r>
        <w:br/>
        <w:br/>
      </w:r>
    </w:p>
    <w:p>
      <w:r>
        <w:rPr>
          <w:b/>
        </w:rPr>
        <w:t>sɤmtɕhɯβ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ajouter.</w:t>
      </w:r>
      <w:r>
        <w:br/>
        <w:br/>
      </w:r>
    </w:p>
    <w:p>
      <w:r>
        <w:rPr>
          <w:b/>
        </w:rPr>
        <w:t>sɤmtɕhɯβ</w:t>
      </w:r>
      <w:r/>
      <w:r/>
      <w:r>
        <w:t>.</w:t>
      </w:r>
      <w:r>
        <w:br/>
        <w:br/>
      </w:r>
    </w:p>
    <w:p>
      <w:r>
        <w:rPr>
          <w:b/>
        </w:rPr>
        <w:t>sɤmthoʁmthɯt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rendre suffisant.</w:t>
      </w:r>
    </w:p>
    <w:p>
      <w:r>
        <w:t xml:space="preserve">  </w:t>
      </w:r>
      <w:r>
        <w:rPr>
          <w:b/>
        </w:rPr>
        <w:t>kɯki laχtɕha ki thɯ-sɤmthoʁmthɯt-a</w:t>
      </w:r>
    </w:p>
    <w:p>
      <w:r>
        <w:t xml:space="preserve">  </w:t>
      </w:r>
      <w:r>
        <w:rPr>
          <w:b/>
        </w:rPr>
        <w:t>tɯmbri kɤ-sɤlɤɣɯ-t-a tɕe thɯ-sɤmthoʁmthɯt-a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mthɯt</w:t>
      </w:r>
      <w:r>
        <w:t>.</w:t>
      </w:r>
      <w:r>
        <w:br/>
        <w:br/>
      </w:r>
    </w:p>
    <w:p>
      <w:r>
        <w:rPr>
          <w:b/>
        </w:rPr>
        <w:t>sɤmthoʁmthɯt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relier.</w:t>
      </w:r>
    </w:p>
    <w:p>
      <w:r>
        <w:t xml:space="preserve">  </w:t>
      </w:r>
      <w:r>
        <w:rPr>
          <w:b/>
        </w:rPr>
        <w:t>tɤfsɤri lɤ-sɤmthoʁmthɯt-a</w:t>
      </w:r>
    </w:p>
    <w:p>
      <w:r>
        <w:t xml:space="preserve">  </w:t>
      </w:r>
      <w:r>
        <w:rPr>
          <w:b/>
        </w:rPr>
        <w:t>tɯmbri lɤ-sɤmthoʁmthɯt-a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amthoʁmthɯt</w:t>
      </w:r>
      <w:r>
        <w:t>.</w:t>
      </w:r>
      <w:r>
        <w:br/>
        <w:br/>
      </w:r>
    </w:p>
    <w:p>
      <w:r>
        <w:rPr>
          <w:b/>
        </w:rPr>
        <w:t>sɤmto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deexp</w:t>
      </w:r>
      <w:r>
        <w:t>].</w:t>
      </w:r>
      <w:r>
        <w:t xml:space="preserve"> visible.</w:t>
      </w:r>
    </w:p>
    <w:p>
      <w:r>
        <w:t xml:space="preserve">  </w:t>
      </w:r>
      <w:r>
        <w:rPr>
          <w:b/>
        </w:rPr>
        <w:t>ɯ-phoŋbu lonba ɲɯ-sɤmto</w:t>
      </w:r>
    </w:p>
    <w:p>
      <w:r>
        <w:t xml:space="preserve">  </w:t>
      </w:r>
      <w:r>
        <w:rPr>
          <w:b/>
        </w:rPr>
        <w:t>ɯ-qiɯ ɲɯ-sɤmto</w:t>
      </w:r>
    </w:p>
    <w:p>
      <w:r>
        <w:t xml:space="preserve">  </w:t>
      </w:r>
      <w:r>
        <w:rPr>
          <w:b/>
        </w:rPr>
        <w:t>nɤ-ku ɲɯ-sɤmto</w:t>
      </w:r>
    </w:p>
    <w:p>
      <w:r>
        <w:t xml:space="preserve">  </w:t>
      </w:r>
      <w:r>
        <w:rPr>
          <w:b/>
        </w:rPr>
        <w:t>kutɕu ku-kɯ-rɤʑi tɕe, kha sɤmto</w:t>
      </w:r>
      <w:r>
        <w:br/>
        <w:br/>
      </w:r>
    </w:p>
    <w:p>
      <w:r>
        <w:rPr>
          <w:b/>
        </w:rPr>
        <w:t>sɤmtshɤm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facile à entendre.</w:t>
      </w:r>
    </w:p>
    <w:p>
      <w:r>
        <w:t xml:space="preserve">  </w:t>
      </w:r>
      <w:r>
        <w:rPr>
          <w:b/>
        </w:rPr>
        <w:t>aʑo tu-ti-a ɯ-ɲɯ́-sɤmtshɤm</w:t>
      </w:r>
    </w:p>
    <w:p>
      <w:r>
        <w:t xml:space="preserve">  </w:t>
      </w:r>
      <w:r>
        <w:rPr>
          <w:b/>
        </w:rPr>
        <w:t>nɤʑɯɣ ɯ-ɲɯ́-sɤmtshɤm?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mtshɤm</w:t>
      </w:r>
      <w:r>
        <w:t>.</w:t>
      </w:r>
      <w:r>
        <w:br/>
        <w:br/>
      </w:r>
    </w:p>
    <w:p>
      <w:r>
        <w:rPr>
          <w:b/>
        </w:rPr>
        <w:t>sɤmtshɤr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étrange.</w:t>
      </w:r>
    </w:p>
    <w:p>
      <w:r>
        <w:t xml:space="preserve">  </w:t>
      </w:r>
      <w:r>
        <w:rPr>
          <w:b/>
        </w:rPr>
        <w:t>alo tʂu nɯ kɯ-sɤmtshɤr pjɤ-mbɯt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nɤmtshɤr</w:t>
      </w:r>
      <w:r>
        <w:t>.</w:t>
      </w:r>
      <w:r>
        <w:br/>
        <w:br/>
      </w:r>
    </w:p>
    <w:p>
      <w:r>
        <w:rPr>
          <w:b/>
        </w:rPr>
        <w:t>sɤmtshi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mener la marche.</w:t>
      </w:r>
    </w:p>
    <w:p>
      <w:r>
        <w:t xml:space="preserve">  </w:t>
      </w:r>
      <w:r>
        <w:rPr>
          <w:b/>
        </w:rPr>
        <w:t>aʑo ju-sɤmtshi-a jɤɣ</w:t>
      </w:r>
      <w:r>
        <w:br/>
        <w:br/>
      </w:r>
    </w:p>
    <w:p>
      <w:r>
        <w:rPr>
          <w:b/>
        </w:rPr>
        <w:t>sɤmtshi</w:t>
      </w:r>
      <w:r/>
      <w:r/>
      <w:r>
        <w:t>.</w:t>
      </w:r>
      <w:r>
        <w:br/>
        <w:br/>
      </w:r>
    </w:p>
    <w:p>
      <w:r>
        <w:rPr>
          <w:b/>
        </w:rPr>
        <w:t>sɤmtsɯɣ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mordre les gens.</w:t>
      </w:r>
    </w:p>
    <w:p>
      <w:r>
        <w:t xml:space="preserve">  </w:t>
      </w:r>
      <w:r>
        <w:rPr>
          <w:b/>
        </w:rPr>
        <w:t>qapri ɲɯ-sɤmtsɯɣ</w:t>
      </w:r>
    </w:p>
    <w:p>
      <w:r>
        <w:t xml:space="preserve">  </w:t>
      </w:r>
      <w:r>
        <w:rPr>
          <w:b/>
        </w:rPr>
        <w:t>βɣɤrtshi ɲɯ-sɤmtsɯɣ</w:t>
      </w:r>
    </w:p>
    <w:p>
      <w:r>
        <w:t xml:space="preserve">  </w:t>
      </w:r>
      <w:r>
        <w:rPr>
          <w:b/>
        </w:rPr>
        <w:t>khɯna ɲɯ-sɤmtsɯɣ</w:t>
      </w:r>
      <w:r>
        <w:br/>
        <w:br/>
      </w:r>
    </w:p>
    <w:p>
      <w:r>
        <w:rPr>
          <w:b/>
        </w:rPr>
        <w:t>sɤmtsɯɣ</w:t>
      </w:r>
      <w:r/>
      <w:r/>
      <w:r>
        <w:t>.</w:t>
      </w:r>
      <w:r>
        <w:br/>
        <w:br/>
      </w:r>
    </w:p>
    <w:p>
      <w:r>
        <w:rPr>
          <w:b/>
        </w:rPr>
        <w:t>sɤmtsɯr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deexp</w:t>
      </w:r>
      <w:r>
        <w:t>].</w:t>
      </w:r>
      <w:r>
        <w:t xml:space="preserve"> (moment/endroit) où on a faim.</w:t>
      </w:r>
    </w:p>
    <w:p>
      <w:r>
        <w:t xml:space="preserve">  </w:t>
      </w:r>
      <w:r>
        <w:rPr>
          <w:b/>
        </w:rPr>
        <w:t>ɯ-tɯ-sɤmtsɯr saχaʁ</w:t>
      </w:r>
      <w:r>
        <w:br/>
        <w:br/>
      </w:r>
    </w:p>
    <w:p>
      <w:r>
        <w:rPr>
          <w:b/>
        </w:rPr>
        <w:t>sɤmɯβde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séparer (des gens).</w:t>
      </w:r>
      <w:r>
        <w:br/>
        <w:br/>
      </w:r>
    </w:p>
    <w:p>
      <w:r>
        <w:rPr>
          <w:b/>
        </w:rPr>
        <w:t>sɤmɯβde</w:t>
      </w:r>
      <w:r/>
      <w:r/>
      <w:r>
        <w:t>.</w:t>
      </w:r>
      <w:r>
        <w:br/>
        <w:br/>
      </w:r>
    </w:p>
    <w:p>
      <w:r>
        <w:rPr>
          <w:b/>
        </w:rPr>
        <w:t>sɤmɯmto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se rencontrer.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mto</w:t>
      </w:r>
      <w:r>
        <w:t>.</w:t>
      </w:r>
      <w:r>
        <w:br/>
        <w:br/>
      </w:r>
    </w:p>
    <w:p>
      <w:r>
        <w:rPr>
          <w:b/>
        </w:rPr>
        <w:t>sɤmɯmto</w:t>
      </w:r>
      <w:r/>
      <w:r/>
      <w:r>
        <w:t>.</w:t>
      </w:r>
      <w:r>
        <w:br/>
        <w:br/>
      </w:r>
    </w:p>
    <w:p>
      <w:r>
        <w:rPr>
          <w:b/>
        </w:rPr>
        <w:t>sɤmɯrpu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se heurter.</w:t>
      </w:r>
    </w:p>
    <w:p>
      <w:r>
        <w:t xml:space="preserve">  </w:t>
      </w:r>
      <w:r>
        <w:rPr>
          <w:b/>
        </w:rPr>
        <w:t>kɯɕɯŋgɯ tɕe kɯmaʁ smi pjɤ-me tɕe, qapi tú-wɣ-sɤmɯrpu tɕe smi ɲɯ́-wɣ-sɤβzu pjɤ-ra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rpu</w:t>
      </w:r>
      <w:r>
        <w:t>.</w:t>
      </w:r>
      <w:r>
        <w:br/>
        <w:br/>
      </w:r>
    </w:p>
    <w:p>
      <w:r>
        <w:rPr>
          <w:b/>
        </w:rPr>
        <w:t>sɤmɯrpu</w:t>
      </w:r>
      <w:r/>
      <w:r/>
      <w:r>
        <w:t>.</w:t>
      </w:r>
      <w:r>
        <w:br/>
        <w:br/>
      </w:r>
    </w:p>
    <w:p>
      <w:r>
        <w:rPr>
          <w:b/>
        </w:rPr>
        <w:t>sɤmɯrʁɯz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griffer les gens.</w:t>
      </w:r>
    </w:p>
    <w:p>
      <w:r>
        <w:t xml:space="preserve">  </w:t>
      </w:r>
      <w:r>
        <w:rPr>
          <w:b/>
        </w:rPr>
        <w:t>ma-tɯ-sɤmɯrʁɯz ma lɯlu ʑo ɲɯ-tɯ-fse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tɯ-mɯrʁɯz</w:t>
      </w:r>
      <w:r>
        <w:t>.</w:t>
      </w:r>
      <w:r>
        <w:br/>
        <w:br/>
      </w:r>
    </w:p>
    <w:p>
      <w:r>
        <w:rPr>
          <w:b/>
        </w:rPr>
        <w:t>sɤmɯrtsɯɣ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pincer les gens.</w:t>
      </w:r>
    </w:p>
    <w:p>
      <w:r>
        <w:t xml:space="preserve">  </w:t>
      </w:r>
      <w:r>
        <w:rPr>
          <w:b/>
        </w:rPr>
        <w:t>ki tɯrme kɤ-sɤmɯrtsɯɣ rga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tɯmɯrtsɯɣ</w:t>
      </w:r>
      <w:r>
        <w:t>.</w:t>
      </w:r>
      <w:r>
        <w:br/>
        <w:br/>
      </w:r>
    </w:p>
    <w:p>
      <w:r>
        <w:rPr>
          <w:b/>
        </w:rPr>
        <w:t>sɤmɯrtsɯɣ</w:t>
      </w:r>
      <w:r/>
      <w:r/>
      <w:r>
        <w:t>.</w:t>
      </w:r>
      <w:r>
        <w:br/>
        <w:br/>
      </w:r>
    </w:p>
    <w:p>
      <w:r>
        <w:rPr>
          <w:b/>
        </w:rPr>
        <w:t>sɤmɯsthaβ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mettre ensemble.</w:t>
      </w:r>
    </w:p>
    <w:p>
      <w:r>
        <w:t xml:space="preserve">  </w:t>
      </w:r>
      <w:r>
        <w:rPr>
          <w:b/>
        </w:rPr>
        <w:t>si ka-sɤmɯsthaβ</w:t>
      </w:r>
    </w:p>
    <w:p>
      <w:r>
        <w:t xml:space="preserve">  </w:t>
      </w:r>
      <w:r>
        <w:rPr>
          <w:b/>
        </w:rPr>
        <w:t>rdɤstaʁ ka-sɤmɯsthaβ</w:t>
      </w:r>
      <w:r>
        <w:br/>
        <w:br/>
      </w:r>
    </w:p>
    <w:p>
      <w:r>
        <w:rPr>
          <w:b/>
        </w:rPr>
        <w:t>sɤmɯsthaβ</w:t>
      </w:r>
      <w:r/>
      <w:r/>
      <w:r>
        <w:t>.</w:t>
      </w:r>
      <w:r>
        <w:br/>
        <w:br/>
      </w:r>
    </w:p>
    <w:p>
      <w:r>
        <w:rPr>
          <w:b/>
        </w:rPr>
        <w:t>sɤmɯtso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dire clairement.</w:t>
      </w:r>
    </w:p>
    <w:p>
      <w:r>
        <w:t xml:space="preserve">  </w:t>
      </w:r>
      <w:r>
        <w:rPr>
          <w:b/>
        </w:rPr>
        <w:t>tɯrju ta-sɤmɯtso (tɤ-sɤmɯtso-t-a)</w:t>
      </w:r>
    </w:p>
    <w:p>
      <w:r>
        <w:t xml:space="preserve">  </w:t>
      </w:r>
      <w:r>
        <w:rPr>
          <w:b/>
        </w:rPr>
        <w:t>tɯrju mɯ-to-sɤmɯtso</w:t>
      </w:r>
    </w:p>
    <w:p>
      <w:r>
        <w:t xml:space="preserve">  </w:t>
      </w:r>
      <w:r>
        <w:rPr>
          <w:b/>
        </w:rPr>
        <w:t>mɯ-to-tɯ-sɤmɯtso-t</w:t>
      </w:r>
    </w:p>
    <w:p>
      <w:r>
        <w:t xml:space="preserve">  </w:t>
      </w:r>
      <w:r>
        <w:rPr>
          <w:b/>
        </w:rPr>
        <w:t>pɯ-kɯ-fse nɯ kɤ-sɤmɯtso ra</w:t>
      </w:r>
    </w:p>
    <w:p>
      <w:r>
        <w:t xml:space="preserve">  </w:t>
      </w:r>
      <w:r>
        <w:rPr>
          <w:b/>
        </w:rPr>
        <w:t>tɯrme kɯ tɤ-kɤ-tɯt nɯnɯ kɤ-sɤmɯtso</w:t>
      </w:r>
      <w:r>
        <w:br/>
        <w:br/>
      </w:r>
    </w:p>
    <w:p>
      <w:r>
        <w:rPr>
          <w:b/>
        </w:rPr>
        <w:t>sɤmɯtso</w:t>
      </w:r>
      <w:r/>
      <w:r/>
      <w:r>
        <w:t>.</w:t>
      </w:r>
      <w:r>
        <w:br/>
        <w:br/>
      </w:r>
    </w:p>
    <w:p>
      <w:r>
        <w:rPr>
          <w:b/>
        </w:rPr>
        <w:t>sɤmɯtɯɣ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se rencontrer.</w:t>
      </w:r>
    </w:p>
    <w:p>
      <w:r>
        <w:t xml:space="preserve">  </w:t>
      </w:r>
      <w:r>
        <w:rPr>
          <w:b/>
        </w:rPr>
        <w:t>tʂu kɤ-βzu nɯ-sɤmɯtɯɣ-i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atɯɣ</w:t>
      </w:r>
      <w:r>
        <w:t>.</w:t>
      </w:r>
      <w:r>
        <w:br/>
        <w:br/>
      </w:r>
    </w:p>
    <w:p>
      <w:r>
        <w:rPr>
          <w:b/>
        </w:rPr>
        <w:t>sɤmɯtɯɣ</w:t>
      </w:r>
      <w:r/>
      <w:r/>
      <w:r>
        <w:t>.</w:t>
      </w:r>
      <w:r>
        <w:br/>
        <w:br/>
      </w:r>
    </w:p>
    <w:p>
      <w:r>
        <w:rPr>
          <w:b/>
        </w:rPr>
        <w:t>sɤmɯzɣɯt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homogène, faire de façon homogène.</w:t>
      </w:r>
    </w:p>
    <w:p>
      <w:r>
        <w:t xml:space="preserve">  </w:t>
      </w:r>
      <w:r>
        <w:rPr>
          <w:b/>
        </w:rPr>
        <w:t>tɯntʂu ɲɤ-sɤmɯzɣɯt</w:t>
      </w:r>
    </w:p>
    <w:p>
      <w:r>
        <w:t xml:space="preserve">  </w:t>
      </w:r>
      <w:r>
        <w:rPr>
          <w:b/>
        </w:rPr>
        <w:t>kɤ-kro nɯ-sɤmɯzɣɯt</w:t>
      </w:r>
    </w:p>
    <w:p>
      <w:r>
        <w:t xml:space="preserve">  </w:t>
      </w:r>
      <w:r>
        <w:rPr>
          <w:b/>
        </w:rPr>
        <w:t>kɤ-rɤmbi nɯ-sɤmɯzɣɯt</w:t>
      </w:r>
    </w:p>
    <w:p>
      <w:r>
        <w:t xml:space="preserve">  </w:t>
      </w:r>
      <w:r>
        <w:rPr>
          <w:b/>
        </w:rPr>
        <w:t>nɤ-rŋa kɤ-mar nɯ-sɤmɯzɣɯt</w:t>
      </w:r>
    </w:p>
    <w:p>
      <w:r>
        <w:t xml:space="preserve">  </w:t>
      </w:r>
      <w:r>
        <w:rPr>
          <w:b/>
        </w:rPr>
        <w:t>kɤ-nɤma nɯ-sɤmɯzɣɯt</w:t>
      </w:r>
    </w:p>
    <w:p>
      <w:r>
        <w:t xml:space="preserve">  </w:t>
      </w:r>
      <w:r>
        <w:rPr>
          <w:b/>
        </w:rPr>
        <w:t>@Chengdu kɤ-sɤmɯzɣɯt mɯ́j-sɤcha</w:t>
      </w:r>
    </w:p>
    <w:p>
      <w:r>
        <w:t xml:space="preserve">  </w:t>
      </w:r>
      <w:r>
        <w:rPr>
          <w:b/>
        </w:rPr>
        <w:t>tɯ-ŋga kɤ-ŋga nɯ-sɤmɯzɣɯt-a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amɲɤm</w:t>
      </w:r>
      <w:r>
        <w:t>.</w:t>
      </w:r>
      <w:r>
        <w:br/>
        <w:br/>
      </w:r>
    </w:p>
    <w:p>
      <w:r>
        <w:rPr>
          <w:b/>
        </w:rPr>
        <w:t>sɤmɯzɣɯt</w:t>
      </w:r>
      <w:r/>
      <w:r/>
      <w:r>
        <w:t>.</w:t>
      </w:r>
      <w:r>
        <w:br/>
        <w:br/>
      </w:r>
    </w:p>
    <w:p>
      <w:r>
        <w:rPr>
          <w:b/>
        </w:rPr>
        <w:t>sɤnaʁdɤz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détester les gens.</w:t>
      </w:r>
    </w:p>
    <w:p>
      <w:r>
        <w:t xml:space="preserve">  </w:t>
      </w:r>
      <w:r>
        <w:rPr>
          <w:b/>
        </w:rPr>
        <w:t>ɯʑo ɲɯ-sɤnaʁdɤz, ci nɯ jo-nɯɕe pjɤ-ra</w:t>
      </w:r>
      <w:r>
        <w:br/>
        <w:br/>
      </w:r>
    </w:p>
    <w:p>
      <w:r>
        <w:rPr>
          <w:b/>
        </w:rPr>
        <w:t>sɤnaʁdɤz</w:t>
      </w:r>
      <w:r/>
      <w:r/>
      <w:r>
        <w:t>.</w:t>
      </w:r>
      <w:r>
        <w:br/>
        <w:br/>
      </w:r>
    </w:p>
    <w:p>
      <w:r>
        <w:rPr>
          <w:b/>
        </w:rPr>
        <w:t>sɤnaχsoz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vivifiant.</w:t>
      </w:r>
    </w:p>
    <w:p>
      <w:r>
        <w:t xml:space="preserve">  </w:t>
      </w:r>
      <w:r>
        <w:rPr>
          <w:b/>
        </w:rPr>
        <w:t>qale a-pɯ-mɯɕtaʁ tɕe, wuma ʑo ɲɯ-sɤnaχsoz</w:t>
      </w:r>
      <w:r>
        <w:br/>
        <w:br/>
      </w:r>
    </w:p>
    <w:p>
      <w:r>
        <w:rPr>
          <w:b/>
        </w:rPr>
        <w:t>sɤnaχsoz</w:t>
      </w:r>
      <w:r/>
      <w:r/>
      <w:r>
        <w:t>.</w:t>
      </w:r>
      <w:r>
        <w:br/>
        <w:br/>
      </w:r>
    </w:p>
    <w:p>
      <w:r>
        <w:rPr>
          <w:b/>
        </w:rPr>
        <w:t>sɤnbaʁ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cacher.</w:t>
      </w:r>
    </w:p>
    <w:p>
      <w:r>
        <w:t xml:space="preserve">  </w:t>
      </w:r>
      <w:r>
        <w:rPr>
          <w:b/>
        </w:rPr>
        <w:t>nɤki nɯ kɤ-sɤnbaʁ tɕe, a-mɤ-pɯ-mto-nɯ</w:t>
      </w:r>
      <w:r>
        <w:br/>
        <w:br/>
      </w:r>
    </w:p>
    <w:p>
      <w:r>
        <w:rPr>
          <w:b/>
        </w:rPr>
        <w:t>sɤndɤɣ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vénéneux.</w:t>
      </w:r>
    </w:p>
    <w:p>
      <w:r>
        <w:t xml:space="preserve">  </w:t>
      </w:r>
      <w:r>
        <w:rPr>
          <w:b/>
        </w:rPr>
        <w:t>tɤjmɤɣ ɲɯ-sɤndɤɣ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tɤndɤɣ</w:t>
      </w:r>
      <w:r>
        <w:t xml:space="preserve"> </w:t>
      </w:r>
      <w:r>
        <w:rPr>
          <w:b/>
        </w:rPr>
        <w:t>znɤndɤɣ</w:t>
      </w:r>
      <w:r>
        <w:t>.</w:t>
      </w:r>
      <w:r>
        <w:br/>
        <w:br/>
      </w:r>
    </w:p>
    <w:p>
      <w:r>
        <w:rPr>
          <w:b/>
        </w:rPr>
        <w:t>sɤndɤko</w:t>
      </w:r>
      <w:r/>
      <w:r/>
      <w:r>
        <w:t>.</w:t>
      </w:r>
      <w:r/>
    </w:p>
    <w:p>
      <w:r>
        <w:t xml:space="preserve">  </w:t>
      </w:r>
      <w:r>
        <w:rPr>
          <w:b/>
        </w:rPr>
        <w:t>kɯki ɲɯ-ɤjʁu tɕe, ɲɯ-sɤndɤkam-a</w:t>
      </w:r>
      <w:r>
        <w:br/>
        <w:br/>
      </w:r>
    </w:p>
    <w:p>
      <w:r>
        <w:rPr>
          <w:b/>
        </w:rPr>
        <w:t>sɤndɤr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mal en touchant une blessure.</w:t>
      </w:r>
    </w:p>
    <w:p>
      <w:r>
        <w:t xml:space="preserve">  </w:t>
      </w:r>
      <w:r>
        <w:rPr>
          <w:b/>
        </w:rPr>
        <w:t>a-jaʁ na-sɤndɤr</w:t>
      </w:r>
    </w:p>
    <w:p>
      <w:r>
        <w:t xml:space="preserve">  </w:t>
      </w:r>
      <w:r>
        <w:rPr>
          <w:b/>
        </w:rPr>
        <w:t>tɯ-ɣmaz nɯ-tɯ-sɤndɤr</w:t>
      </w:r>
    </w:p>
    <w:p>
      <w:r>
        <w:t xml:space="preserve">  </w:t>
      </w:r>
      <w:r>
        <w:rPr>
          <w:b/>
        </w:rPr>
        <w:t>a-tɯ-ɣmaz ma-nɯ-tɯ-sɤndɤr</w:t>
      </w:r>
    </w:p>
    <w:p>
      <w:r>
        <w:t xml:space="preserve">  </w:t>
      </w:r>
      <w:r>
        <w:rPr>
          <w:b/>
        </w:rPr>
        <w:t>nɤ-jaʁ ɲɯ-mŋɤm tɕe, ma-nɯ-tɯ-sɤndɤr</w:t>
      </w:r>
      <w:r>
        <w:br/>
        <w:br/>
      </w:r>
    </w:p>
    <w:p>
      <w:r>
        <w:rPr>
          <w:b/>
        </w:rPr>
        <w:t>sɤndɤr (1)</w:t>
      </w:r>
      <w:r/>
      <w:r/>
      <w:r>
        <w:t>.</w:t>
      </w:r>
      <w:r>
        <w:br/>
        <w:br/>
      </w:r>
    </w:p>
    <w:p>
      <w:r>
        <w:rPr>
          <w:b/>
        </w:rPr>
        <w:t>sɤndɤr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dé à coudre.</w:t>
      </w:r>
    </w:p>
    <w:p>
      <w:r>
        <w:t xml:space="preserve">  </w:t>
      </w:r>
      <w:r>
        <w:rPr>
          <w:b/>
        </w:rPr>
        <w:t>kɤ-rɤtʂɯβ ɯ-tshɯɣa nɯ kɯrɯ cho kupa ɣɯ ɯ-tɕhɤjlɯz mɤ-naχtɕɯɣ tɕe, taqaβ kɤ-ndo ɯ-tshɯɣa mɤ-naχtɕɯɣ tɕe, sɤndɤr kɤ-ntɕhoz ɯ-tshɯɣa kɯnɤ mɤ-naχtɕɯɣ tɕe, kupa ra kɯ sɤndɤr nɯ-jaʁndzu mɤpaχcɤl ɣɯ ɯ-qa zɯ lu-rʁe-nɯ ŋu ma taqaβ nɯ kɯ chɯ-sɯ-sthoʁ nɯ ɲɯ-ra, kɯrɯ ra kɯ sɤndɤr nɯ ɯ-jaʁndzu maŋlo nɯ ɣɯ ɯ-kɤχcɤl nɯ tɕu tu-sɯ-ndo-j ŋu ma nɯ kɯ taqaβ sɯ-sthoʁ-i ra. tɕe kupa ra thɯ-rɤtʂɯβ-nɯ tɕe ɯ-ʁɤri lu-ɕe-nɯ ŋu, kɯrɯ ra chɯ-rɤtʂɯβ-i tɕe, ɯ-qhu chu chɯ-cit-i ŋu.</w:t>
      </w:r>
      <w:r>
        <w:br/>
        <w:br/>
      </w:r>
    </w:p>
    <w:p>
      <w:r>
        <w:rPr>
          <w:b/>
        </w:rPr>
        <w:t>sɤndɤrndɤr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deidph</w:t>
      </w:r>
      <w:r>
        <w:t>].</w:t>
      </w:r>
      <w:r>
        <w:t xml:space="preserve"> faire du bruit en vibrant fortement.</w:t>
      </w:r>
    </w:p>
    <w:p>
      <w:r>
        <w:t xml:space="preserve">  </w:t>
      </w:r>
      <w:r>
        <w:rPr>
          <w:b/>
        </w:rPr>
        <w:t>tɤrmbɣo ɲɯ-sɤndɤrndɤr</w:t>
      </w:r>
      <w:r>
        <w:br/>
        <w:br/>
      </w:r>
    </w:p>
    <w:p>
      <w:r>
        <w:rPr>
          <w:b/>
        </w:rPr>
        <w:t>sɤndɣɤndɣɤt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trembler.</w:t>
      </w:r>
    </w:p>
    <w:p>
      <w:r>
        <w:t xml:space="preserve">  </w:t>
      </w:r>
      <w:r>
        <w:rPr>
          <w:b/>
        </w:rPr>
        <w:t>kha ɲɯ-sɤndɣɤndɣɤt</w:t>
      </w:r>
    </w:p>
    <w:p>
      <w:r>
        <w:t xml:space="preserve">  </w:t>
      </w:r>
      <w:r>
        <w:rPr>
          <w:b/>
        </w:rPr>
        <w:t>khɤxtu ɲɯ-nɤmdɯmdar tɕe ɲɯ-sɤndɣɤndɣɤt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ndɣɤndɣɤt</w:t>
      </w:r>
      <w:r>
        <w:t>.</w:t>
      </w:r>
      <w:r>
        <w:br/>
        <w:br/>
      </w:r>
    </w:p>
    <w:p>
      <w:r>
        <w:rPr>
          <w:b/>
        </w:rPr>
        <w:t>sɤndɣɤndɣɤt</w:t>
      </w:r>
      <w:r/>
      <w:r/>
      <w:r>
        <w:t>.</w:t>
      </w:r>
      <w:r>
        <w:br/>
        <w:br/>
      </w:r>
    </w:p>
    <w:p>
      <w:r>
        <w:rPr>
          <w:b/>
        </w:rPr>
        <w:t>sɤndu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échanger.</w:t>
      </w:r>
    </w:p>
    <w:p>
      <w:r>
        <w:t xml:space="preserve">  </w:t>
      </w:r>
      <w:r>
        <w:rPr>
          <w:b/>
        </w:rPr>
        <w:t>tɯ-rɣi tɤ-sɤndu-j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antsɤndu</w:t>
      </w:r>
      <w:r>
        <w:t>.</w:t>
      </w:r>
      <w:r>
        <w:br/>
        <w:br/>
      </w:r>
    </w:p>
    <w:p>
      <w:r>
        <w:rPr>
          <w:b/>
        </w:rPr>
        <w:t>sɤndɯja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rassembler.</w:t>
      </w:r>
    </w:p>
    <w:p>
      <w:r>
        <w:t xml:space="preserve">  </w:t>
      </w:r>
      <w:r>
        <w:rPr>
          <w:b/>
        </w:rPr>
        <w:t>kɯ-nɯkheihui ra to-k-ɤndɯja-nɯ-ci tɤ-sɤndɯja-t-a-nɯ</w:t>
      </w:r>
    </w:p>
    <w:p>
      <w:r>
        <w:t xml:space="preserve">  </w:t>
      </w:r>
      <w:r>
        <w:rPr>
          <w:b/>
        </w:rPr>
        <w:t>tɤ-pɤtso ra tɤ-sɤndɯjat-a-nɯ</w:t>
      </w:r>
      <w:r>
        <w:br/>
        <w:br/>
      </w:r>
    </w:p>
    <w:p>
      <w:r>
        <w:rPr>
          <w:b/>
        </w:rPr>
        <w:t>sɤndɯja</w:t>
      </w:r>
      <w:r/>
      <w:r/>
      <w:r>
        <w:t>.</w:t>
      </w:r>
      <w:r>
        <w:br/>
        <w:br/>
      </w:r>
    </w:p>
    <w:p>
      <w:r>
        <w:rPr>
          <w:b/>
        </w:rPr>
        <w:t>sɤndɯndo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clouer, coller ensemble.</w:t>
      </w:r>
    </w:p>
    <w:p>
      <w:r>
        <w:t xml:space="preserve">  </w:t>
      </w:r>
      <w:r>
        <w:rPr>
          <w:b/>
        </w:rPr>
        <w:t>qraʁ ɯ-kɯ-spoʁ ci tu tɕe, ɕɤmtshoʁ pjɯ́-wɣ-no tɕe mbɣo cho qraʁ ni ɲɯ́-wɣ-sɤndɯndo ra</w:t>
      </w:r>
      <w:r>
        <w:br/>
        <w:br/>
      </w:r>
    </w:p>
    <w:p>
      <w:r>
        <w:rPr>
          <w:b/>
        </w:rPr>
        <w:t>sɤndɯndo</w:t>
      </w:r>
      <w:r/>
      <w:r/>
      <w:r>
        <w:t>.</w:t>
      </w:r>
      <w:r>
        <w:br/>
        <w:br/>
      </w:r>
    </w:p>
    <w:p>
      <w:r>
        <w:rPr>
          <w:b/>
        </w:rPr>
        <w:t>sɤndza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piquer.</w:t>
      </w:r>
    </w:p>
    <w:p>
      <w:r>
        <w:t xml:space="preserve">  </w:t>
      </w:r>
      <w:r>
        <w:rPr>
          <w:b/>
        </w:rPr>
        <w:t>mɤ-sɤndza ma ɯ-mdzu 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andzɯndza</w:t>
      </w:r>
      <w:r>
        <w:t xml:space="preserve"> </w:t>
      </w:r>
      <w:r>
        <w:rPr>
          <w:b/>
        </w:rPr>
        <w:t>sɯndza</w:t>
      </w:r>
      <w:r>
        <w:t>.</w:t>
      </w:r>
      <w:r>
        <w:br/>
        <w:br/>
      </w:r>
    </w:p>
    <w:p>
      <w:r>
        <w:rPr>
          <w:b/>
        </w:rPr>
        <w:t>sɤndza</w:t>
      </w:r>
      <w:r/>
      <w:r/>
      <w:r>
        <w:t>.</w:t>
      </w:r>
      <w:r>
        <w:br/>
        <w:br/>
      </w:r>
    </w:p>
    <w:p>
      <w:r>
        <w:rPr>
          <w:b/>
        </w:rPr>
        <w:t>sɤndzoʁjoʁ</w:t>
      </w:r>
      <w:r/>
      <w:r/>
      <w:r>
        <w:t>.</w:t>
      </w:r>
      <w:r>
        <w:t xml:space="preserve"> faire coller ensemble.</w:t>
      </w:r>
      <w:r>
        <w:br/>
        <w:br/>
      </w:r>
    </w:p>
    <w:p>
      <w:r>
        <w:rPr>
          <w:b/>
        </w:rPr>
        <w:t>sɤndzoʁjoʁ</w:t>
      </w:r>
      <w:r/>
      <w:r/>
      <w:r>
        <w:t>.</w:t>
      </w:r>
      <w:r>
        <w:br/>
        <w:br/>
      </w:r>
    </w:p>
    <w:p>
      <w:r>
        <w:rPr>
          <w:b/>
        </w:rPr>
        <w:t>sɤndzɯrndzɯr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trembler.</w:t>
      </w:r>
      <w:r>
        <w:br/>
        <w:br/>
      </w:r>
    </w:p>
    <w:p>
      <w:r>
        <w:rPr>
          <w:b/>
        </w:rPr>
        <w:t>sɤndzɯrndzɯr</w:t>
      </w:r>
      <w:r/>
      <w:r/>
      <w:r>
        <w:t>.</w:t>
      </w:r>
      <w:r>
        <w:br/>
        <w:br/>
      </w:r>
    </w:p>
    <w:p>
      <w:r>
        <w:rPr>
          <w:b/>
        </w:rPr>
        <w:t>sɤndʐaβ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deexp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endroit où il est courant de tomber.</w:t>
      </w:r>
    </w:p>
    <w:p>
      <w:r>
        <w:t xml:space="preserve">  </w:t>
      </w:r>
      <w:r>
        <w:rPr>
          <w:b/>
        </w:rPr>
        <w:t>tʂu ɲɯ-ɣɤrɤβ ɲɯ-sɤndʐaβ</w:t>
      </w:r>
    </w:p>
    <w:p>
      <w:r>
        <w:t xml:space="preserve">  </w:t>
      </w:r>
      <w:r>
        <w:rPr>
          <w:b/>
        </w:rPr>
        <w:t>kutɕu sɤndʐaβ ŋgrɤl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ndʐaβ</w:t>
      </w:r>
      <w:r>
        <w:t>.</w:t>
      </w:r>
      <w:r>
        <w:br/>
        <w:br/>
      </w:r>
    </w:p>
    <w:p>
      <w:r>
        <w:rPr>
          <w:b/>
        </w:rPr>
        <w:t>sɤndʑɤmstu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comp</w:t>
      </w:r>
      <w:r>
        <w:t>].</w:t>
      </w:r>
      <w:r>
        <w:t xml:space="preserve"> repasser (vêtement).</w:t>
      </w:r>
    </w:p>
    <w:p>
      <w:r>
        <w:t xml:space="preserve">  </w:t>
      </w:r>
      <w:r>
        <w:rPr>
          <w:b/>
        </w:rPr>
        <w:t>ma-tɤ-tɯ-mphɯr, nɯ-sɤndʑɤmste</w:t>
      </w:r>
    </w:p>
    <w:p>
      <w:r>
        <w:t xml:space="preserve">  </w:t>
      </w:r>
      <w:r>
        <w:rPr>
          <w:b/>
        </w:rPr>
        <w:t>tɯ-ŋga nɯ-sɤndʑɤmstu-t-a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ndʑɤm</w:t>
      </w:r>
      <w:r>
        <w:t xml:space="preserve"> </w:t>
      </w:r>
      <w:r>
        <w:rPr>
          <w:b/>
        </w:rPr>
        <w:t>astu</w:t>
      </w:r>
      <w:r>
        <w:t>.</w:t>
      </w:r>
      <w:r>
        <w:br/>
        <w:br/>
      </w:r>
    </w:p>
    <w:p>
      <w:r>
        <w:rPr>
          <w:b/>
        </w:rPr>
        <w:t>sɤndʑɤmstu</w:t>
      </w:r>
      <w:r/>
      <w:r/>
      <w:r>
        <w:t>.</w:t>
      </w:r>
      <w:r>
        <w:br/>
        <w:br/>
      </w:r>
    </w:p>
    <w:p>
      <w:r>
        <w:rPr>
          <w:b/>
        </w:rPr>
        <w:t>sɤndʑɯ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accuser (des gens).</w:t>
      </w:r>
      <w:r>
        <w:br/>
        <w:br/>
      </w:r>
    </w:p>
    <w:p>
      <w:r>
        <w:rPr>
          <w:b/>
        </w:rPr>
        <w:t>sɤndʑɯ</w:t>
      </w:r>
      <w:r/>
      <w:r/>
      <w:r>
        <w:t>.</w:t>
      </w:r>
      <w:r>
        <w:br/>
        <w:br/>
      </w:r>
    </w:p>
    <w:p>
      <w:r>
        <w:rPr>
          <w:b/>
        </w:rPr>
        <w:t>sɤnɤjkɯz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faire quelque chose en cachette des autres.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tɤjkɯz</w:t>
      </w:r>
      <w:r>
        <w:t>.</w:t>
      </w:r>
      <w:r>
        <w:br/>
        <w:br/>
      </w:r>
    </w:p>
    <w:p>
      <w:r>
        <w:rPr>
          <w:b/>
        </w:rPr>
        <w:t>sɤnɤjkɯz</w:t>
      </w:r>
      <w:r/>
      <w:r/>
      <w:r>
        <w:t>.</w:t>
      </w:r>
      <w:r>
        <w:br/>
        <w:br/>
      </w:r>
    </w:p>
    <w:p>
      <w:r>
        <w:rPr>
          <w:b/>
        </w:rPr>
        <w:t>sɤnɤkhe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maltraiter les autres.</w:t>
      </w:r>
    </w:p>
    <w:p>
      <w:r>
        <w:t xml:space="preserve">  </w:t>
      </w:r>
      <w:r>
        <w:rPr>
          <w:b/>
        </w:rPr>
        <w:t>jiɕqha tɯrme kɯ-sɤnɤkhe ci ɲɯ-ŋu</w:t>
      </w:r>
      <w:r>
        <w:br/>
        <w:br/>
      </w:r>
    </w:p>
    <w:p>
      <w:r>
        <w:rPr>
          <w:b/>
        </w:rPr>
        <w:t>sɤnɤkhe</w:t>
      </w:r>
      <w:r/>
      <w:r/>
      <w:r>
        <w:t>.</w:t>
      </w:r>
      <w:r>
        <w:br/>
        <w:br/>
      </w:r>
    </w:p>
    <w:p>
      <w:r>
        <w:rPr>
          <w:b/>
        </w:rPr>
        <w:t>sɤnɤkhu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inviter des gens.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akhu</w:t>
      </w:r>
      <w:r>
        <w:t>.</w:t>
      </w:r>
      <w:r>
        <w:br/>
        <w:br/>
      </w:r>
    </w:p>
    <w:p>
      <w:r>
        <w:rPr>
          <w:b/>
        </w:rPr>
        <w:t>sɤnɤmpɕɤr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trouver beau (les gens).</w:t>
      </w:r>
    </w:p>
    <w:p>
      <w:r>
        <w:t xml:space="preserve">  </w:t>
      </w:r>
      <w:r>
        <w:rPr>
          <w:b/>
        </w:rPr>
        <w:t>nɤki tɤtɕɯpɯ nɯ kɯ-sɤ-nɤmpɕɤr ci ŋu</w:t>
      </w:r>
      <w:r>
        <w:br/>
        <w:br/>
      </w:r>
    </w:p>
    <w:p>
      <w:r>
        <w:rPr>
          <w:b/>
        </w:rPr>
        <w:t>sɤnɤmpɕɤr</w:t>
      </w:r>
      <w:r/>
      <w:r/>
      <w:r>
        <w:t>.</w:t>
      </w:r>
      <w:r>
        <w:br/>
        <w:br/>
      </w:r>
    </w:p>
    <w:p>
      <w:r>
        <w:rPr>
          <w:b/>
        </w:rPr>
        <w:t>sɤnɤmtsioʁ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donner des coups de bec aux gens.</w:t>
      </w:r>
    </w:p>
    <w:p>
      <w:r>
        <w:t xml:space="preserve">  </w:t>
      </w:r>
      <w:r>
        <w:rPr>
          <w:b/>
        </w:rPr>
        <w:t>kumpɣa ɲɯ-sɤnɤmtsioʁ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ɯ-mtsioʁ</w:t>
      </w:r>
      <w:r>
        <w:t>.</w:t>
      </w:r>
      <w:r>
        <w:br/>
        <w:br/>
      </w:r>
    </w:p>
    <w:p>
      <w:r>
        <w:rPr>
          <w:b/>
        </w:rPr>
        <w:t>sɤnɤmtsioʁ</w:t>
      </w:r>
      <w:r/>
      <w:r/>
      <w:r>
        <w:t>.</w:t>
      </w:r>
      <w:r>
        <w:br/>
        <w:br/>
      </w:r>
    </w:p>
    <w:p>
      <w:r>
        <w:rPr>
          <w:b/>
        </w:rPr>
        <w:t>sɤnɤntshɣɤz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heurter les gens.</w:t>
      </w:r>
      <w:r>
        <w:br/>
        <w:br/>
      </w:r>
    </w:p>
    <w:p>
      <w:r>
        <w:rPr>
          <w:b/>
        </w:rPr>
        <w:t>sɤnɤntshɣɤz</w:t>
      </w:r>
      <w:r/>
      <w:r/>
      <w:r>
        <w:t>.</w:t>
      </w:r>
      <w:r>
        <w:br/>
        <w:br/>
      </w:r>
    </w:p>
    <w:p>
      <w:r>
        <w:rPr>
          <w:b/>
        </w:rPr>
        <w:t>sɤnɤre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se moquer des gens.</w:t>
      </w:r>
      <w:r>
        <w:br/>
        <w:br/>
      </w:r>
    </w:p>
    <w:p>
      <w:r>
        <w:rPr>
          <w:b/>
        </w:rPr>
        <w:t>sɤnɤre</w:t>
      </w:r>
      <w:r/>
      <w:r/>
      <w:r>
        <w:t>.</w:t>
      </w:r>
      <w:r>
        <w:br/>
        <w:br/>
      </w:r>
    </w:p>
    <w:p>
      <w:r>
        <w:rPr>
          <w:b/>
        </w:rPr>
        <w:t>sɤnɤsɤɣ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être jaloux.</w:t>
      </w:r>
    </w:p>
    <w:p>
      <w:r>
        <w:t xml:space="preserve">  </w:t>
      </w:r>
      <w:r>
        <w:rPr>
          <w:b/>
        </w:rPr>
        <w:t>ɲɯ-sɤnɤsɤɣ</w:t>
      </w:r>
    </w:p>
    <w:p>
      <w:r>
        <w:t xml:space="preserve">  </w:t>
      </w:r>
      <w:r>
        <w:rPr>
          <w:b/>
        </w:rPr>
        <w:t>tu-kɯ-nɤsɤɣ a-pɯ-ŋu tɕe, tɕe ɯ-rʑaβ ɲɯ́-wɣ-nɤmthɯn ndʐa ɲɯ-ŋu</w:t>
      </w:r>
      <w:r>
        <w:br/>
        <w:br/>
      </w:r>
    </w:p>
    <w:p>
      <w:r>
        <w:rPr>
          <w:b/>
        </w:rPr>
        <w:t>sɤnɤsɤɣ</w:t>
      </w:r>
      <w:r/>
      <w:r/>
      <w:r>
        <w:t>.</w:t>
      </w:r>
      <w:r>
        <w:br/>
        <w:br/>
      </w:r>
    </w:p>
    <w:p>
      <w:r>
        <w:rPr>
          <w:b/>
        </w:rPr>
        <w:t>sɤnɤsma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admirer les autres.</w:t>
      </w:r>
      <w:r>
        <w:br/>
        <w:br/>
      </w:r>
    </w:p>
    <w:p>
      <w:r>
        <w:rPr>
          <w:b/>
        </w:rPr>
        <w:t>sɤnɤsma</w:t>
      </w:r>
      <w:r/>
      <w:r/>
      <w:r>
        <w:t>.</w:t>
      </w:r>
      <w:r>
        <w:br/>
        <w:br/>
      </w:r>
    </w:p>
    <w:p>
      <w:r>
        <w:rPr>
          <w:b/>
        </w:rPr>
        <w:t>sɤnɤstu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avoir confiance en les gens.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stu2</w:t>
      </w:r>
      <w:r>
        <w:t>.</w:t>
      </w:r>
      <w:r>
        <w:br/>
        <w:br/>
      </w:r>
    </w:p>
    <w:p>
      <w:r>
        <w:rPr>
          <w:b/>
        </w:rPr>
        <w:t>sɤnɤstu</w:t>
      </w:r>
      <w:r/>
      <w:r/>
      <w:r>
        <w:t>.</w:t>
      </w:r>
      <w:r>
        <w:br/>
        <w:br/>
      </w:r>
    </w:p>
    <w:p>
      <w:r>
        <w:rPr>
          <w:b/>
        </w:rPr>
        <w:t>sɤnɤz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deexp</w:t>
      </w:r>
      <w:r>
        <w:t>].</w:t>
      </w:r>
      <w:r/>
    </w:p>
    <w:p>
      <w:r>
        <w:t xml:space="preserve">  </w:t>
      </w:r>
      <w:r>
        <w:rPr>
          <w:b/>
        </w:rPr>
        <w:t>ki khɯna kɯ-ɤtɯɣ mɯ́j-sɤnɤz ma ku-kɯ-mtsɯɣ ɲɯ-ɕti</w:t>
      </w:r>
      <w:r>
        <w:br/>
        <w:br/>
      </w:r>
    </w:p>
    <w:p>
      <w:r>
        <w:rPr>
          <w:b/>
        </w:rPr>
        <w:t>sɤntɕhoʁjɤr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sɤntɕhoʁjɤr</w:t>
      </w:r>
      <w:r/>
      <w:r/>
      <w:r>
        <w:t>.</w:t>
      </w:r>
      <w:r>
        <w:br/>
        <w:br/>
      </w:r>
    </w:p>
    <w:p>
      <w:r>
        <w:rPr>
          <w:b/>
        </w:rPr>
        <w:t>sɤntɕhoz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utilité.</w:t>
      </w:r>
    </w:p>
    <w:p>
      <w:r>
        <w:t xml:space="preserve">  </w:t>
      </w:r>
      <w:r>
        <w:rPr>
          <w:b/>
        </w:rPr>
        <w:t>ki tɯrju tɯ-ŋka ki ɯ-sɤntɕhoz ɲɯ-dɤn</w:t>
      </w:r>
      <w:r>
        <w:br/>
        <w:br/>
      </w:r>
    </w:p>
    <w:p>
      <w:r>
        <w:rPr>
          <w:b/>
        </w:rPr>
        <w:t>sɤntɕhɯ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a-ŋga tɤ-sɤntɕhɯ-t-a / a-ŋga kɯ-ɤntɕhɯ tɤ-ŋga-t-a</w:t>
      </w:r>
    </w:p>
    <w:p>
      <w:r>
        <w:t xml:space="preserve">  </w:t>
      </w:r>
      <w:r>
        <w:rPr>
          <w:b/>
        </w:rPr>
        <w:t>rɟɤɣi tɤ-sɤntɕhɯ-t-a</w:t>
      </w:r>
      <w:r>
        <w:br/>
        <w:br/>
      </w:r>
    </w:p>
    <w:p>
      <w:r>
        <w:rPr>
          <w:b/>
        </w:rPr>
        <w:t>sɤntɕhɯ</w:t>
      </w:r>
      <w:r/>
      <w:r/>
      <w:r>
        <w:t>.</w:t>
      </w:r>
      <w:r>
        <w:br/>
        <w:br/>
      </w:r>
    </w:p>
    <w:p>
      <w:r>
        <w:rPr>
          <w:b/>
        </w:rPr>
        <w:t>sɤnthɣar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perdre.</w:t>
      </w:r>
    </w:p>
    <w:p>
      <w:r>
        <w:t xml:space="preserve">  </w:t>
      </w:r>
      <w:r>
        <w:rPr>
          <w:b/>
        </w:rPr>
        <w:t>a-tɤ-fkɯm ɲɤ-nɯ-sɤnthɣar-a tɕe maŋe</w:t>
      </w:r>
      <w:r>
        <w:br/>
        <w:br/>
      </w:r>
    </w:p>
    <w:p>
      <w:r>
        <w:rPr>
          <w:b/>
        </w:rPr>
        <w:t>sɤnthɣar</w:t>
      </w:r>
      <w:r/>
      <w:r/>
      <w:r>
        <w:t>.</w:t>
      </w:r>
      <w:r>
        <w:br/>
        <w:br/>
      </w:r>
    </w:p>
    <w:p>
      <w:r>
        <w:rPr>
          <w:b/>
        </w:rPr>
        <w:t>sɤntsɤndu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échanger.</w:t>
      </w:r>
    </w:p>
    <w:p>
      <w:r>
        <w:t xml:space="preserve">  </w:t>
      </w:r>
      <w:r>
        <w:rPr>
          <w:b/>
        </w:rPr>
        <w:t>tɕi-ŋga to-nɯ-sɤntsɤndu-tɕi</w:t>
      </w:r>
    </w:p>
    <w:p>
      <w:r>
        <w:t xml:space="preserve">  </w:t>
      </w:r>
      <w:r>
        <w:rPr>
          <w:b/>
        </w:rPr>
        <w:t>khɯtsa to-sɤntsɤndu-tɕi</w:t>
      </w:r>
    </w:p>
    <w:p>
      <w:r>
        <w:t xml:space="preserve">  </w:t>
      </w:r>
      <w:r>
        <w:rPr>
          <w:b/>
        </w:rPr>
        <w:t>ndʑi-rmi ɲɤ-sɤntsɤndu-t-a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antsɤndu</w:t>
      </w:r>
      <w:r>
        <w:t>.</w:t>
      </w:r>
      <w:r>
        <w:br/>
        <w:br/>
      </w:r>
    </w:p>
    <w:p>
      <w:r>
        <w:rPr>
          <w:b/>
        </w:rPr>
        <w:t>sɤntɯ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ki tú-wɣ-sɤntɯ ra ma nɯ maʁ nɤ jit</w:t>
      </w:r>
      <w:r>
        <w:br/>
        <w:br/>
      </w:r>
    </w:p>
    <w:p>
      <w:r>
        <w:rPr>
          <w:b/>
        </w:rPr>
        <w:t>sɤntɯ</w:t>
      </w:r>
      <w:r/>
      <w:r/>
      <w:r>
        <w:t>.</w:t>
      </w:r>
      <w:r>
        <w:br/>
        <w:br/>
      </w:r>
    </w:p>
    <w:p>
      <w:r>
        <w:rPr>
          <w:b/>
        </w:rPr>
        <w:t>sɤnɯβlu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tromper les gens.</w:t>
      </w:r>
      <w:r>
        <w:br/>
        <w:br/>
      </w:r>
    </w:p>
    <w:p>
      <w:r>
        <w:rPr>
          <w:b/>
        </w:rPr>
        <w:t>sɤnɯβlu</w:t>
      </w:r>
      <w:r/>
      <w:r/>
      <w:r>
        <w:t>.</w:t>
      </w:r>
      <w:r>
        <w:br/>
        <w:br/>
      </w:r>
    </w:p>
    <w:p>
      <w:r>
        <w:rPr>
          <w:b/>
        </w:rPr>
        <w:t>sɤnɯɕtar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donne une leçon.</w:t>
      </w:r>
      <w:r>
        <w:br/>
        <w:br/>
      </w:r>
    </w:p>
    <w:p>
      <w:r>
        <w:rPr>
          <w:b/>
        </w:rPr>
        <w:t>sɤnɯɕtar</w:t>
      </w:r>
      <w:r/>
      <w:r/>
      <w:r>
        <w:t>.</w:t>
      </w:r>
      <w:r>
        <w:br/>
        <w:br/>
      </w:r>
    </w:p>
    <w:p>
      <w:r>
        <w:rPr>
          <w:b/>
        </w:rPr>
        <w:t>sɤnɯkhramba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tromper les gens.</w:t>
      </w:r>
      <w:r>
        <w:br/>
        <w:br/>
      </w:r>
    </w:p>
    <w:p>
      <w:r>
        <w:rPr>
          <w:b/>
        </w:rPr>
        <w:t>sɤnɯkhramba</w:t>
      </w:r>
      <w:r/>
      <w:r/>
      <w:r>
        <w:t>.</w:t>
      </w:r>
      <w:r>
        <w:br/>
        <w:br/>
      </w:r>
    </w:p>
    <w:p>
      <w:r>
        <w:rPr>
          <w:b/>
        </w:rPr>
        <w:t>sɤnɯmpɕu</w:t>
      </w:r>
      <w:r/>
      <w:r/>
      <w:r>
        <w:t>.</w:t>
      </w:r>
      <w:r>
        <w:br/>
        <w:br/>
      </w:r>
    </w:p>
    <w:p>
      <w:r>
        <w:rPr>
          <w:b/>
        </w:rPr>
        <w:t>sɤnɯmtɕhu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dire du mal des gens.</w:t>
      </w:r>
    </w:p>
    <w:p>
      <w:r>
        <w:t xml:space="preserve">  </w:t>
      </w:r>
      <w:r>
        <w:rPr>
          <w:b/>
        </w:rPr>
        <w:t>jiɕqha nɯ ɲɯ-sɤnɯmtɕhu</w:t>
      </w:r>
    </w:p>
    <w:p>
      <w:r>
        <w:t xml:space="preserve">  </w:t>
      </w:r>
      <w:r>
        <w:rPr>
          <w:b/>
        </w:rPr>
        <w:t>a-mɤ-tɤ-sɤnɯmtɕhu</w:t>
      </w:r>
      <w:r>
        <w:br/>
        <w:br/>
      </w:r>
    </w:p>
    <w:p>
      <w:r>
        <w:rPr>
          <w:b/>
        </w:rPr>
        <w:t>sɤnɯmthɯ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un bénéfice.</w:t>
      </w:r>
      <w:r>
        <w:br/>
        <w:br/>
      </w:r>
    </w:p>
    <w:p>
      <w:r>
        <w:rPr>
          <w:b/>
        </w:rPr>
        <w:t>sɤnɯmthɯ</w:t>
      </w:r>
      <w:r/>
      <w:r/>
      <w:r>
        <w:t>.</w:t>
      </w:r>
      <w:r>
        <w:br/>
        <w:br/>
      </w:r>
    </w:p>
    <w:p>
      <w:r>
        <w:rPr>
          <w:b/>
        </w:rPr>
        <w:t>sɤnɯŋumit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humilier les gens.</w:t>
      </w:r>
      <w:r>
        <w:br/>
        <w:br/>
      </w:r>
    </w:p>
    <w:p>
      <w:r>
        <w:rPr>
          <w:b/>
        </w:rPr>
        <w:t>sɤnɯŋumit</w:t>
      </w:r>
      <w:r/>
      <w:r/>
      <w:r>
        <w:t>.</w:t>
      </w:r>
      <w:r>
        <w:br/>
        <w:br/>
      </w:r>
    </w:p>
    <w:p>
      <w:r>
        <w:rPr>
          <w:b/>
        </w:rPr>
        <w:t>sɤnɯrga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appl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qui aime les gens.</w:t>
      </w:r>
    </w:p>
    <w:p>
      <w:r>
        <w:t xml:space="preserve">  </w:t>
      </w:r>
      <w:r>
        <w:rPr>
          <w:b/>
        </w:rPr>
        <w:t>nɤʑo ɲɯ-tɯ-sɤnɯrga</w:t>
      </w:r>
    </w:p>
    <w:p>
      <w:r>
        <w:t xml:space="preserve">  </w:t>
      </w:r>
      <w:r>
        <w:rPr>
          <w:b/>
        </w:rPr>
        <w:t>nɤki tɤ-pɤtso nɯ kɯ-sɤnɯrga ci ŋu</w:t>
      </w:r>
      <w:r>
        <w:br/>
        <w:br/>
      </w:r>
    </w:p>
    <w:p>
      <w:r>
        <w:rPr>
          <w:b/>
        </w:rPr>
        <w:t>sɤnɯrga</w:t>
      </w:r>
      <w:r/>
      <w:r/>
      <w:r>
        <w:t>.</w:t>
      </w:r>
      <w:r>
        <w:br/>
        <w:br/>
      </w:r>
    </w:p>
    <w:p>
      <w:r>
        <w:rPr>
          <w:b/>
        </w:rPr>
        <w:t>sɤnɯrtɕa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taquiner les gens.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nɯrtɕa</w:t>
      </w:r>
      <w:r>
        <w:t>.</w:t>
      </w:r>
      <w:r>
        <w:br/>
        <w:br/>
      </w:r>
    </w:p>
    <w:p>
      <w:r>
        <w:rPr>
          <w:b/>
        </w:rPr>
        <w:t>sɤnɯrɯtʂa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envier les gens.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rɯtʂa</w:t>
      </w:r>
      <w:r>
        <w:t>.</w:t>
      </w:r>
      <w:r>
        <w:br/>
        <w:br/>
      </w:r>
    </w:p>
    <w:p>
      <w:r>
        <w:rPr>
          <w:b/>
        </w:rPr>
        <w:t>sɤnɯrɯtʂa</w:t>
      </w:r>
      <w:r/>
      <w:r/>
      <w:r>
        <w:t>.</w:t>
      </w:r>
      <w:r>
        <w:br/>
        <w:br/>
      </w:r>
    </w:p>
    <w:p>
      <w:r>
        <w:rPr>
          <w:b/>
        </w:rPr>
        <w:t>sɤnɯsɯkho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extorquer, dévaliser les gens.</w:t>
      </w:r>
    </w:p>
    <w:p>
      <w:r>
        <w:t xml:space="preserve">  </w:t>
      </w:r>
      <w:r>
        <w:rPr>
          <w:b/>
        </w:rPr>
        <w:t>ɯʑo sɤnɯsɯkho ŋgrɤl</w:t>
      </w:r>
      <w:r>
        <w:br/>
        <w:br/>
      </w:r>
    </w:p>
    <w:p>
      <w:r>
        <w:rPr>
          <w:b/>
        </w:rPr>
        <w:t>sɤnɯsɯkho</w:t>
      </w:r>
      <w:r/>
      <w:r/>
      <w:r>
        <w:t>.</w:t>
      </w:r>
      <w:r>
        <w:br/>
        <w:br/>
      </w:r>
    </w:p>
    <w:p>
      <w:r>
        <w:rPr>
          <w:b/>
        </w:rPr>
        <w:t>sɤnɯtɕetha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sonder les gens.</w:t>
      </w:r>
    </w:p>
    <w:p>
      <w:r>
        <w:t xml:space="preserve">  </w:t>
      </w:r>
      <w:r>
        <w:rPr>
          <w:b/>
        </w:rPr>
        <w:t>kɤ-sɤnɯtɕetha mɯ́j-tɯ-spe wo!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tɕetha</w:t>
      </w:r>
      <w:r>
        <w:t>.</w:t>
      </w:r>
      <w:r>
        <w:br/>
        <w:br/>
      </w:r>
    </w:p>
    <w:p>
      <w:r>
        <w:rPr>
          <w:b/>
        </w:rPr>
        <w:t>sɤnɯtɕetha</w:t>
      </w:r>
      <w:r/>
      <w:r/>
      <w:r>
        <w:t>.</w:t>
      </w:r>
      <w:r>
        <w:br/>
        <w:br/>
      </w:r>
    </w:p>
    <w:p>
      <w:r>
        <w:rPr>
          <w:b/>
        </w:rPr>
        <w:t>sɤnɯʑɤmŋɤn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envier les gens.</w:t>
      </w:r>
    </w:p>
    <w:p>
      <w:r>
        <w:t xml:space="preserve">  </w:t>
      </w:r>
      <w:r>
        <w:rPr>
          <w:b/>
        </w:rPr>
        <w:t>ma-tɤ-tɯ-sɤnɤʑɤmŋɤn</w:t>
      </w:r>
      <w:r>
        <w:br/>
        <w:br/>
      </w:r>
    </w:p>
    <w:p>
      <w:r>
        <w:rPr>
          <w:b/>
        </w:rPr>
        <w:t>sɤnɯʑɤzdaŋ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envier les gens.</w:t>
      </w:r>
    </w:p>
    <w:p>
      <w:r>
        <w:t xml:space="preserve">  </w:t>
      </w:r>
      <w:r>
        <w:rPr>
          <w:b/>
        </w:rPr>
        <w:t>ma-tɯ-sɤnɯʑɤzdaŋ</w:t>
      </w:r>
      <w:r>
        <w:br/>
        <w:br/>
      </w:r>
    </w:p>
    <w:p>
      <w:r>
        <w:rPr>
          <w:b/>
        </w:rPr>
        <w:t>sɤnɯʑɤzdaŋ</w:t>
      </w:r>
      <w:r/>
      <w:r/>
      <w:r>
        <w:t>.</w:t>
      </w:r>
      <w:r>
        <w:br/>
        <w:br/>
      </w:r>
    </w:p>
    <w:p>
      <w:r>
        <w:rPr>
          <w:b/>
        </w:rPr>
        <w:t>sɤɲaj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accélérer un travail.</w:t>
      </w:r>
    </w:p>
    <w:p>
      <w:r>
        <w:t xml:space="preserve">  </w:t>
      </w:r>
      <w:r>
        <w:rPr>
          <w:b/>
        </w:rPr>
        <w:t>tɯ-ntʂu la-sɤɲaj</w:t>
      </w:r>
    </w:p>
    <w:p>
      <w:r>
        <w:t xml:space="preserve">  </w:t>
      </w:r>
      <w:r>
        <w:rPr>
          <w:b/>
        </w:rPr>
        <w:t>kɤ-ntʂu lɤ-sɤɲaj-a</w:t>
      </w:r>
    </w:p>
    <w:p>
      <w:r>
        <w:t xml:space="preserve">  </w:t>
      </w:r>
      <w:r>
        <w:rPr>
          <w:b/>
        </w:rPr>
        <w:t>kɤ-nɯzʁe ka-sɤɲaj</w:t>
      </w:r>
    </w:p>
    <w:p>
      <w:r>
        <w:t xml:space="preserve">  </w:t>
      </w:r>
      <w:r>
        <w:rPr>
          <w:b/>
        </w:rPr>
        <w:t>a-zda ra pɯ-nɯna-nɯ ɯ-tsi aʑo pɯ-nɯ-sɤɲaj-a (ʑ-lɤ-sɤɲaj-a)</w:t>
      </w:r>
    </w:p>
    <w:p>
      <w:r>
        <w:t xml:space="preserve">  </w:t>
      </w:r>
      <w:r>
        <w:rPr>
          <w:b/>
        </w:rPr>
        <w:t>kɤ-raχtɕi nɯ-sɤɲaj-a</w:t>
      </w:r>
    </w:p>
    <w:p>
      <w:r>
        <w:t xml:space="preserve">  </w:t>
      </w:r>
      <w:r>
        <w:rPr>
          <w:b/>
        </w:rPr>
        <w:t>kɤ-rɤrɤt pɯ-sɤɲaj-a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aɲaj</w:t>
      </w:r>
      <w:r>
        <w:t>.</w:t>
      </w:r>
      <w:r>
        <w:br/>
        <w:br/>
      </w:r>
    </w:p>
    <w:p>
      <w:r>
        <w:rPr>
          <w:b/>
        </w:rPr>
        <w:t>sɤɲcɣɤɲcɣɤt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très ardent.</w:t>
      </w:r>
    </w:p>
    <w:p>
      <w:r>
        <w:t xml:space="preserve">  </w:t>
      </w:r>
      <w:r>
        <w:rPr>
          <w:b/>
        </w:rPr>
        <w:t>tɯrma tɯβlɯ chɤ-nɯ-sɤɲcɣɤɲcɣɤt-nɯ kɤ-ti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ɲcɣɤɲcɣɤt</w:t>
      </w:r>
      <w:r>
        <w:t>.</w:t>
      </w:r>
      <w:r>
        <w:br/>
        <w:br/>
      </w:r>
    </w:p>
    <w:p>
      <w:r>
        <w:rPr>
          <w:b/>
        </w:rPr>
        <w:t>sɤɲcɣɤɲcɣɤt</w:t>
      </w:r>
      <w:r/>
      <w:r/>
      <w:r>
        <w:t>.</w:t>
      </w:r>
      <w:r>
        <w:br/>
        <w:br/>
      </w:r>
    </w:p>
    <w:p>
      <w:r>
        <w:rPr>
          <w:b/>
        </w:rPr>
        <w:t>sɤɲɤβɲɤβ</w:t>
      </w:r>
      <w:r/>
      <w:r/>
      <w:r>
        <w:t>.</w:t>
      </w:r>
      <w:r/>
    </w:p>
    <w:p>
      <w:r>
        <w:t xml:space="preserve">  </w:t>
      </w:r>
      <w:r>
        <w:rPr>
          <w:b/>
        </w:rPr>
        <w:t>ɯʑo pɯ-rɯndzɤtshi ri toʁde tɕe kɤ-ndza ra ɲɯ-sɤɲɤβɲɤβ ʑo pa-tɕɤt</w:t>
      </w:r>
      <w:r>
        <w:br/>
        <w:br/>
      </w:r>
    </w:p>
    <w:p>
      <w:r>
        <w:rPr>
          <w:b/>
        </w:rPr>
        <w:t>sɤɲɟu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herbe qu'on donne à manger à la vache pendant la traite.</w:t>
      </w:r>
      <w:r>
        <w:br/>
        <w:br/>
      </w:r>
    </w:p>
    <w:p>
      <w:r>
        <w:rPr>
          <w:b/>
        </w:rPr>
        <w:t>sɤɲɟɯrnor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tromper.</w:t>
      </w:r>
    </w:p>
    <w:p>
      <w:r>
        <w:t xml:space="preserve">  </w:t>
      </w:r>
      <w:r>
        <w:rPr>
          <w:b/>
        </w:rPr>
        <w:t>tʂu ma-nɯ-tɯ-sɤɲɟɯrnor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ɲɟɯrnor</w:t>
      </w:r>
      <w:r>
        <w:t>.</w:t>
      </w:r>
      <w:r>
        <w:br/>
        <w:br/>
      </w:r>
    </w:p>
    <w:p>
      <w:r>
        <w:rPr>
          <w:b/>
        </w:rPr>
        <w:t>sɤɲɯzɲɯz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tomber sans arrêt, mais en faible quantité (pluie).</w:t>
      </w:r>
    </w:p>
    <w:p>
      <w:r>
        <w:t xml:space="preserve">  </w:t>
      </w:r>
      <w:r>
        <w:rPr>
          <w:b/>
        </w:rPr>
        <w:t>tɯ-mɯ ɲɯ-sɤɲɯzɲɯz ntsɯ</w:t>
      </w:r>
      <w:r>
        <w:br/>
        <w:br/>
      </w:r>
    </w:p>
    <w:p>
      <w:r>
        <w:rPr>
          <w:b/>
        </w:rPr>
        <w:t>sɤɲɯzɲɯz</w:t>
      </w:r>
      <w:r/>
      <w:r/>
      <w:r>
        <w:t>.</w:t>
      </w:r>
      <w:r>
        <w:br/>
        <w:br/>
      </w:r>
    </w:p>
    <w:p>
      <w:r>
        <w:rPr>
          <w:b/>
        </w:rPr>
        <w:t>sɤŋɤβ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t xml:space="preserve">  1)</w:t>
      </w:r>
      <w:r>
        <w:t xml:space="preserve"> faible, en mauvaise santé.</w:t>
      </w:r>
    </w:p>
    <w:p>
      <w:r>
        <w:t xml:space="preserve">  2)</w:t>
      </w:r>
      <w:r>
        <w:t xml:space="preserve"> être réticent.</w:t>
      </w:r>
    </w:p>
    <w:p>
      <w:r>
        <w:t xml:space="preserve">  </w:t>
      </w:r>
      <w:r>
        <w:rPr>
          <w:b/>
        </w:rPr>
        <w:t>tɤ-pɤtso ɲɯ-sɤŋɤβ, ɲɯ-xtɕi</w:t>
      </w:r>
    </w:p>
    <w:p>
      <w:r>
        <w:t xml:space="preserve">  </w:t>
      </w:r>
      <w:r>
        <w:rPr>
          <w:b/>
        </w:rPr>
        <w:t>kɤ-ɕe ɲɯ-sɤŋɤβ</w:t>
      </w:r>
    </w:p>
    <w:p>
      <w:r>
        <w:t xml:space="preserve">  </w:t>
      </w:r>
      <w:r>
        <w:rPr>
          <w:b/>
        </w:rPr>
        <w:t>kɯ-rɤma jɤ-ari-a ri, ɲɤ-maqhu-a tɕe ɲɯ-sɤŋɤβ</w:t>
      </w:r>
    </w:p>
    <w:p>
      <w:r>
        <w:t xml:space="preserve">  </w:t>
      </w:r>
      <w:r>
        <w:rPr>
          <w:b/>
        </w:rPr>
        <w:t>kɤ-nɤma ɯ-tɯ-dɤn tɕe, kɤ-sɤʑa ɲɯ-sɤŋɤβ</w:t>
      </w:r>
    </w:p>
    <w:p>
      <w:r>
        <w:t xml:space="preserve">  </w:t>
      </w:r>
      <w:r>
        <w:rPr>
          <w:b/>
        </w:rPr>
        <w:t>rasti laji nɯ ra to-ɬoʁ ri ɲɯ-sɤŋɤβ ma ɯʑo ri ɲɯ-xtɕi, qajɯ kɯ ri to-ndza</w:t>
      </w:r>
    </w:p>
    <w:p>
      <w:r>
        <w:t xml:space="preserve">  </w:t>
      </w:r>
      <w:r>
        <w:rPr>
          <w:b/>
        </w:rPr>
        <w:t>nɤŋɤβ</w:t>
      </w:r>
      <w:r>
        <w:t xml:space="preserve"> être embarrassé.</w:t>
      </w:r>
    </w:p>
    <w:p>
      <w:r>
        <w:t xml:space="preserve">  </w:t>
      </w:r>
      <w:r>
        <w:rPr>
          <w:b/>
        </w:rPr>
        <w:t>znɤŋɤβ</w:t>
      </w:r>
      <w:r>
        <w:t xml:space="preserve"> embarrasser.</w:t>
      </w:r>
      <w:r>
        <w:br/>
        <w:br/>
      </w:r>
    </w:p>
    <w:p>
      <w:r>
        <w:rPr>
          <w:b/>
        </w:rPr>
        <w:t>sɤŋɤβdi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mauvaise odeur.</w:t>
      </w:r>
    </w:p>
    <w:p>
      <w:r>
        <w:t xml:space="preserve">  </w:t>
      </w:r>
      <w:r>
        <w:rPr>
          <w:b/>
        </w:rPr>
        <w:t>sɤŋɤβdi ʑo ɲɯ-mnɤm</w:t>
      </w:r>
      <w:r>
        <w:br/>
        <w:br/>
      </w:r>
    </w:p>
    <w:p>
      <w:r>
        <w:rPr>
          <w:b/>
        </w:rPr>
        <w:t>sɤŋgɤrɤt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ustensile de cuisine pour mélanger la tsampa lorsqu'on la fait frire.</w:t>
      </w:r>
      <w:r>
        <w:br/>
        <w:br/>
      </w:r>
    </w:p>
    <w:p>
      <w:r>
        <w:rPr>
          <w:b/>
        </w:rPr>
        <w:t>sɤŋgio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deexp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glissant.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ŋgio</w:t>
      </w:r>
      <w:r>
        <w:t>.</w:t>
      </w:r>
      <w:r>
        <w:br/>
        <w:br/>
      </w:r>
    </w:p>
    <w:p>
      <w:r>
        <w:rPr>
          <w:b/>
        </w:rPr>
        <w:t>sɤŋo (1)</w:t>
      </w:r>
      <w:r/>
      <w:r/>
      <w:r>
        <w:t xml:space="preserve">. </w:t>
      </w:r>
      <w:r>
        <w:rPr>
          <w:i/>
        </w:rPr>
        <w:t>intransitive verb with object</w:t>
      </w:r>
      <w:r>
        <w:t>.</w:t>
      </w:r>
      <w:r>
        <w:t xml:space="preserve"> écouter, ressentir.</w:t>
      </w:r>
    </w:p>
    <w:p>
      <w:r>
        <w:t xml:space="preserve">  </w:t>
      </w:r>
      <w:r>
        <w:rPr>
          <w:b/>
        </w:rPr>
        <w:t>sɤŋo</w:t>
      </w:r>
      <w:r>
        <w:t xml:space="preserve"> obéir.</w:t>
      </w:r>
      <w:r>
        <w:br/>
        <w:br/>
      </w:r>
    </w:p>
    <w:p>
      <w:r>
        <w:rPr>
          <w:b/>
        </w:rPr>
        <w:t>sɤŋo (2)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obéir.</w:t>
      </w:r>
    </w:p>
    <w:p>
      <w:r>
        <w:t xml:space="preserve">  </w:t>
      </w:r>
      <w:r>
        <w:rPr>
          <w:b/>
        </w:rPr>
        <w:t>nɯ-sɤŋo-a</w:t>
      </w:r>
    </w:p>
    <w:p>
      <w:r>
        <w:t xml:space="preserve">  </w:t>
      </w:r>
      <w:r>
        <w:rPr>
          <w:b/>
        </w:rPr>
        <w:t>kɤ-sɤŋo-t-a</w:t>
      </w:r>
    </w:p>
    <w:p>
      <w:r>
        <w:t xml:space="preserve">  </w:t>
      </w:r>
      <w:r>
        <w:rPr>
          <w:b/>
        </w:rPr>
        <w:t>wuma ɣɯ-sɤŋo-a</w:t>
      </w:r>
    </w:p>
    <w:p>
      <w:r>
        <w:t xml:space="preserve">  </w:t>
      </w:r>
      <w:r>
        <w:rPr>
          <w:b/>
        </w:rPr>
        <w:t>@dianhua khro jɤ-lat-a ri, kɯ-sɤŋo maŋe</w:t>
      </w:r>
    </w:p>
    <w:p>
      <w:r>
        <w:t xml:space="preserve">  </w:t>
      </w:r>
      <w:r>
        <w:rPr>
          <w:b/>
        </w:rPr>
        <w:t>ŋgumdʑɯɣ ra kɯ ta-tɯt nɯ kɤ-sɤŋo-t-a</w:t>
      </w:r>
    </w:p>
    <w:p>
      <w:r>
        <w:t xml:space="preserve">  </w:t>
      </w:r>
      <w:r>
        <w:rPr>
          <w:b/>
        </w:rPr>
        <w:t>a-wa kɯ ta-tɯt nɯ kɤ-sɤŋo-t-a</w:t>
      </w:r>
    </w:p>
    <w:p>
      <w:r>
        <w:t xml:space="preserve">  </w:t>
      </w:r>
      <w:r>
        <w:rPr>
          <w:b/>
        </w:rPr>
        <w:t>tɤ-ti jɤɣ ma kɯre ku-sɤŋo-a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sɤsɤŋo</w:t>
      </w:r>
      <w:r>
        <w:t>.</w:t>
      </w:r>
      <w:r>
        <w:br/>
        <w:br/>
      </w:r>
    </w:p>
    <w:p>
      <w:r>
        <w:rPr>
          <w:b/>
        </w:rPr>
        <w:t>sɤŋoʁŋoʁ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hocher de la tête.</w:t>
      </w:r>
    </w:p>
    <w:p>
      <w:r>
        <w:t xml:space="preserve">  </w:t>
      </w:r>
      <w:r>
        <w:rPr>
          <w:b/>
        </w:rPr>
        <w:t>ɯ-ku ɲɯ-sɤŋoʁŋoʁ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ɣɤŋoʁ</w:t>
      </w:r>
      <w:r>
        <w:t>.</w:t>
      </w:r>
      <w:r>
        <w:br/>
        <w:br/>
      </w:r>
    </w:p>
    <w:p>
      <w:r>
        <w:rPr>
          <w:b/>
        </w:rPr>
        <w:t>sɤŋu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Gdong.brgyad.</w:t>
      </w:r>
    </w:p>
    <w:p>
      <w:r>
        <w:t xml:space="preserve">  </w:t>
      </w:r>
      <w:r>
        <w:rPr>
          <w:b/>
        </w:rPr>
        <w:t>sɤŋupɯ</w:t>
      </w:r>
      <w:r>
        <w:br/>
        <w:br/>
      </w:r>
    </w:p>
    <w:p>
      <w:r>
        <w:rPr>
          <w:b/>
        </w:rPr>
        <w:t>sɤŋɯr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respecter.</w:t>
      </w:r>
      <w:r>
        <w:br/>
        <w:br/>
      </w:r>
    </w:p>
    <w:p>
      <w:r>
        <w:rPr>
          <w:b/>
        </w:rPr>
        <w:t>sɤŋɯr</w:t>
      </w:r>
      <w:r/>
      <w:r/>
      <w:r>
        <w:t>.</w:t>
      </w:r>
      <w:r>
        <w:br/>
        <w:br/>
      </w:r>
    </w:p>
    <w:p>
      <w:r>
        <w:rPr>
          <w:b/>
        </w:rPr>
        <w:t>sɤpa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transformer en.</w:t>
      </w:r>
    </w:p>
    <w:p>
      <w:r>
        <w:t xml:space="preserve">  </w:t>
      </w:r>
      <w:r>
        <w:rPr>
          <w:b/>
        </w:rPr>
        <w:t>mɤ-kɯ-mpɕɤr nɯ kɯ-mpɕɤr kɤ-sɤpa mɤ-khɯ</w:t>
      </w:r>
    </w:p>
    <w:p>
      <w:r>
        <w:t xml:space="preserve">  </w:t>
      </w:r>
      <w:r>
        <w:rPr>
          <w:b/>
        </w:rPr>
        <w:t>ʑɣɤsɤpa</w:t>
      </w:r>
      <w:r>
        <w:t xml:space="preserve"> se transformer en.</w:t>
      </w:r>
      <w:r>
        <w:br/>
        <w:br/>
      </w:r>
    </w:p>
    <w:p>
      <w:r>
        <w:rPr>
          <w:b/>
        </w:rPr>
        <w:t>sɤpɕoʁ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endroit.</w:t>
      </w:r>
      <w:r>
        <w:br/>
        <w:br/>
      </w:r>
    </w:p>
    <w:p>
      <w:r>
        <w:rPr>
          <w:b/>
        </w:rPr>
        <w:t>sɤpɕɯβjɤl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placer en biais, penché.</w:t>
      </w:r>
    </w:p>
    <w:p>
      <w:r>
        <w:t xml:space="preserve">  </w:t>
      </w:r>
      <w:r>
        <w:rPr>
          <w:b/>
        </w:rPr>
        <w:t>tɕhi kɤ-thɯ tɕe tú-wɣ-sɤpɕɯβjɤl ra</w:t>
      </w:r>
      <w:r>
        <w:br/>
        <w:br/>
      </w:r>
    </w:p>
    <w:p>
      <w:r>
        <w:rPr>
          <w:b/>
        </w:rPr>
        <w:t>sɤpɕɯβjɤl</w:t>
      </w:r>
      <w:r/>
      <w:r/>
      <w:r>
        <w:t>.</w:t>
      </w:r>
      <w:r>
        <w:br/>
        <w:br/>
      </w:r>
    </w:p>
    <w:p>
      <w:r>
        <w:rPr>
          <w:b/>
        </w:rPr>
        <w:t>sɤpɕɯlɯɣ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tomber de l'eau dans tous les sens (en transportant un bol).</w:t>
      </w:r>
    </w:p>
    <w:p>
      <w:r>
        <w:t xml:space="preserve">  </w:t>
      </w:r>
      <w:r>
        <w:rPr>
          <w:b/>
        </w:rPr>
        <w:t>tɯ-ci ɲɯ-sɤpɕɯɣlɯɣ</w:t>
      </w:r>
      <w:r>
        <w:br/>
        <w:br/>
      </w:r>
    </w:p>
    <w:p>
      <w:r>
        <w:rPr>
          <w:b/>
        </w:rPr>
        <w:t>sɤpe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améliorer.</w:t>
      </w:r>
      <w:r>
        <w:br/>
        <w:br/>
      </w:r>
    </w:p>
    <w:p>
      <w:r>
        <w:rPr>
          <w:b/>
        </w:rPr>
        <w:t>sɤpe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bien.</w:t>
      </w:r>
    </w:p>
    <w:p>
      <w:r>
        <w:t xml:space="preserve">  </w:t>
      </w:r>
      <w:r>
        <w:rPr>
          <w:b/>
        </w:rPr>
        <w:t>ta-sɤpe</w:t>
      </w:r>
    </w:p>
    <w:p>
      <w:r>
        <w:t xml:space="preserve">  </w:t>
      </w:r>
      <w:r>
        <w:rPr>
          <w:b/>
        </w:rPr>
        <w:t>kɤ-sɤpe ɯ-pɯ-tɯ-cha-nɯ ?</w:t>
      </w:r>
    </w:p>
    <w:p>
      <w:r>
        <w:t xml:space="preserve">  </w:t>
      </w:r>
      <w:r>
        <w:rPr>
          <w:b/>
        </w:rPr>
        <w:t>nɤʑo sɤznɤ aʑo kɤ-nɤma sɤpe-a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pe</w:t>
      </w:r>
      <w:r>
        <w:t>.</w:t>
      </w:r>
      <w:r>
        <w:br/>
        <w:br/>
      </w:r>
    </w:p>
    <w:p>
      <w:r>
        <w:rPr>
          <w:b/>
        </w:rPr>
        <w:t>sɤpɤmbat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simplifier.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mbat</w:t>
      </w:r>
      <w:r>
        <w:t xml:space="preserve"> </w:t>
      </w:r>
      <w:r>
        <w:rPr>
          <w:b/>
        </w:rPr>
        <w:t>pa</w:t>
      </w:r>
      <w:r>
        <w:t>.</w:t>
      </w:r>
      <w:r>
        <w:br/>
        <w:br/>
      </w:r>
    </w:p>
    <w:p>
      <w:r>
        <w:rPr>
          <w:b/>
        </w:rPr>
        <w:t>sɤpɤmbat</w:t>
      </w:r>
      <w:r/>
      <w:r/>
      <w:r>
        <w:t>.</w:t>
      </w:r>
      <w:r>
        <w:br/>
        <w:br/>
      </w:r>
    </w:p>
    <w:p>
      <w:r>
        <w:rPr>
          <w:b/>
        </w:rPr>
        <w:t>sɤpɣaʁsci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retourner.</w:t>
      </w:r>
    </w:p>
    <w:p>
      <w:r>
        <w:t xml:space="preserve">  </w:t>
      </w:r>
      <w:r>
        <w:rPr>
          <w:b/>
        </w:rPr>
        <w:t>qajɣi ta-sɤpɣaʁsci</w:t>
      </w:r>
      <w:r>
        <w:br/>
        <w:br/>
      </w:r>
    </w:p>
    <w:p>
      <w:r>
        <w:rPr>
          <w:b/>
        </w:rPr>
        <w:t>sɤpɣaʁsci</w:t>
      </w:r>
      <w:r/>
      <w:r/>
      <w:r>
        <w:t>.</w:t>
      </w:r>
      <w:r>
        <w:br/>
        <w:br/>
      </w:r>
    </w:p>
    <w:p>
      <w:r>
        <w:rPr>
          <w:b/>
        </w:rPr>
        <w:t>sɤphɤlɤjɤt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mettre en désordre.</w:t>
      </w:r>
      <w:r>
        <w:br/>
        <w:br/>
      </w:r>
    </w:p>
    <w:p>
      <w:r>
        <w:rPr>
          <w:b/>
        </w:rPr>
        <w:t>sɤphɤlɤjɤt</w:t>
      </w:r>
      <w:r/>
      <w:r/>
      <w:r>
        <w:t>.</w:t>
      </w:r>
      <w:r>
        <w:br/>
        <w:br/>
      </w:r>
    </w:p>
    <w:p>
      <w:r>
        <w:rPr>
          <w:b/>
        </w:rPr>
        <w:t>sɤphɤr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secouer, agiter pour faire tout tomber d'un récipient.</w:t>
      </w:r>
    </w:p>
    <w:p>
      <w:r>
        <w:t xml:space="preserve">  </w:t>
      </w:r>
      <w:r>
        <w:rPr>
          <w:b/>
        </w:rPr>
        <w:t>nɤ-ŋga nɯ-sɤphɤr</w:t>
      </w:r>
    </w:p>
    <w:p>
      <w:r>
        <w:t xml:space="preserve">  </w:t>
      </w:r>
      <w:r>
        <w:rPr>
          <w:b/>
        </w:rPr>
        <w:t>nɯ-sɤphɤr ma thɯci to-ndzoʁ, to-pɣi</w:t>
      </w:r>
    </w:p>
    <w:p>
      <w:r>
        <w:t xml:space="preserve">  </w:t>
      </w:r>
      <w:r>
        <w:rPr>
          <w:b/>
        </w:rPr>
        <w:t>tɤ-fkɯm, tɯ-ŋga tha-sɤphɤr</w:t>
      </w:r>
    </w:p>
    <w:p>
      <w:r>
        <w:t xml:space="preserve">  </w:t>
      </w:r>
      <w:r>
        <w:rPr>
          <w:b/>
        </w:rPr>
        <w:t>nɯ-sɤphar-a, thɯ-sɤphar-a</w:t>
      </w:r>
    </w:p>
    <w:p>
      <w:r>
        <w:t xml:space="preserve">  </w:t>
      </w:r>
      <w:r>
        <w:rPr>
          <w:b/>
        </w:rPr>
        <w:t>nɯ-sɤphar-a tɕe a-ŋga ɯ-taʁ rdɯl ra pɯ-mbɤr</w:t>
      </w:r>
    </w:p>
    <w:p>
      <w:r>
        <w:t xml:space="preserve">  </w:t>
      </w:r>
      <w:r>
        <w:rPr>
          <w:b/>
        </w:rPr>
        <w:t>rtsɤmkɯɣ tha-sɤphɤr</w:t>
      </w:r>
    </w:p>
    <w:p>
      <w:r>
        <w:t xml:space="preserve">  </w:t>
      </w:r>
      <w:r>
        <w:rPr>
          <w:b/>
        </w:rPr>
        <w:t>tɤjko ɯ-tɯ-tɕur kɯ tɯ-ku ɲɯ-kɯ-sɤphɤr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phɤr</w:t>
      </w:r>
      <w:r>
        <w:t xml:space="preserve"> </w:t>
      </w:r>
      <w:r>
        <w:rPr>
          <w:b/>
        </w:rPr>
        <w:t>mbɤr2</w:t>
      </w:r>
      <w:r>
        <w:t>.</w:t>
      </w:r>
      <w:r>
        <w:br/>
        <w:br/>
      </w:r>
    </w:p>
    <w:p>
      <w:r>
        <w:rPr>
          <w:b/>
        </w:rPr>
        <w:t>sɤphɯɕlaʁ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agir avec zèle.</w:t>
      </w:r>
    </w:p>
    <w:p>
      <w:r>
        <w:t xml:space="preserve">  </w:t>
      </w:r>
      <w:r>
        <w:rPr>
          <w:b/>
        </w:rPr>
        <w:t>tɤ-sɤphɯɕlaʁ-a tɤ-nɤma-t-a</w:t>
      </w:r>
    </w:p>
    <w:p>
      <w:r>
        <w:t xml:space="preserve">  </w:t>
      </w:r>
      <w:r>
        <w:rPr>
          <w:b/>
        </w:rPr>
        <w:t>mɯ́j-sɤphɯɕlaʁ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ɕlaʁ</w:t>
      </w:r>
      <w:r>
        <w:t>.</w:t>
      </w:r>
      <w:r>
        <w:br/>
        <w:br/>
      </w:r>
    </w:p>
    <w:p>
      <w:r>
        <w:rPr>
          <w:b/>
        </w:rPr>
        <w:t>sɤphɯphrɯɣ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qui coule bruyament à grosses gouttes.</w:t>
      </w:r>
    </w:p>
    <w:p>
      <w:r>
        <w:t xml:space="preserve">  </w:t>
      </w:r>
      <w:r>
        <w:rPr>
          <w:b/>
        </w:rPr>
        <w:t>ɯ-qom to-sɤphɯphrɯɣ ʑo pjɤ-tɕɤt</w:t>
      </w:r>
    </w:p>
    <w:p>
      <w:r>
        <w:t xml:space="preserve">  </w:t>
      </w:r>
      <w:r>
        <w:rPr>
          <w:b/>
        </w:rPr>
        <w:t>tɯ-mɯ ɲɯ-sɤphɯphrɯɣ ʑo ɲɯ-ɤsɯ-lɤt</w:t>
      </w:r>
      <w:r>
        <w:br/>
        <w:br/>
      </w:r>
    </w:p>
    <w:p>
      <w:r>
        <w:rPr>
          <w:b/>
        </w:rPr>
        <w:t>sɤpjɤntɤm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aplanir.</w:t>
      </w:r>
    </w:p>
    <w:p>
      <w:r>
        <w:t xml:space="preserve">  </w:t>
      </w:r>
      <w:r>
        <w:rPr>
          <w:b/>
        </w:rPr>
        <w:t>sɤtɕha nɯ-sɤpjɤntam-a</w:t>
      </w:r>
    </w:p>
    <w:p>
      <w:r>
        <w:t xml:space="preserve">  </w:t>
      </w:r>
      <w:r>
        <w:rPr>
          <w:b/>
        </w:rPr>
        <w:t>kha ɯ-sta ɯ-spa nɯ kɤ-sɤpjɤntɤm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antɤm</w:t>
      </w:r>
      <w:r>
        <w:t>.</w:t>
      </w:r>
      <w:r>
        <w:br/>
        <w:br/>
      </w:r>
    </w:p>
    <w:p>
      <w:r>
        <w:rPr>
          <w:b/>
        </w:rPr>
        <w:t>sɤpjɤntɤm</w:t>
      </w:r>
      <w:r/>
      <w:r/>
      <w:r>
        <w:t>.</w:t>
      </w:r>
      <w:r>
        <w:br/>
        <w:br/>
      </w:r>
    </w:p>
    <w:p>
      <w:r>
        <w:rPr>
          <w:b/>
        </w:rPr>
        <w:t>sɤplaʁplaʁ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qapri kɯ ɯ-mdʑɯ ɲɯ-sɤplaʁplaʁ</w:t>
      </w:r>
      <w:r>
        <w:br/>
        <w:br/>
      </w:r>
    </w:p>
    <w:p>
      <w:r>
        <w:rPr>
          <w:b/>
        </w:rPr>
        <w:t>sɤplaʁplaʁ</w:t>
      </w:r>
      <w:r/>
      <w:r/>
      <w:r>
        <w:t>.</w:t>
      </w:r>
      <w:r>
        <w:br/>
        <w:br/>
      </w:r>
    </w:p>
    <w:p>
      <w:r>
        <w:rPr>
          <w:b/>
        </w:rPr>
        <w:t>sɤprɤtprɤt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frapper le sol du pied.</w:t>
      </w:r>
    </w:p>
    <w:p>
      <w:r>
        <w:t xml:space="preserve">  </w:t>
      </w:r>
      <w:r>
        <w:rPr>
          <w:b/>
        </w:rPr>
        <w:t>ɯ-mi ɲɯ-sɤprɤtprɤt</w:t>
      </w:r>
    </w:p>
    <w:p>
      <w:r>
        <w:t xml:space="preserve">  </w:t>
      </w:r>
      <w:r>
        <w:rPr>
          <w:b/>
        </w:rPr>
        <w:t>ɯ-mi tɤ-sɤprɤtprɤt</w:t>
      </w:r>
    </w:p>
    <w:p>
      <w:r>
        <w:t xml:space="preserve">  </w:t>
      </w:r>
      <w:r>
        <w:rPr>
          <w:b/>
        </w:rPr>
        <w:t>ɣɤprɤtprɤt</w:t>
      </w:r>
      <w:r/>
      <w:r>
        <w:br/>
        <w:br/>
      </w:r>
    </w:p>
    <w:p>
      <w:r>
        <w:rPr>
          <w:b/>
        </w:rPr>
        <w:t>sɤpɯpa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rassembler et mettre en ordre, préparer, faire se développer.</w:t>
      </w:r>
    </w:p>
    <w:p>
      <w:r>
        <w:t xml:space="preserve">  </w:t>
      </w:r>
      <w:r>
        <w:rPr>
          <w:b/>
        </w:rPr>
        <w:t>laχtɕha tɤ-sɤpɯpa-t-a</w:t>
      </w:r>
    </w:p>
    <w:p>
      <w:r>
        <w:t xml:space="preserve">  </w:t>
      </w:r>
      <w:r>
        <w:rPr>
          <w:b/>
        </w:rPr>
        <w:t>tɤ-sɤpɯpa-j</w:t>
      </w:r>
    </w:p>
    <w:p>
      <w:r>
        <w:t xml:space="preserve">  </w:t>
      </w:r>
      <w:r>
        <w:rPr>
          <w:b/>
        </w:rPr>
        <w:t>to-sɤpɯpa</w:t>
      </w:r>
    </w:p>
    <w:p>
      <w:r>
        <w:t xml:space="preserve">  </w:t>
      </w:r>
      <w:r>
        <w:rPr>
          <w:b/>
        </w:rPr>
        <w:t>ki ji-nɯŋa-mbala kɯ-dɯ-dɤn kɯra ji-nɯŋa mu kɯ-ɤkhra ci pɯ-tu tɕe, nɯ kɯ nɯ-kɤ-sɤpɯpa ŋu</w:t>
      </w:r>
    </w:p>
    <w:p>
      <w:r>
        <w:t xml:space="preserve">  </w:t>
      </w:r>
      <w:r>
        <w:rPr>
          <w:b/>
        </w:rPr>
        <w:t>a-tɕɯ laχtɕha kɯ-tshoz ʑo tɤ-sɤpɯpa-t-a</w:t>
      </w:r>
    </w:p>
    <w:p>
      <w:r>
        <w:t xml:space="preserve">  </w:t>
      </w:r>
      <w:r>
        <w:rPr>
          <w:b/>
        </w:rPr>
        <w:t>smɤn kɤntɕhɯ-ɣjɤn to-tɯ-χtɯ-t tɕe, khro to-tɯ-sɤpɯpa-t</w:t>
      </w:r>
      <w:r>
        <w:br/>
        <w:br/>
      </w:r>
    </w:p>
    <w:p>
      <w:r>
        <w:rPr>
          <w:b/>
        </w:rPr>
        <w:t>sɤpɯpri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en continu.</w:t>
      </w:r>
      <w:r>
        <w:br/>
        <w:br/>
      </w:r>
    </w:p>
    <w:p>
      <w:r>
        <w:rPr>
          <w:b/>
        </w:rPr>
        <w:t>sɤpɯpri</w:t>
      </w:r>
      <w:r/>
      <w:r/>
      <w:r>
        <w:t>.</w:t>
      </w:r>
      <w:r>
        <w:br/>
        <w:br/>
      </w:r>
    </w:p>
    <w:p>
      <w:r>
        <w:rPr>
          <w:b/>
        </w:rPr>
        <w:t>sɤqɤrle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sélectionner, diviser, classer.</w:t>
      </w:r>
    </w:p>
    <w:p>
      <w:r>
        <w:t xml:space="preserve">  </w:t>
      </w:r>
      <w:r>
        <w:rPr>
          <w:b/>
        </w:rPr>
        <w:t>fsapaʁ nɯ-sɤqɤrle</w:t>
      </w:r>
    </w:p>
    <w:p>
      <w:r>
        <w:t xml:space="preserve">  </w:t>
      </w:r>
      <w:r>
        <w:rPr>
          <w:b/>
        </w:rPr>
        <w:t>fsapaʁ nɯ-sɤqɤrle-t-a</w:t>
      </w:r>
    </w:p>
    <w:p>
      <w:r>
        <w:t xml:space="preserve">  </w:t>
      </w:r>
      <w:r>
        <w:rPr>
          <w:b/>
        </w:rPr>
        <w:t>jɯfɕɯr nɯ-sɤqɤrle-t-a, jisŋi kɤ-sɤqɤrle mɤ-ra</w:t>
      </w:r>
    </w:p>
    <w:p>
      <w:r>
        <w:t xml:space="preserve">  </w:t>
      </w:r>
      <w:r>
        <w:rPr>
          <w:b/>
        </w:rPr>
        <w:t>mbro jla nɯ-sɤqɤrle-t-a</w:t>
      </w:r>
    </w:p>
    <w:p>
      <w:r>
        <w:t xml:space="preserve">  </w:t>
      </w:r>
      <w:r>
        <w:rPr>
          <w:b/>
        </w:rPr>
        <w:t>tshɤt qaʑo nɯ-sɤqɤrle-j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qɤr</w:t>
      </w:r>
      <w:r>
        <w:t xml:space="preserve"> </w:t>
      </w:r>
      <w:r>
        <w:rPr>
          <w:b/>
        </w:rPr>
        <w:t>aqɤrle</w:t>
      </w:r>
      <w:r>
        <w:t>.</w:t>
      </w:r>
      <w:r>
        <w:br/>
        <w:br/>
      </w:r>
    </w:p>
    <w:p>
      <w:r>
        <w:rPr>
          <w:b/>
        </w:rPr>
        <w:t>sɤqɤtsa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préparer.</w:t>
      </w:r>
    </w:p>
    <w:p>
      <w:r>
        <w:t xml:space="preserve">  </w:t>
      </w:r>
      <w:r>
        <w:rPr>
          <w:b/>
        </w:rPr>
        <w:t>@luyinji tɤ-sɤqɤtse</w:t>
      </w:r>
    </w:p>
    <w:p>
      <w:r>
        <w:t xml:space="preserve">  </w:t>
      </w:r>
      <w:r>
        <w:rPr>
          <w:b/>
        </w:rPr>
        <w:t>mbɣo tɤ-sɤqɤtse</w:t>
      </w:r>
    </w:p>
    <w:p>
      <w:r>
        <w:t xml:space="preserve">  </w:t>
      </w:r>
      <w:r>
        <w:rPr>
          <w:b/>
        </w:rPr>
        <w:t>βɣa to-sɤqɤtsa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nɤqɤtsa</w:t>
      </w:r>
      <w:r>
        <w:t>.</w:t>
      </w:r>
      <w:r>
        <w:br/>
        <w:br/>
      </w:r>
    </w:p>
    <w:p>
      <w:r>
        <w:rPr>
          <w:b/>
        </w:rPr>
        <w:t>sɤqɤtsa</w:t>
      </w:r>
      <w:r/>
      <w:r/>
      <w:r>
        <w:t>.</w:t>
      </w:r>
      <w:r>
        <w:br/>
        <w:br/>
      </w:r>
    </w:p>
    <w:p>
      <w:r>
        <w:rPr>
          <w:b/>
        </w:rPr>
        <w:t>sɤqɤtʂha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croiser.</w:t>
      </w:r>
    </w:p>
    <w:p>
      <w:r>
        <w:t xml:space="preserve">  </w:t>
      </w:r>
      <w:r>
        <w:rPr>
          <w:b/>
        </w:rPr>
        <w:t>ɯ-mɤlɤjaʁ pjɤ-sɤqɤtʂha</w:t>
      </w:r>
    </w:p>
    <w:p>
      <w:r>
        <w:t xml:space="preserve">  </w:t>
      </w:r>
      <w:r>
        <w:rPr>
          <w:b/>
        </w:rPr>
        <w:t>tɯmbri ra ɲɤ-sɤqɤtʂha-nɯ</w:t>
      </w:r>
    </w:p>
    <w:p>
      <w:r>
        <w:t xml:space="preserve">  </w:t>
      </w:r>
      <w:r>
        <w:rPr>
          <w:b/>
        </w:rPr>
        <w:t>laʁjɯɣ ɲɤ-sɤqɤtʂha</w:t>
      </w:r>
    </w:p>
    <w:p>
      <w:r>
        <w:t xml:space="preserve">  </w:t>
      </w:r>
      <w:r>
        <w:rPr>
          <w:b/>
        </w:rPr>
        <w:t>ɯ-mi pjɤ-sɤqɤtʂha</w:t>
      </w:r>
    </w:p>
    <w:p>
      <w:r>
        <w:t xml:space="preserve">  </w:t>
      </w:r>
      <w:r>
        <w:rPr>
          <w:b/>
        </w:rPr>
        <w:t>aʑo tɤ-ri pɯ-sɤqɤtʂha-t-a</w:t>
      </w:r>
      <w:r>
        <w:br/>
        <w:br/>
      </w:r>
    </w:p>
    <w:p>
      <w:r>
        <w:rPr>
          <w:b/>
        </w:rPr>
        <w:t>sɤqɤtʂha</w:t>
      </w:r>
      <w:r/>
      <w:r/>
      <w:r>
        <w:t>.</w:t>
      </w:r>
      <w:r>
        <w:br/>
        <w:br/>
      </w:r>
    </w:p>
    <w:p>
      <w:r>
        <w:rPr>
          <w:b/>
        </w:rPr>
        <w:t>sɤqhe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guérir.</w:t>
      </w:r>
    </w:p>
    <w:p>
      <w:r>
        <w:t xml:space="preserve">  </w:t>
      </w:r>
      <w:r>
        <w:rPr>
          <w:b/>
        </w:rPr>
        <w:t>a-kɯ-mŋɤm na-sɤqhe</w:t>
      </w:r>
      <w:r>
        <w:br/>
        <w:br/>
      </w:r>
    </w:p>
    <w:p>
      <w:r>
        <w:rPr>
          <w:b/>
        </w:rPr>
        <w:t>sɤqhe</w:t>
      </w:r>
      <w:r/>
      <w:r/>
      <w:r>
        <w:t>.</w:t>
      </w:r>
      <w:r>
        <w:br/>
        <w:br/>
      </w:r>
    </w:p>
    <w:p>
      <w:r>
        <w:rPr>
          <w:b/>
        </w:rPr>
        <w:t>sɤqhlɤβlɤβ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émettre un bruit d'éclaboussures.</w:t>
      </w:r>
    </w:p>
    <w:p>
      <w:r>
        <w:t xml:space="preserve">  </w:t>
      </w:r>
      <w:r>
        <w:rPr>
          <w:b/>
        </w:rPr>
        <w:t>sɤlɤŋphɤn ɯ-ŋgɯ tɯ-ŋga pɯ-χtɕi-t-a tɕe pɯ-sɤqhlɤβlaβ-a</w:t>
      </w:r>
      <w:r>
        <w:br/>
        <w:br/>
      </w:r>
    </w:p>
    <w:p>
      <w:r>
        <w:rPr>
          <w:b/>
        </w:rPr>
        <w:t>sɤqhloŋloŋ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du bruit en se débattant dans l'eau.</w:t>
      </w:r>
    </w:p>
    <w:p>
      <w:r>
        <w:t xml:space="preserve">  </w:t>
      </w:r>
      <w:r>
        <w:rPr>
          <w:b/>
        </w:rPr>
        <w:t>tɯ-ci ɯ-ŋgɯ ɲɯ-nɯsroʁmbrɤt tɕe ɲɯ-sɤqhloŋloŋ ʑo</w:t>
      </w:r>
      <w:r>
        <w:br/>
        <w:br/>
      </w:r>
    </w:p>
    <w:p>
      <w:r>
        <w:rPr>
          <w:b/>
        </w:rPr>
        <w:t>sɤqhloŋloŋ</w:t>
      </w:r>
      <w:r/>
      <w:r/>
      <w:r>
        <w:t>.</w:t>
      </w:r>
      <w:r>
        <w:br/>
        <w:br/>
      </w:r>
    </w:p>
    <w:p>
      <w:r>
        <w:rPr>
          <w:b/>
        </w:rPr>
        <w:t>sɤqhlɯβlɯβ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émettre du bruit en agitant l'eau.</w:t>
      </w:r>
    </w:p>
    <w:p>
      <w:r>
        <w:t xml:space="preserve">  </w:t>
      </w:r>
      <w:r>
        <w:rPr>
          <w:b/>
        </w:rPr>
        <w:t>tɯ-ŋga nɯ́-wɣ-ʁɟo tɕe tɯ-ci tú-wɣ-sɤqhlɯβlɯβ ʑo ra</w:t>
      </w:r>
      <w:r>
        <w:br/>
        <w:br/>
      </w:r>
    </w:p>
    <w:p>
      <w:r>
        <w:rPr>
          <w:b/>
        </w:rPr>
        <w:t>sɤqhɯqha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très actif.</w:t>
      </w:r>
    </w:p>
    <w:p>
      <w:r>
        <w:t xml:space="preserve">  </w:t>
      </w:r>
      <w:r>
        <w:rPr>
          <w:b/>
        </w:rPr>
        <w:t>ma-tɯ-sɤqhɯqha</w:t>
      </w:r>
      <w:r>
        <w:br/>
        <w:br/>
      </w:r>
    </w:p>
    <w:p>
      <w:r>
        <w:rPr>
          <w:b/>
        </w:rPr>
        <w:t>sɤqur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aider les gens.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qurɣa</w:t>
      </w:r>
      <w:r>
        <w:t xml:space="preserve"> </w:t>
      </w:r>
      <w:r>
        <w:rPr>
          <w:b/>
        </w:rPr>
        <w:t>aqurle</w:t>
      </w:r>
      <w:r>
        <w:t>.</w:t>
      </w:r>
      <w:r>
        <w:br/>
        <w:br/>
      </w:r>
    </w:p>
    <w:p>
      <w:r>
        <w:rPr>
          <w:b/>
        </w:rPr>
        <w:t>sɤqur</w:t>
      </w:r>
      <w:r/>
      <w:r/>
      <w:r>
        <w:t>.</w:t>
      </w:r>
      <w:r>
        <w:br/>
        <w:br/>
      </w:r>
    </w:p>
    <w:p>
      <w:r>
        <w:rPr>
          <w:b/>
        </w:rPr>
        <w:t>sɤr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frais.</w:t>
      </w:r>
    </w:p>
    <w:p>
      <w:r>
        <w:t xml:space="preserve">  </w:t>
      </w:r>
      <w:r>
        <w:rPr>
          <w:b/>
        </w:rPr>
        <w:t>ta-mar ɲɯ-sɤr</w:t>
      </w:r>
    </w:p>
    <w:p>
      <w:r>
        <w:t xml:space="preserve">  </w:t>
      </w:r>
      <w:r>
        <w:rPr>
          <w:b/>
        </w:rPr>
        <w:t>tɤ-lu sɤr ʁaznɤ kɤ-tshi</w:t>
      </w:r>
      <w:r>
        <w:br/>
        <w:br/>
      </w:r>
    </w:p>
    <w:p>
      <w:r>
        <w:rPr>
          <w:b/>
        </w:rPr>
        <w:t>sɤraχtɕɤz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bien traiter les gens.</w:t>
      </w:r>
    </w:p>
    <w:p>
      <w:r>
        <w:t xml:space="preserve">  </w:t>
      </w:r>
      <w:r>
        <w:rPr>
          <w:b/>
        </w:rPr>
        <w:t>nɤki smɤnba nɯ ɲɯ-sɤraχtɕɤz</w:t>
      </w:r>
    </w:p>
    <w:p>
      <w:r>
        <w:t xml:space="preserve">  </w:t>
      </w:r>
      <w:r>
        <w:rPr>
          <w:b/>
        </w:rPr>
        <w:t>nɤki tɤ-mu nɯ kɯ-sɤraχtɕɤz ci ŋu</w:t>
      </w:r>
      <w:r>
        <w:br/>
        <w:br/>
      </w:r>
    </w:p>
    <w:p>
      <w:r>
        <w:rPr>
          <w:b/>
        </w:rPr>
        <w:t>sɤraχtɕɤz</w:t>
      </w:r>
      <w:r/>
      <w:r/>
      <w:r>
        <w:t>.</w:t>
      </w:r>
      <w:r>
        <w:br/>
        <w:br/>
      </w:r>
    </w:p>
    <w:p>
      <w:r>
        <w:rPr>
          <w:b/>
        </w:rPr>
        <w:t>sɤrchɤrchɤt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tɤ-pɤtso kɯ ɯ-kɯmtɕhɯ ɲɯ-ɤz-nɤkhɯkhrɯt ɲɯ-sɤrchɤrchɤt</w:t>
      </w:r>
    </w:p>
    <w:p>
      <w:r>
        <w:t xml:space="preserve">  </w:t>
      </w:r>
      <w:r>
        <w:rPr>
          <w:b/>
        </w:rPr>
        <w:t>tɤmɯmɯm ɲɯ-sɤrchɤrchɤt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rkhɯβrkhɯβ</w:t>
      </w:r>
      <w:r>
        <w:t>.</w:t>
      </w:r>
      <w:r>
        <w:br/>
        <w:br/>
      </w:r>
    </w:p>
    <w:p>
      <w:r>
        <w:rPr>
          <w:b/>
        </w:rPr>
        <w:t>sɤrchɤrchɤt</w:t>
      </w:r>
      <w:r/>
      <w:r/>
      <w:r>
        <w:t>.</w:t>
      </w:r>
      <w:r>
        <w:br/>
        <w:br/>
      </w:r>
    </w:p>
    <w:p>
      <w:r>
        <w:rPr>
          <w:b/>
        </w:rPr>
        <w:t>sɤrchɯɣlɯɣ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ɕɤrɯ ra ɲɯ-sɤrchɯɣlɯɣ-nɯ ntsɯ</w:t>
      </w:r>
      <w:r>
        <w:br/>
        <w:br/>
      </w:r>
    </w:p>
    <w:p>
      <w:r>
        <w:rPr>
          <w:b/>
        </w:rPr>
        <w:t>sɤrchɯɣlɯɣ</w:t>
      </w:r>
      <w:r/>
      <w:r/>
      <w:r>
        <w:t>.</w:t>
      </w:r>
      <w:r>
        <w:br/>
        <w:br/>
      </w:r>
    </w:p>
    <w:p>
      <w:r>
        <w:rPr>
          <w:b/>
        </w:rPr>
        <w:t>sɤrchɯɣrchɯɣ</w:t>
      </w:r>
      <w:r/>
      <w:r/>
      <w:r>
        <w:t>.</w:t>
      </w:r>
      <w:r>
        <w:br/>
        <w:br/>
      </w:r>
    </w:p>
    <w:p>
      <w:r>
        <w:rPr>
          <w:b/>
        </w:rPr>
        <w:t>sɤrchɯɣrchɯɣ</w:t>
      </w:r>
      <w:r/>
      <w:r/>
      <w:r>
        <w:t>.</w:t>
      </w:r>
      <w:r>
        <w:br/>
        <w:br/>
      </w:r>
    </w:p>
    <w:p>
      <w:r>
        <w:rPr>
          <w:b/>
        </w:rPr>
        <w:t>sɤrɕo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utiliser complètement.</w:t>
      </w:r>
    </w:p>
    <w:p>
      <w:r>
        <w:t xml:space="preserve">  </w:t>
      </w:r>
      <w:r>
        <w:rPr>
          <w:b/>
        </w:rPr>
        <w:t>ɯ-ro ɯ-ɲɤ-ri nɤ a-pɯ-ɤnɯta jɤɣ ma kɤ-sɤrɕo mɤ-ra</w:t>
      </w:r>
      <w:r>
        <w:br/>
        <w:br/>
      </w:r>
    </w:p>
    <w:p>
      <w:r>
        <w:rPr>
          <w:b/>
        </w:rPr>
        <w:t>sɤrɕo</w:t>
      </w:r>
      <w:r/>
      <w:r/>
      <w:r>
        <w:t>.</w:t>
      </w:r>
      <w:r>
        <w:br/>
        <w:br/>
      </w:r>
    </w:p>
    <w:p>
      <w:r>
        <w:rPr>
          <w:b/>
        </w:rPr>
        <w:t>sɤrɕɯβrɕɯβ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tɯmɯ ɲɯ-sɤrɕɯβrɕɯβ ʑo ɲɯ-ɤsɯ-lɤt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ɣɤrsɯβrsɯβ</w:t>
      </w:r>
      <w:r>
        <w:t xml:space="preserve"> </w:t>
      </w:r>
      <w:r>
        <w:rPr>
          <w:b/>
        </w:rPr>
        <w:t>ɣɤrɕɯrɕɯz</w:t>
      </w:r>
      <w:r>
        <w:t xml:space="preserve"> </w:t>
      </w:r>
      <w:r>
        <w:rPr>
          <w:b/>
        </w:rPr>
        <w:t>ɣɤqɯβqɯβ</w:t>
      </w:r>
      <w:r>
        <w:t>.</w:t>
      </w:r>
      <w:r>
        <w:br/>
        <w:br/>
      </w:r>
    </w:p>
    <w:p>
      <w:r>
        <w:rPr>
          <w:b/>
        </w:rPr>
        <w:t>sɤrɕɯβrɕɯβ</w:t>
      </w:r>
      <w:r/>
      <w:r/>
      <w:r>
        <w:t>.</w:t>
      </w:r>
      <w:r>
        <w:br/>
        <w:br/>
      </w:r>
    </w:p>
    <w:p>
      <w:r>
        <w:rPr>
          <w:b/>
        </w:rPr>
        <w:t>sɤre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amusant, terrible.</w:t>
      </w:r>
    </w:p>
    <w:p>
      <w:r>
        <w:t xml:space="preserve">  </w:t>
      </w:r>
      <w:r>
        <w:rPr>
          <w:b/>
        </w:rPr>
        <w:t>nɤsɤre</w:t>
      </w:r>
      <w:r>
        <w:t xml:space="preserve"> trouver amusant.</w:t>
      </w:r>
      <w:r>
        <w:br/>
        <w:br/>
      </w:r>
    </w:p>
    <w:p>
      <w:r>
        <w:rPr>
          <w:b/>
        </w:rPr>
        <w:t>sɤrɤpa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comp</w:t>
      </w:r>
      <w:r>
        <w:t>].</w:t>
      </w:r>
      <w:r>
        <w:t xml:space="preserve"> se moquer.</w:t>
      </w:r>
    </w:p>
    <w:p>
      <w:r>
        <w:t xml:space="preserve">  </w:t>
      </w:r>
      <w:r>
        <w:rPr>
          <w:b/>
        </w:rPr>
        <w:t>ɯʑo ɲɯ-sɤrɤpa</w:t>
      </w:r>
    </w:p>
    <w:p>
      <w:r>
        <w:t xml:space="preserve">  </w:t>
      </w:r>
      <w:r>
        <w:rPr>
          <w:b/>
        </w:rPr>
        <w:t>aj tɤ-sɤrɤpa-a</w:t>
      </w:r>
    </w:p>
    <w:p>
      <w:r>
        <w:t xml:space="preserve">  </w:t>
      </w:r>
      <w:r>
        <w:rPr>
          <w:b/>
        </w:rPr>
        <w:t>jiɕqha kɯ-sɤrɤpa ci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sɤre</w:t>
      </w:r>
      <w:r>
        <w:t>.</w:t>
      </w:r>
      <w:r>
        <w:br/>
        <w:br/>
      </w:r>
    </w:p>
    <w:p>
      <w:r>
        <w:rPr>
          <w:b/>
        </w:rPr>
        <w:t>sɤrɤt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dérouler un fil.</w:t>
      </w:r>
    </w:p>
    <w:p>
      <w:r>
        <w:t xml:space="preserve">  </w:t>
      </w:r>
      <w:r>
        <w:rPr>
          <w:b/>
        </w:rPr>
        <w:t>tɤ-ri ka-sɤrɤt</w:t>
      </w:r>
    </w:p>
    <w:p>
      <w:r>
        <w:t xml:space="preserve">  </w:t>
      </w:r>
      <w:r>
        <w:rPr>
          <w:b/>
        </w:rPr>
        <w:t>aj tɤ-rɯkɤtɯm-a, tɕe sɤrɤt-tɕi</w:t>
      </w:r>
      <w:r>
        <w:br/>
        <w:br/>
      </w:r>
    </w:p>
    <w:p>
      <w:r>
        <w:rPr>
          <w:b/>
        </w:rPr>
        <w:t>sɤrga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deexp</w:t>
      </w:r>
      <w:r>
        <w:t>].</w:t>
      </w:r>
      <w:r>
        <w:t xml:space="preserve"> aimable.</w:t>
      </w:r>
    </w:p>
    <w:p>
      <w:r>
        <w:t xml:space="preserve">  </w:t>
      </w:r>
      <w:r>
        <w:rPr>
          <w:b/>
        </w:rPr>
        <w:t>jiɕqha nɯ ɲɯ-sɤrga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rga</w:t>
      </w:r>
      <w:r>
        <w:t xml:space="preserve"> </w:t>
      </w:r>
      <w:r>
        <w:rPr>
          <w:b/>
        </w:rPr>
        <w:t>nɯrga</w:t>
      </w:r>
      <w:r>
        <w:t>.</w:t>
      </w:r>
      <w:r>
        <w:br/>
        <w:br/>
      </w:r>
    </w:p>
    <w:p>
      <w:r>
        <w:rPr>
          <w:b/>
        </w:rPr>
        <w:t>sɤrɣɤβrɣɤβ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tɤ-pɤtso kɯ ɯ-qom ɲɯ-sɤrɣɤβrɣɤβ ʑo</w:t>
      </w:r>
      <w:r>
        <w:br/>
        <w:br/>
      </w:r>
    </w:p>
    <w:p>
      <w:r>
        <w:rPr>
          <w:b/>
        </w:rPr>
        <w:t>sɤrɣɤβrɣɤβ</w:t>
      </w:r>
      <w:r/>
      <w:r/>
      <w:r>
        <w:t>.</w:t>
      </w:r>
      <w:r>
        <w:br/>
        <w:br/>
      </w:r>
    </w:p>
    <w:p>
      <w:r>
        <w:rPr>
          <w:b/>
        </w:rPr>
        <w:t>sɤrɣi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accumuler.</w:t>
      </w:r>
    </w:p>
    <w:p>
      <w:r>
        <w:t xml:space="preserve">  </w:t>
      </w:r>
      <w:r>
        <w:rPr>
          <w:b/>
        </w:rPr>
        <w:t>tɯftsaʁ ɲɯ-ɣi tɕe, zɯm tɤ-ɕthɯz-a tɕe, nɯ ɯ-ŋgɯ tɤ-sɤrɣi-t-a tɕe, ɯ-thoʁ mɤ-kɯ-ɕe tɤ-sɤβzu-t-a</w:t>
      </w:r>
      <w:r>
        <w:br/>
        <w:br/>
      </w:r>
    </w:p>
    <w:p>
      <w:r>
        <w:rPr>
          <w:b/>
        </w:rPr>
        <w:t>sɤrɣi</w:t>
      </w:r>
      <w:r/>
      <w:r/>
      <w:r>
        <w:t>.</w:t>
      </w:r>
      <w:r>
        <w:br/>
        <w:br/>
      </w:r>
    </w:p>
    <w:p>
      <w:r>
        <w:rPr>
          <w:b/>
        </w:rPr>
        <w:t>sɤri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ajouter dans.</w:t>
      </w:r>
    </w:p>
    <w:p>
      <w:r>
        <w:t xml:space="preserve">  </w:t>
      </w:r>
      <w:r>
        <w:rPr>
          <w:b/>
        </w:rPr>
        <w:t>mtɕhɤnmbrɯ tɤ-sɤri</w:t>
      </w:r>
    </w:p>
    <w:p>
      <w:r>
        <w:t xml:space="preserve">  </w:t>
      </w:r>
      <w:r>
        <w:rPr>
          <w:b/>
        </w:rPr>
        <w:t>tɤlɤɕom pɯ-sɤri</w:t>
      </w:r>
    </w:p>
    <w:p>
      <w:r>
        <w:t xml:space="preserve">  </w:t>
      </w:r>
      <w:r>
        <w:rPr>
          <w:b/>
        </w:rPr>
        <w:t>khɯtsa ɯ-ŋgɯ kɯki ɯ-ro ki pɯ-sɤri-t-a</w:t>
      </w:r>
    </w:p>
    <w:p>
      <w:r>
        <w:t xml:space="preserve">  </w:t>
      </w:r>
      <w:r>
        <w:rPr>
          <w:b/>
        </w:rPr>
        <w:t>ʑɣɤsɤri</w:t>
      </w:r>
      <w:r>
        <w:t xml:space="preserve"> devenir membre.</w:t>
      </w:r>
      <w:r>
        <w:br/>
        <w:br/>
      </w:r>
    </w:p>
    <w:p>
      <w:r>
        <w:rPr>
          <w:b/>
        </w:rPr>
        <w:t>sɤrjɤrjɤt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sɤrju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laisser, faire parler.</w:t>
      </w:r>
    </w:p>
    <w:p>
      <w:r>
        <w:t xml:space="preserve">  </w:t>
      </w:r>
      <w:r>
        <w:rPr>
          <w:b/>
        </w:rPr>
        <w:t>mɯ-tɤ-sɤrju-t-a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tɯrju</w:t>
      </w:r>
      <w:r>
        <w:t xml:space="preserve"> </w:t>
      </w:r>
      <w:r>
        <w:rPr>
          <w:b/>
        </w:rPr>
        <w:t>masɤrɯrju</w:t>
      </w:r>
      <w:r>
        <w:t>.</w:t>
      </w:r>
      <w:r>
        <w:br/>
        <w:br/>
      </w:r>
    </w:p>
    <w:p>
      <w:r>
        <w:rPr>
          <w:b/>
        </w:rPr>
        <w:t>sɤrju</w:t>
      </w:r>
      <w:r/>
      <w:r/>
      <w:r>
        <w:t>.</w:t>
      </w:r>
      <w:r>
        <w:br/>
        <w:br/>
      </w:r>
    </w:p>
    <w:p>
      <w:r>
        <w:rPr>
          <w:b/>
        </w:rPr>
        <w:t>sɤrɟɤsno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seller.</w:t>
      </w:r>
    </w:p>
    <w:p>
      <w:r>
        <w:t xml:space="preserve">  </w:t>
      </w:r>
      <w:r>
        <w:rPr>
          <w:b/>
        </w:rPr>
        <w:t>nɤʑo mbro ɕ-thɯ-sɤrɟɤsnɤm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tɤ-sno</w:t>
      </w:r>
      <w:r>
        <w:t>.</w:t>
      </w:r>
      <w:r>
        <w:br/>
        <w:br/>
      </w:r>
    </w:p>
    <w:p>
      <w:r>
        <w:rPr>
          <w:b/>
        </w:rPr>
        <w:t>sɤrkhɤrkhɤt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@yangyu ɲɯ-ɤz-rɤkrɯ tɕe ɲɯ-sɤrkhɤrkhɤt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rkhɤrkhɤt</w:t>
      </w:r>
      <w:r>
        <w:t>.</w:t>
      </w:r>
      <w:r>
        <w:br/>
        <w:br/>
      </w:r>
    </w:p>
    <w:p>
      <w:r>
        <w:rPr>
          <w:b/>
        </w:rPr>
        <w:t>sɤrkhɯβrkhɯβ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rkhɯβrkhɯβ</w:t>
      </w:r>
      <w:r>
        <w:t>.</w:t>
      </w:r>
      <w:r>
        <w:br/>
        <w:br/>
      </w:r>
    </w:p>
    <w:p>
      <w:r>
        <w:rPr>
          <w:b/>
        </w:rPr>
        <w:t>sɤrkhɯβrkhɯβ</w:t>
      </w:r>
      <w:r/>
      <w:r/>
      <w:r>
        <w:t>.</w:t>
      </w:r>
      <w:r>
        <w:br/>
        <w:br/>
      </w:r>
    </w:p>
    <w:p>
      <w:r>
        <w:rPr>
          <w:b/>
        </w:rPr>
        <w:t>sɤrkɯrku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ranger.</w:t>
      </w:r>
    </w:p>
    <w:p>
      <w:r>
        <w:t xml:space="preserve">  </w:t>
      </w:r>
      <w:r>
        <w:rPr>
          <w:b/>
        </w:rPr>
        <w:t>laχtɕha pɯ-sɤrkɯrku-t-a</w:t>
      </w:r>
      <w:r>
        <w:br/>
        <w:br/>
      </w:r>
    </w:p>
    <w:p>
      <w:r>
        <w:rPr>
          <w:b/>
        </w:rPr>
        <w:t>sɤrkɯrku</w:t>
      </w:r>
      <w:r/>
      <w:r/>
      <w:r>
        <w:t>.</w:t>
      </w:r>
      <w:r>
        <w:br/>
        <w:br/>
      </w:r>
    </w:p>
    <w:p>
      <w:r>
        <w:rPr>
          <w:b/>
        </w:rPr>
        <w:t>sɤrlɤɣrlɤɣ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secouer la tête.</w:t>
      </w:r>
    </w:p>
    <w:p>
      <w:r>
        <w:t xml:space="preserve">  </w:t>
      </w:r>
      <w:r>
        <w:rPr>
          <w:b/>
        </w:rPr>
        <w:t>ɯ-ku ɲɯ-sɤrlɤɣrlɤɣ</w:t>
      </w:r>
    </w:p>
    <w:p>
      <w:r>
        <w:t xml:space="preserve">  </w:t>
      </w:r>
      <w:r>
        <w:rPr>
          <w:b/>
        </w:rPr>
        <w:t>nɯ-sɤrlɤɣrlɤɣ-a</w:t>
      </w:r>
      <w:r>
        <w:br/>
        <w:br/>
      </w:r>
    </w:p>
    <w:p>
      <w:r>
        <w:rPr>
          <w:b/>
        </w:rPr>
        <w:t>sɤrlɤɣrlɤɣ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agiter la tête.</w:t>
      </w:r>
    </w:p>
    <w:p>
      <w:r>
        <w:t xml:space="preserve">  </w:t>
      </w:r>
      <w:r>
        <w:rPr>
          <w:b/>
        </w:rPr>
        <w:t>ɯ-ku ɲɯ-sɤrlɤɣrlɤɣ tɕe maʁ rcama</w:t>
      </w:r>
      <w:r>
        <w:br/>
        <w:br/>
      </w:r>
    </w:p>
    <w:p>
      <w:r>
        <w:rPr>
          <w:b/>
        </w:rPr>
        <w:t>sɤrlɤn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trou humide.</w:t>
      </w:r>
      <w:r>
        <w:br/>
        <w:br/>
      </w:r>
    </w:p>
    <w:p>
      <w:r>
        <w:rPr>
          <w:b/>
        </w:rPr>
        <w:t>sɤrlɤrlɤɣ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ɯ-ku ɲɯ-sɤrlɤrlɤɣ</w:t>
      </w:r>
      <w:r>
        <w:br/>
        <w:br/>
      </w:r>
    </w:p>
    <w:p>
      <w:r>
        <w:rPr>
          <w:b/>
        </w:rPr>
        <w:t>sɤrlɯrla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étendre.</w:t>
      </w:r>
    </w:p>
    <w:p>
      <w:r>
        <w:t xml:space="preserve">  </w:t>
      </w:r>
      <w:r>
        <w:rPr>
          <w:b/>
        </w:rPr>
        <w:t>nɤ-phoŋbu nɯ-sɤrlɯrle!</w:t>
      </w:r>
    </w:p>
    <w:p>
      <w:r>
        <w:t xml:space="preserve">  </w:t>
      </w:r>
      <w:r>
        <w:rPr>
          <w:b/>
        </w:rPr>
        <w:t>sɯjno tɤ-kɤ-rmbɯ nɯra ɲɯ́-wɣ-sɤrlɯrla tɕe a-nɯ-rom</w:t>
      </w:r>
    </w:p>
    <w:p>
      <w:r>
        <w:t xml:space="preserve">  </w:t>
      </w:r>
      <w:r>
        <w:rPr>
          <w:b/>
        </w:rPr>
        <w:t>ɯ-rŋa ɲɤ-sɤrlɯrla</w:t>
      </w:r>
      <w:r>
        <w:br/>
        <w:br/>
      </w:r>
    </w:p>
    <w:p>
      <w:r>
        <w:rPr>
          <w:b/>
        </w:rPr>
        <w:t>sɤrlɯrla</w:t>
      </w:r>
      <w:r/>
      <w:r/>
      <w:r>
        <w:t>.</w:t>
      </w:r>
      <w:r>
        <w:br/>
        <w:br/>
      </w:r>
    </w:p>
    <w:p>
      <w:r>
        <w:rPr>
          <w:b/>
        </w:rPr>
        <w:t>sɤrma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au revoir.</w:t>
      </w:r>
    </w:p>
    <w:p>
      <w:r>
        <w:t xml:space="preserve">  </w:t>
      </w:r>
      <w:r>
        <w:rPr>
          <w:b/>
        </w:rPr>
        <w:t>sɤrma-ndʑi je</w:t>
      </w:r>
      <w:r>
        <w:br/>
        <w:br/>
      </w:r>
    </w:p>
    <w:p>
      <w:r>
        <w:rPr>
          <w:b/>
        </w:rPr>
        <w:t>sɤrmbat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rapprocher.</w:t>
      </w:r>
    </w:p>
    <w:p>
      <w:r>
        <w:t xml:space="preserve">  </w:t>
      </w:r>
      <w:r>
        <w:rPr>
          <w:b/>
        </w:rPr>
        <w:t>ko-sɤrmbat</w:t>
      </w:r>
    </w:p>
    <w:p>
      <w:r>
        <w:t xml:space="preserve">  </w:t>
      </w:r>
      <w:r>
        <w:rPr>
          <w:b/>
        </w:rPr>
        <w:t>na-sɤrmbat</w:t>
      </w:r>
      <w:r>
        <w:br/>
        <w:br/>
      </w:r>
    </w:p>
    <w:p>
      <w:r>
        <w:rPr>
          <w:b/>
        </w:rPr>
        <w:t>sɤrmbat</w:t>
      </w:r>
      <w:r/>
      <w:r/>
      <w:r>
        <w:t>.</w:t>
      </w:r>
      <w:r>
        <w:br/>
        <w:br/>
      </w:r>
    </w:p>
    <w:p>
      <w:r>
        <w:rPr>
          <w:b/>
        </w:rPr>
        <w:t>sɤrmɤβrmɤβ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ɯ-mɲaʁ tu-sɤrmɤβrmɤβ ʑo ɲɯ-ŋu</w:t>
      </w:r>
      <w:r>
        <w:br/>
        <w:br/>
      </w:r>
    </w:p>
    <w:p>
      <w:r>
        <w:rPr>
          <w:b/>
        </w:rPr>
        <w:t>sɤrmɤβrmɤβ</w:t>
      </w:r>
      <w:r/>
      <w:r/>
      <w:r>
        <w:t>.</w:t>
      </w:r>
      <w:r>
        <w:br/>
        <w:br/>
      </w:r>
    </w:p>
    <w:p>
      <w:r>
        <w:rPr>
          <w:b/>
        </w:rPr>
        <w:t>sɤrmi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nommer.</w:t>
      </w:r>
    </w:p>
    <w:p>
      <w:r>
        <w:t xml:space="preserve">  </w:t>
      </w:r>
      <w:r>
        <w:rPr>
          <w:b/>
        </w:rPr>
        <w:t>kɯnɯβzaŋ to-sɤrmi-nɯ</w:t>
      </w:r>
    </w:p>
    <w:p>
      <w:r>
        <w:t xml:space="preserve">  </w:t>
      </w:r>
      <w:r>
        <w:rPr>
          <w:b/>
        </w:rPr>
        <w:t>lɤβzaŋ to-sɤrmi-nɯ</w:t>
      </w:r>
    </w:p>
    <w:p>
      <w:r>
        <w:t xml:space="preserve">  </w:t>
      </w:r>
      <w:r>
        <w:rPr>
          <w:b/>
        </w:rPr>
        <w:t>ʑɣɤsɤrmi</w:t>
      </w:r>
      <w:r>
        <w:t xml:space="preserve"> se choisir comme nom.</w:t>
      </w:r>
      <w:r>
        <w:br/>
        <w:br/>
      </w:r>
    </w:p>
    <w:p>
      <w:r>
        <w:rPr>
          <w:b/>
        </w:rPr>
        <w:t>sɤrndzo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baguette servant à séparer les fils (avant de tisser).</w:t>
      </w:r>
      <w:r>
        <w:br/>
        <w:br/>
      </w:r>
    </w:p>
    <w:p>
      <w:r>
        <w:rPr>
          <w:b/>
        </w:rPr>
        <w:t>sɤrɲɟele</w:t>
      </w:r>
      <w:r/>
      <w:r/>
      <w:r>
        <w:t>.</w:t>
      </w:r>
      <w:r>
        <w:t xml:space="preserve"> étendre.</w:t>
      </w:r>
    </w:p>
    <w:p>
      <w:r>
        <w:t xml:space="preserve">  </w:t>
      </w:r>
      <w:r>
        <w:rPr>
          <w:b/>
        </w:rPr>
        <w:t>ɯ-mɤlɤjaʁ chɤ-sɤrɲɟele</w:t>
      </w:r>
    </w:p>
    <w:p>
      <w:r>
        <w:t xml:space="preserve">  </w:t>
      </w:r>
      <w:r>
        <w:rPr>
          <w:b/>
        </w:rPr>
        <w:t>kɤ-nɯmdzɯ, nɤ-mi thɯ-nɯsɤrɲɟele</w:t>
      </w:r>
      <w:r>
        <w:br/>
        <w:br/>
      </w:r>
    </w:p>
    <w:p>
      <w:r>
        <w:rPr>
          <w:b/>
        </w:rPr>
        <w:t>sɤrɲɟele</w:t>
      </w:r>
      <w:r/>
      <w:r/>
      <w:r>
        <w:t>.</w:t>
      </w:r>
      <w:r>
        <w:br/>
        <w:br/>
      </w:r>
    </w:p>
    <w:p>
      <w:r>
        <w:rPr>
          <w:b/>
        </w:rPr>
        <w:t>sɤrɲɯɣrɲɯɣ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qapri kɯ ɯ-mdʑu ɲɯ-sɤrɲɯɣrɲɯɣ</w:t>
      </w:r>
      <w:r>
        <w:br/>
        <w:br/>
      </w:r>
    </w:p>
    <w:p>
      <w:r>
        <w:rPr>
          <w:b/>
        </w:rPr>
        <w:t>sɤrɲɯɣrɲɯɣ</w:t>
      </w:r>
      <w:r/>
      <w:r/>
      <w:r>
        <w:t>.</w:t>
      </w:r>
      <w:r>
        <w:br/>
        <w:br/>
      </w:r>
    </w:p>
    <w:p>
      <w:r>
        <w:rPr>
          <w:b/>
        </w:rPr>
        <w:t>sɤrŋɤɣndʑɯr</w:t>
      </w:r>
      <w:r/>
      <w:r/>
      <w:r>
        <w:t>.</w:t>
      </w:r>
      <w:r>
        <w:br/>
        <w:br/>
      </w:r>
    </w:p>
    <w:p>
      <w:r>
        <w:rPr>
          <w:b/>
        </w:rPr>
        <w:t>sɤrŋɤɣndʑɯr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serrer les dents.</w:t>
      </w:r>
    </w:p>
    <w:p>
      <w:r>
        <w:t xml:space="preserve">  </w:t>
      </w:r>
      <w:r>
        <w:rPr>
          <w:b/>
        </w:rPr>
        <w:t>a-ɕɣa nɯ-sɤrŋɤɣndʑɯr-a</w:t>
      </w:r>
    </w:p>
    <w:p>
      <w:r>
        <w:t xml:space="preserve">  </w:t>
      </w:r>
      <w:r>
        <w:rPr>
          <w:b/>
        </w:rPr>
        <w:t>nɤ-ɕɣa ɲɯ-tɯ-sɤrŋɤɣndʑɯr ʑo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rŋɤɣndʑɯr</w:t>
      </w:r>
      <w:r>
        <w:t>.</w:t>
      </w:r>
      <w:r>
        <w:br/>
        <w:br/>
      </w:r>
    </w:p>
    <w:p>
      <w:r>
        <w:rPr>
          <w:b/>
        </w:rPr>
        <w:t>sɤrŋgɯŋga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couverture.</w:t>
      </w:r>
      <w:r>
        <w:br/>
        <w:br/>
      </w:r>
    </w:p>
    <w:p>
      <w:r>
        <w:rPr>
          <w:b/>
        </w:rPr>
        <w:t>sɤrŋi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rendre bleu.</w:t>
      </w:r>
    </w:p>
    <w:p>
      <w:r>
        <w:t xml:space="preserve">  </w:t>
      </w:r>
      <w:r>
        <w:rPr>
          <w:b/>
        </w:rPr>
        <w:t>tɯ-ŋga ɲɤ-sɤrŋi-t-a</w:t>
      </w:r>
      <w:r>
        <w:br/>
        <w:br/>
      </w:r>
    </w:p>
    <w:p>
      <w:r>
        <w:rPr>
          <w:b/>
        </w:rPr>
        <w:t>sɤrŋi</w:t>
      </w:r>
      <w:r/>
      <w:r/>
      <w:r>
        <w:t>.</w:t>
      </w:r>
      <w:r>
        <w:br/>
        <w:br/>
      </w:r>
    </w:p>
    <w:p>
      <w:r>
        <w:rPr>
          <w:b/>
        </w:rPr>
        <w:t>sɤro</w:t>
      </w:r>
      <w:r/>
      <w:r/>
      <w:r>
        <w:t xml:space="preserve">. </w:t>
      </w:r>
      <w:r>
        <w:rPr>
          <w:i/>
        </w:rPr>
        <w:t>bitransitive verb</w:t>
      </w:r>
      <w:r>
        <w:t>.</w:t>
      </w:r>
      <w:r>
        <w:t xml:space="preserve"> poser sur un étalage.</w:t>
      </w:r>
    </w:p>
    <w:p>
      <w:r>
        <w:t xml:space="preserve">  </w:t>
      </w:r>
      <w:r>
        <w:rPr>
          <w:b/>
        </w:rPr>
        <w:t>ku-kɯ-tɣa tɕe, mɤro ɯ-taʁ tɤɕi qaj, stoʁ staʁpɯ tú-wɣ-sɤro ŋu</w:t>
      </w:r>
      <w:r>
        <w:br/>
        <w:br/>
      </w:r>
    </w:p>
    <w:p>
      <w:r>
        <w:rPr>
          <w:b/>
        </w:rPr>
        <w:t>sɤrqhi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éloigner.</w:t>
      </w:r>
    </w:p>
    <w:p>
      <w:r>
        <w:t xml:space="preserve">  </w:t>
      </w:r>
      <w:r>
        <w:rPr>
          <w:b/>
        </w:rPr>
        <w:t>nɤ-mɲaʁ ɯ-ɕki ma-jɤ-tɯ-sɤrqhi ma mɤ-tɯ-sɯχsɤl</w:t>
      </w:r>
      <w:r>
        <w:br/>
        <w:br/>
      </w:r>
    </w:p>
    <w:p>
      <w:r>
        <w:rPr>
          <w:b/>
        </w:rPr>
        <w:t>sɤrqhi</w:t>
      </w:r>
      <w:r/>
      <w:r/>
      <w:r>
        <w:t>.</w:t>
      </w:r>
      <w:r>
        <w:br/>
        <w:br/>
      </w:r>
    </w:p>
    <w:p>
      <w:r>
        <w:rPr>
          <w:b/>
        </w:rPr>
        <w:t>sɤrqhoʁrqhoʁ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frapper (objet dur).</w:t>
      </w:r>
    </w:p>
    <w:p>
      <w:r>
        <w:t xml:space="preserve">  </w:t>
      </w:r>
      <w:r>
        <w:rPr>
          <w:b/>
        </w:rPr>
        <w:t>aku ta-sɤrqhoʁrqhoʁ</w:t>
      </w:r>
      <w:r>
        <w:br/>
        <w:br/>
      </w:r>
    </w:p>
    <w:p>
      <w:r>
        <w:rPr>
          <w:b/>
        </w:rPr>
        <w:t>sɤrqhɯrqhɯβ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bruit d'objets dur et sec qui s'entrechoquent.</w:t>
      </w:r>
    </w:p>
    <w:p>
      <w:r>
        <w:t xml:space="preserve">  </w:t>
      </w:r>
      <w:r>
        <w:rPr>
          <w:b/>
        </w:rPr>
        <w:t>(paʁ kɯ) stoʁ ɲɯ-sɤrqhɯrqhɯβ ɲ：-ɤsɯ-ndza</w:t>
      </w:r>
    </w:p>
    <w:p>
      <w:r>
        <w:t xml:space="preserve">  </w:t>
      </w:r>
      <w:r>
        <w:rPr>
          <w:b/>
        </w:rPr>
        <w:t>rdɤstaʁ ɲɯ-sɤrqhɯrqhɯβ pa-βde</w:t>
      </w:r>
    </w:p>
    <w:p>
      <w:r>
        <w:t xml:space="preserve">  </w:t>
      </w:r>
      <w:r>
        <w:rPr>
          <w:b/>
        </w:rPr>
        <w:t>rdɤstaʁ ɲɯ-sɤrqhɯrqhɯβ ʑo tɯ-ci kɯ tha-tsɯm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ɣɤrqhɯβrqhɯβ</w:t>
      </w:r>
      <w:r>
        <w:t>.</w:t>
      </w:r>
      <w:r>
        <w:br/>
        <w:br/>
      </w:r>
    </w:p>
    <w:p>
      <w:r>
        <w:rPr>
          <w:b/>
        </w:rPr>
        <w:t>sɤrʁɤβjɤβ</w:t>
      </w:r>
      <w:r/>
      <w:r/>
      <w:r>
        <w:t>.</w:t>
      </w:r>
      <w:r>
        <w:t xml:space="preserve"> faire se débattre.</w:t>
      </w:r>
    </w:p>
    <w:p>
      <w:r>
        <w:t xml:space="preserve">  </w:t>
      </w:r>
      <w:r>
        <w:rPr>
          <w:b/>
        </w:rPr>
        <w:t>aʑo tɕɣom tɤ-ndzat-a tɕe, pɯ́-wɣ-sɯmkɯt-a tɤ́-wɣ-sɤrʁɤβjaβ-a</w:t>
      </w:r>
      <w:r>
        <w:br/>
        <w:br/>
      </w:r>
    </w:p>
    <w:p>
      <w:r>
        <w:rPr>
          <w:b/>
        </w:rPr>
        <w:t>sɤrʁɯrʁu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ramasser (ses jambes).</w:t>
      </w:r>
    </w:p>
    <w:p>
      <w:r>
        <w:t xml:space="preserve">  </w:t>
      </w:r>
      <w:r>
        <w:rPr>
          <w:b/>
        </w:rPr>
        <w:t>a-mi thɯ-sɤstɤko-t-a, a-mi lɤ-sɤrʁɯrʁu-t-a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achɯrʁu</w:t>
      </w:r>
      <w:r>
        <w:t>.</w:t>
      </w:r>
      <w:r>
        <w:br/>
        <w:br/>
      </w:r>
    </w:p>
    <w:p>
      <w:r>
        <w:rPr>
          <w:b/>
        </w:rPr>
        <w:t>sɤrʁɯrʁu</w:t>
      </w:r>
      <w:r/>
      <w:r/>
      <w:r>
        <w:t>.</w:t>
      </w:r>
      <w:r>
        <w:br/>
        <w:br/>
      </w:r>
    </w:p>
    <w:p>
      <w:r>
        <w:rPr>
          <w:b/>
        </w:rPr>
        <w:t>sɤrʁɯrʁɯβ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du bruit en grignotant une nourriture sèche à toute vitesse.</w:t>
      </w:r>
    </w:p>
    <w:p>
      <w:r>
        <w:t xml:space="preserve">  </w:t>
      </w:r>
      <w:r>
        <w:rPr>
          <w:b/>
        </w:rPr>
        <w:t>tɤ-sɤrʁɯrʁɯβ-a tɤ-ndza-t-a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sɤrqhɯrqhɯβ</w:t>
      </w:r>
      <w:r>
        <w:t xml:space="preserve"> </w:t>
      </w:r>
      <w:r>
        <w:rPr>
          <w:b/>
        </w:rPr>
        <w:t>rʁɯβrʁɯβ</w:t>
      </w:r>
      <w:r>
        <w:t>.</w:t>
      </w:r>
      <w:r>
        <w:br/>
        <w:br/>
      </w:r>
    </w:p>
    <w:p>
      <w:r>
        <w:rPr>
          <w:b/>
        </w:rPr>
        <w:t>sɤrtɕhoʁ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rassembler dans un coin.</w:t>
      </w:r>
      <w:r>
        <w:br/>
        <w:br/>
      </w:r>
    </w:p>
    <w:p>
      <w:r>
        <w:rPr>
          <w:b/>
        </w:rPr>
        <w:t>sɤrtɕhoʁ</w:t>
      </w:r>
      <w:r/>
      <w:r/>
      <w:r>
        <w:t>.</w:t>
      </w:r>
      <w:r>
        <w:br/>
        <w:br/>
      </w:r>
    </w:p>
    <w:p>
      <w:r>
        <w:rPr>
          <w:b/>
        </w:rPr>
        <w:t>sɤrtɕi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ɯ-ʑɯβ ci kú-wɣ-sɤrtɕi ɲɯ-ra</w:t>
      </w:r>
      <w:r>
        <w:br/>
        <w:br/>
      </w:r>
    </w:p>
    <w:p>
      <w:r>
        <w:rPr>
          <w:b/>
        </w:rPr>
        <w:t>sɤrtɕi</w:t>
      </w:r>
      <w:r/>
      <w:r/>
      <w:r>
        <w:t>.</w:t>
      </w:r>
      <w:r>
        <w:br/>
        <w:br/>
      </w:r>
    </w:p>
    <w:p>
      <w:r>
        <w:rPr>
          <w:b/>
        </w:rPr>
        <w:t>sɤrtsi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considérer comme.</w:t>
      </w:r>
    </w:p>
    <w:p>
      <w:r>
        <w:t xml:space="preserve">  </w:t>
      </w:r>
      <w:r>
        <w:rPr>
          <w:b/>
        </w:rPr>
        <w:t>mkharmaŋ ra ɯ-rɟit ʑo tu-nɯ-sɤrtsi pjɤ-ŋu (=tu-nɯ-ste)</w:t>
      </w:r>
      <w:r>
        <w:br/>
        <w:br/>
      </w:r>
    </w:p>
    <w:p>
      <w:r>
        <w:rPr>
          <w:b/>
        </w:rPr>
        <w:t>sɤrtsi</w:t>
      </w:r>
      <w:r/>
      <w:r/>
      <w:r>
        <w:t>.</w:t>
      </w:r>
      <w:r>
        <w:br/>
        <w:br/>
      </w:r>
    </w:p>
    <w:p>
      <w:r>
        <w:rPr>
          <w:b/>
        </w:rPr>
        <w:t>sɤrtsɯɣdu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se presser.</w:t>
      </w:r>
    </w:p>
    <w:p>
      <w:r>
        <w:t xml:space="preserve">  </w:t>
      </w:r>
      <w:r>
        <w:rPr>
          <w:b/>
        </w:rPr>
        <w:t>a-ma thɯ-sɤrtsɯɣdu-t-a tɕe, ʑa nɯ-sthɯ-t-a</w:t>
      </w:r>
      <w:r>
        <w:br/>
        <w:br/>
      </w:r>
    </w:p>
    <w:p>
      <w:r>
        <w:rPr>
          <w:b/>
        </w:rPr>
        <w:t>sɤrtsɯɣdu</w:t>
      </w:r>
      <w:r/>
      <w:r/>
      <w:r>
        <w:t>.</w:t>
      </w:r>
      <w:r>
        <w:br/>
        <w:br/>
      </w:r>
    </w:p>
    <w:p>
      <w:r>
        <w:rPr>
          <w:b/>
        </w:rPr>
        <w:t>sɤrtsɯrtso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empiler.</w:t>
      </w:r>
    </w:p>
    <w:p>
      <w:r>
        <w:t xml:space="preserve">  </w:t>
      </w:r>
      <w:r>
        <w:rPr>
          <w:b/>
        </w:rPr>
        <w:t>laχtɕha ta-sɤrtsɯrtso</w:t>
      </w:r>
    </w:p>
    <w:p>
      <w:r>
        <w:t xml:space="preserve">  </w:t>
      </w:r>
      <w:r>
        <w:rPr>
          <w:b/>
        </w:rPr>
        <w:t>jɯɣi ta-sɤrtsɯrtso</w:t>
      </w:r>
    </w:p>
    <w:p>
      <w:r>
        <w:t xml:space="preserve">  </w:t>
      </w:r>
      <w:r>
        <w:rPr>
          <w:b/>
        </w:rPr>
        <w:t>jɯɣi ra tɤ-sɤrtsɯrtso-t-a</w:t>
      </w:r>
      <w:r>
        <w:br/>
        <w:br/>
      </w:r>
    </w:p>
    <w:p>
      <w:r>
        <w:rPr>
          <w:b/>
        </w:rPr>
        <w:t>sɤrtɯm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rendre rond.</w:t>
      </w:r>
    </w:p>
    <w:p>
      <w:r>
        <w:t xml:space="preserve">  </w:t>
      </w:r>
      <w:r>
        <w:rPr>
          <w:b/>
        </w:rPr>
        <w:t>si tɤ-kaɣ-a tɕe tɤ-sɤrtɯm-a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arŋɤrtɯm</w:t>
      </w:r>
      <w:r>
        <w:t>.</w:t>
      </w:r>
      <w:r>
        <w:br/>
        <w:br/>
      </w:r>
    </w:p>
    <w:p>
      <w:r>
        <w:rPr>
          <w:b/>
        </w:rPr>
        <w:t>sɤrtɯmloʁ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une boulle (de tsampa).</w:t>
      </w:r>
    </w:p>
    <w:p>
      <w:r>
        <w:t xml:space="preserve">  </w:t>
      </w:r>
      <w:r>
        <w:rPr>
          <w:b/>
        </w:rPr>
        <w:t>rɟɤɣi tɤ-sɤrtɯmloʁ-a tɕe tɤ-βzu-t-a</w:t>
      </w:r>
    </w:p>
    <w:p>
      <w:r>
        <w:t xml:space="preserve">  </w:t>
      </w:r>
      <w:r>
        <w:rPr>
          <w:b/>
        </w:rPr>
        <w:t>tɯ-ŋga to-sɤrtɯmloʁ ʑo tslɯɣtslɯɣ</w:t>
      </w:r>
      <w:r>
        <w:br/>
        <w:br/>
      </w:r>
    </w:p>
    <w:p>
      <w:r>
        <w:rPr>
          <w:b/>
        </w:rPr>
        <w:t>sɤrtɯmloʁ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mettre en boule.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artɯm</w:t>
      </w:r>
      <w:r>
        <w:t>.</w:t>
      </w:r>
      <w:r>
        <w:br/>
        <w:br/>
      </w:r>
    </w:p>
    <w:p>
      <w:r>
        <w:rPr>
          <w:b/>
        </w:rPr>
        <w:t>sɤrtɯmloʁ</w:t>
      </w:r>
      <w:r/>
      <w:r/>
      <w:r>
        <w:t>.</w:t>
      </w:r>
      <w:r>
        <w:br/>
        <w:br/>
      </w:r>
    </w:p>
    <w:p>
      <w:r>
        <w:rPr>
          <w:b/>
        </w:rPr>
        <w:t>sɤrtɯmloʁ</w:t>
      </w:r>
      <w:r/>
      <w:r/>
      <w:r>
        <w:t>.</w:t>
      </w:r>
      <w:r>
        <w:br/>
        <w:br/>
      </w:r>
    </w:p>
    <w:p>
      <w:r>
        <w:rPr>
          <w:b/>
        </w:rPr>
        <w:t>sɤrtɯrtɤβ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emmêler.</w:t>
      </w:r>
    </w:p>
    <w:p>
      <w:r>
        <w:t xml:space="preserve">  </w:t>
      </w:r>
      <w:r>
        <w:rPr>
          <w:b/>
        </w:rPr>
        <w:t>nɯ ma ma-kɯ-sɤrtɯrtaβ-a ma ɲɯ-sɤɣdɯɣ</w:t>
      </w:r>
      <w:r>
        <w:br/>
        <w:br/>
      </w:r>
    </w:p>
    <w:p>
      <w:r>
        <w:rPr>
          <w:b/>
        </w:rPr>
        <w:t>sɤrtɯrtɤβ</w:t>
      </w:r>
      <w:r/>
      <w:r/>
      <w:r>
        <w:t>.</w:t>
      </w:r>
      <w:r>
        <w:br/>
        <w:br/>
      </w:r>
    </w:p>
    <w:p>
      <w:r>
        <w:rPr>
          <w:b/>
        </w:rPr>
        <w:t>sɤrɯra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comparer.</w:t>
      </w:r>
    </w:p>
    <w:p>
      <w:r>
        <w:t xml:space="preserve">  </w:t>
      </w:r>
      <w:r>
        <w:rPr>
          <w:b/>
        </w:rPr>
        <w:t>si ʁnɯ-tɯpɯ nɯ tu-sɤrɯre-a ŋu</w:t>
      </w:r>
      <w:r>
        <w:br/>
        <w:br/>
      </w:r>
    </w:p>
    <w:p>
      <w:r>
        <w:rPr>
          <w:b/>
        </w:rPr>
        <w:t>sɤrɯru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comparer.</w:t>
      </w:r>
    </w:p>
    <w:p>
      <w:r>
        <w:t xml:space="preserve">  </w:t>
      </w:r>
      <w:r>
        <w:rPr>
          <w:b/>
        </w:rPr>
        <w:t>tɤ-sɤrɯre</w:t>
      </w:r>
    </w:p>
    <w:p>
      <w:r>
        <w:t xml:space="preserve">  </w:t>
      </w:r>
      <w:r>
        <w:rPr>
          <w:b/>
        </w:rPr>
        <w:t>tɤ-sɤrɯruta</w:t>
      </w:r>
    </w:p>
    <w:p>
      <w:r>
        <w:t xml:space="preserve">  </w:t>
      </w:r>
      <w:r>
        <w:rPr>
          <w:b/>
        </w:rPr>
        <w:t>ɯʑo cho kɤ-sɤrɯru me</w:t>
      </w:r>
    </w:p>
    <w:p>
      <w:r>
        <w:t xml:space="preserve">  </w:t>
      </w:r>
      <w:r>
        <w:rPr>
          <w:b/>
        </w:rPr>
        <w:t>laχtɕha ʁnɯz ɯ-ɲɯ́-naxtɕɯɣ kɯ tú-wɣ-sɤrɯru</w:t>
      </w:r>
    </w:p>
    <w:p>
      <w:r>
        <w:t xml:space="preserve">  </w:t>
      </w:r>
      <w:r>
        <w:rPr>
          <w:b/>
        </w:rPr>
        <w:t>ɕɯ ɣɯ kɯ ɲɯ-dɤn kɯ kɤ-sɤrɯru ɲɯ-ra</w:t>
      </w:r>
      <w:r>
        <w:br/>
        <w:br/>
      </w:r>
    </w:p>
    <w:p>
      <w:r>
        <w:rPr>
          <w:b/>
        </w:rPr>
        <w:t>sɤrwa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grêle.</w:t>
      </w:r>
    </w:p>
    <w:p>
      <w:r>
        <w:t xml:space="preserve">  </w:t>
      </w:r>
      <w:r>
        <w:rPr>
          <w:b/>
        </w:rPr>
        <w:t>jɯfɕɯndʐi sɤrwa chɤ-lɤt tɕe, tɤ-rɤku ra pjɤ-xtsɯ tɕe mɯ-to-sɤpe</w:t>
      </w:r>
      <w:r>
        <w:br/>
        <w:br/>
      </w:r>
    </w:p>
    <w:p>
      <w:r>
        <w:rPr>
          <w:b/>
        </w:rPr>
        <w:t>sɤrwɤrwɤt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nɤki nɯ jazɣɯt rcanɯ, ɯ-tɯ-rɯɕmi kɯ ɲɯ-sɤrwɤrwɤt ʑo</w:t>
      </w:r>
    </w:p>
    <w:p>
      <w:r>
        <w:t xml:space="preserve">  </w:t>
      </w:r>
      <w:r>
        <w:rPr>
          <w:b/>
        </w:rPr>
        <w:t>kɤ-ndɯn ɲɯ-mkhɤz tɕe, ɲɯ-sɤrwɤrwɤt ʑo ɕti</w:t>
      </w:r>
      <w:r>
        <w:br/>
        <w:br/>
      </w:r>
    </w:p>
    <w:p>
      <w:r>
        <w:rPr>
          <w:b/>
        </w:rPr>
        <w:t>sɤrwɤrwɤt</w:t>
      </w:r>
      <w:r/>
      <w:r/>
      <w:r>
        <w:t>.</w:t>
      </w:r>
      <w:r>
        <w:br/>
        <w:br/>
      </w:r>
    </w:p>
    <w:p>
      <w:r>
        <w:rPr>
          <w:b/>
        </w:rPr>
        <w:t>sɤʁe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donner à manger.</w:t>
      </w:r>
    </w:p>
    <w:p>
      <w:r>
        <w:t xml:space="preserve">  </w:t>
      </w:r>
      <w:r>
        <w:rPr>
          <w:b/>
        </w:rPr>
        <w:t>cha to-χtɯ tɕe pɯ́-wɣ-sɤʁe-a</w:t>
      </w:r>
    </w:p>
    <w:p>
      <w:r>
        <w:t xml:space="preserve">  </w:t>
      </w:r>
      <w:r>
        <w:rPr>
          <w:b/>
        </w:rPr>
        <w:t>mɯ-pɯ-kɯ-sɤʁe-a</w:t>
      </w:r>
      <w:r>
        <w:br/>
        <w:br/>
      </w:r>
    </w:p>
    <w:p>
      <w:r>
        <w:rPr>
          <w:b/>
        </w:rPr>
        <w:t>sɤʁe</w:t>
      </w:r>
      <w:r/>
      <w:r/>
      <w:r>
        <w:t>.</w:t>
      </w:r>
      <w:r>
        <w:br/>
        <w:br/>
      </w:r>
    </w:p>
    <w:p>
      <w:r>
        <w:rPr>
          <w:b/>
        </w:rPr>
        <w:t>sɤʁombi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désespérant.</w:t>
      </w:r>
    </w:p>
    <w:p>
      <w:r>
        <w:t xml:space="preserve">  </w:t>
      </w:r>
      <w:r>
        <w:rPr>
          <w:b/>
        </w:rPr>
        <w:t>jiɕqha nɯ ɯ-kɯ-mŋɤm ɲɯ-thɯ kɤ-mna ɲɯ-sɤʁombi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nɤʁombi</w:t>
      </w:r>
      <w:r>
        <w:t>.</w:t>
      </w:r>
      <w:r>
        <w:br/>
        <w:br/>
      </w:r>
    </w:p>
    <w:p>
      <w:r>
        <w:rPr>
          <w:b/>
        </w:rPr>
        <w:t>sɤʁʑi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monde.</w:t>
      </w:r>
      <w:r>
        <w:br/>
        <w:br/>
      </w:r>
    </w:p>
    <w:p>
      <w:r>
        <w:rPr>
          <w:b/>
        </w:rPr>
        <w:t>sɤsaʁjɤr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/>
      <w:r>
        <w:br/>
        <w:br/>
      </w:r>
    </w:p>
    <w:p>
      <w:r>
        <w:rPr>
          <w:b/>
        </w:rPr>
        <w:t>sɤsaʁjɤr</w:t>
      </w:r>
      <w:r/>
      <w:r/>
      <w:r>
        <w:t>.</w:t>
      </w:r>
      <w:r>
        <w:br/>
        <w:br/>
      </w:r>
    </w:p>
    <w:p>
      <w:r>
        <w:rPr>
          <w:b/>
        </w:rPr>
        <w:t>sɤsat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tuer des gens.</w:t>
      </w:r>
    </w:p>
    <w:p>
      <w:r>
        <w:t xml:space="preserve">  </w:t>
      </w:r>
      <w:r>
        <w:rPr>
          <w:b/>
        </w:rPr>
        <w:t>kɤ-sɤsat pjɤ-rɲo</w:t>
      </w:r>
      <w:r>
        <w:br/>
        <w:br/>
      </w:r>
    </w:p>
    <w:p>
      <w:r>
        <w:rPr>
          <w:b/>
        </w:rPr>
        <w:t>sɤsat (2)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mortel (arme).</w:t>
      </w:r>
    </w:p>
    <w:p>
      <w:r>
        <w:t xml:space="preserve">  </w:t>
      </w:r>
      <w:r>
        <w:rPr>
          <w:b/>
        </w:rPr>
        <w:t>ki ɕɤmɯɣdɯ ki ɲɯ-sɤsat</w:t>
      </w:r>
      <w:r>
        <w:br/>
        <w:br/>
      </w:r>
    </w:p>
    <w:p>
      <w:r>
        <w:rPr>
          <w:b/>
        </w:rPr>
        <w:t>sɤsat</w:t>
      </w:r>
      <w:r/>
      <w:r/>
      <w:r>
        <w:t>.</w:t>
      </w:r>
      <w:r>
        <w:br/>
        <w:br/>
      </w:r>
    </w:p>
    <w:p>
      <w:r>
        <w:rPr>
          <w:b/>
        </w:rPr>
        <w:t>sɤsaχpaʁ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deexp</w:t>
      </w:r>
      <w:r>
        <w:t>].</w:t>
      </w:r>
      <w:r>
        <w:t xml:space="preserve"> être respecté.</w:t>
      </w:r>
    </w:p>
    <w:p>
      <w:r>
        <w:t xml:space="preserve">  </w:t>
      </w:r>
      <w:r>
        <w:rPr>
          <w:b/>
        </w:rPr>
        <w:t>jiɕqha nɯ ɲɯ-sɤsaχpaʁ</w:t>
      </w:r>
      <w:r>
        <w:br/>
        <w:br/>
      </w:r>
    </w:p>
    <w:p>
      <w:r>
        <w:rPr>
          <w:b/>
        </w:rPr>
        <w:t>sɤsaχpaʁ</w:t>
      </w:r>
      <w:r/>
      <w:r/>
      <w:r>
        <w:t>.</w:t>
      </w:r>
      <w:r>
        <w:br/>
        <w:br/>
      </w:r>
    </w:p>
    <w:p>
      <w:r>
        <w:rPr>
          <w:b/>
        </w:rPr>
        <w:t>sɤschrɤβlɤβ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laχtɕha ɲɯ-sɤschrɤβlɤβ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chrɤβchrɤβ</w:t>
      </w:r>
      <w:r>
        <w:t>.</w:t>
      </w:r>
      <w:r>
        <w:br/>
        <w:br/>
      </w:r>
    </w:p>
    <w:p>
      <w:r>
        <w:rPr>
          <w:b/>
        </w:rPr>
        <w:t>sɤschrɤβlɤβ</w:t>
      </w:r>
      <w:r/>
      <w:r/>
      <w:r>
        <w:t>.</w:t>
      </w:r>
      <w:r>
        <w:br/>
        <w:br/>
      </w:r>
    </w:p>
    <w:p>
      <w:r>
        <w:rPr>
          <w:b/>
        </w:rPr>
        <w:t>sɤscit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heureux, agréable (environnement, époque) amusant (personne).</w:t>
      </w:r>
    </w:p>
    <w:p>
      <w:r>
        <w:t xml:space="preserve">  </w:t>
      </w:r>
      <w:r>
        <w:rPr>
          <w:b/>
        </w:rPr>
        <w:t>ji-tɯrma ɲɯ-sɤscit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scit</w:t>
      </w:r>
      <w:r>
        <w:t xml:space="preserve"> </w:t>
      </w:r>
      <w:r>
        <w:rPr>
          <w:b/>
        </w:rPr>
        <w:t>nɤsɤscit</w:t>
      </w:r>
      <w:r>
        <w:t>.</w:t>
      </w:r>
      <w:r>
        <w:br/>
        <w:br/>
      </w:r>
    </w:p>
    <w:p>
      <w:r>
        <w:rPr>
          <w:b/>
        </w:rPr>
        <w:t>sɤscit</w:t>
      </w:r>
      <w:r/>
      <w:r/>
      <w:r>
        <w:t>.</w:t>
      </w:r>
      <w:r>
        <w:br/>
        <w:br/>
      </w:r>
    </w:p>
    <w:p>
      <w:r>
        <w:rPr>
          <w:b/>
        </w:rPr>
        <w:t>sɤsco</w:t>
      </w:r>
      <w:r/>
      <w:r/>
      <w:r>
        <w:t>.</w:t>
      </w:r>
      <w:r>
        <w:br/>
        <w:br/>
      </w:r>
    </w:p>
    <w:p>
      <w:r>
        <w:rPr>
          <w:b/>
        </w:rPr>
        <w:t>sɤsco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nɤscɤlɤt</w:t>
      </w:r>
      <w:r>
        <w:t>.</w:t>
      </w:r>
      <w:r>
        <w:br/>
        <w:br/>
      </w:r>
    </w:p>
    <w:p>
      <w:r>
        <w:rPr>
          <w:b/>
        </w:rPr>
        <w:t>sɤscur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lanière.</w:t>
      </w:r>
      <w:r>
        <w:br/>
        <w:br/>
      </w:r>
    </w:p>
    <w:p>
      <w:r>
        <w:rPr>
          <w:b/>
        </w:rPr>
        <w:t>sɤscɯndu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échanger.</w:t>
      </w:r>
    </w:p>
    <w:p>
      <w:r>
        <w:t xml:space="preserve">  </w:t>
      </w:r>
      <w:r>
        <w:rPr>
          <w:b/>
        </w:rPr>
        <w:t>tɕi-ŋga tɤ-nɯ-sɤscɯndu-tɕi</w:t>
      </w:r>
    </w:p>
    <w:p>
      <w:r>
        <w:t xml:space="preserve">  </w:t>
      </w:r>
      <w:r>
        <w:rPr>
          <w:b/>
        </w:rPr>
        <w:t>tɯrju ɯ-qhu ɯ-ʁɤri ɲɤ-sɤscɯndu-t-a</w:t>
      </w:r>
      <w:r>
        <w:br/>
        <w:br/>
      </w:r>
    </w:p>
    <w:p>
      <w:r>
        <w:rPr>
          <w:b/>
        </w:rPr>
        <w:t>sɤsɤŋo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écouter les conseils.</w:t>
      </w:r>
    </w:p>
    <w:p>
      <w:r>
        <w:t xml:space="preserve">  </w:t>
      </w:r>
      <w:r>
        <w:rPr>
          <w:b/>
        </w:rPr>
        <w:t>ɲɯ-sɤsɤŋo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sɤŋo1</w:t>
      </w:r>
      <w:r>
        <w:t>.</w:t>
      </w:r>
      <w:r>
        <w:br/>
        <w:br/>
      </w:r>
    </w:p>
    <w:p>
      <w:r>
        <w:rPr>
          <w:b/>
        </w:rPr>
        <w:t>sɤskɤt</w:t>
      </w:r>
      <w:r/>
      <w:r/>
      <w:r>
        <w:t>.</w:t>
      </w:r>
      <w:r>
        <w:br/>
        <w:br/>
      </w:r>
    </w:p>
    <w:p>
      <w:r>
        <w:rPr>
          <w:b/>
        </w:rPr>
        <w:t>sɤskɤt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refuser.</w:t>
      </w:r>
    </w:p>
    <w:p>
      <w:r>
        <w:t xml:space="preserve">  </w:t>
      </w:r>
      <w:r>
        <w:rPr>
          <w:b/>
        </w:rPr>
        <w:t>nɯ-sɤskat-a</w:t>
      </w:r>
    </w:p>
    <w:p>
      <w:r>
        <w:t xml:space="preserve">  </w:t>
      </w:r>
      <w:r>
        <w:rPr>
          <w:b/>
        </w:rPr>
        <w:t>kɤ-sɤskɤt mɤ-nɤtsa</w:t>
      </w:r>
      <w:r>
        <w:br/>
        <w:br/>
      </w:r>
    </w:p>
    <w:p>
      <w:r>
        <w:rPr>
          <w:b/>
        </w:rPr>
        <w:t>sɤskɯsku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tous les matins.</w:t>
      </w:r>
      <w:r>
        <w:br/>
        <w:br/>
      </w:r>
    </w:p>
    <w:p>
      <w:r>
        <w:rPr>
          <w:b/>
        </w:rPr>
        <w:t>sɤsŋom</w:t>
      </w:r>
      <w:r/>
      <w:r/>
      <w:r>
        <w:t>.</w:t>
      </w:r>
      <w:r>
        <w:br/>
        <w:br/>
      </w:r>
    </w:p>
    <w:p>
      <w:r>
        <w:rPr>
          <w:b/>
        </w:rPr>
        <w:t>sɤsŋom</w:t>
      </w:r>
      <w:r/>
      <w:r/>
      <w:r>
        <w:t>.</w:t>
      </w:r>
      <w:r>
        <w:t xml:space="preserve"> donner envie.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nɯsŋom</w:t>
      </w:r>
      <w:r>
        <w:t>.</w:t>
      </w:r>
      <w:r>
        <w:br/>
        <w:br/>
      </w:r>
    </w:p>
    <w:p>
      <w:r>
        <w:rPr>
          <w:b/>
        </w:rPr>
        <w:t>sɤspa</w:t>
      </w:r>
      <w:r/>
      <w:r/>
      <w:r>
        <w:t>.</w:t>
      </w:r>
      <w:r>
        <w:br/>
        <w:br/>
      </w:r>
    </w:p>
    <w:p>
      <w:r>
        <w:rPr>
          <w:b/>
        </w:rPr>
        <w:t>sɤspa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deexp</w:t>
      </w:r>
      <w:r>
        <w:t>].</w:t>
      </w:r>
      <w:r>
        <w:t xml:space="preserve"> que l'on connait.</w:t>
      </w:r>
    </w:p>
    <w:p>
      <w:r>
        <w:t xml:space="preserve">  </w:t>
      </w:r>
      <w:r>
        <w:rPr>
          <w:b/>
        </w:rPr>
        <w:t>mɤʑɯ ɯ-rmi mɤ-kɯ-sɤspa xcat ɕti</w:t>
      </w:r>
      <w:r>
        <w:br/>
        <w:br/>
      </w:r>
    </w:p>
    <w:p>
      <w:r>
        <w:rPr>
          <w:b/>
        </w:rPr>
        <w:t>sɤsphɯt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que l'on peut casser (avec les dents).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ɣɯsɯphɯt</w:t>
      </w:r>
      <w:r>
        <w:t>.</w:t>
      </w:r>
      <w:r>
        <w:br/>
        <w:br/>
      </w:r>
    </w:p>
    <w:p>
      <w:r>
        <w:rPr>
          <w:b/>
        </w:rPr>
        <w:t>sɤsphɯt</w:t>
      </w:r>
      <w:r/>
      <w:r/>
      <w:r>
        <w:t>.</w:t>
      </w:r>
      <w:r>
        <w:br/>
        <w:br/>
      </w:r>
    </w:p>
    <w:p>
      <w:r>
        <w:rPr>
          <w:b/>
        </w:rPr>
        <w:t>sɤsqɤr</w:t>
      </w:r>
      <w:r/>
      <w:r/>
      <w:r>
        <w:t>.</w:t>
      </w:r>
      <w:r>
        <w:br/>
        <w:br/>
      </w:r>
    </w:p>
    <w:p>
      <w:r>
        <w:rPr>
          <w:b/>
        </w:rPr>
        <w:t>sɤsqɤr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demander à des gens de faire un travail.</w:t>
      </w:r>
      <w:r>
        <w:br/>
        <w:br/>
      </w:r>
    </w:p>
    <w:p>
      <w:r>
        <w:rPr>
          <w:b/>
        </w:rPr>
        <w:t>sɤsqra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limite.</w:t>
      </w:r>
      <w:r>
        <w:br/>
        <w:br/>
      </w:r>
    </w:p>
    <w:p>
      <w:r>
        <w:rPr>
          <w:b/>
        </w:rPr>
        <w:t>sɤstɤko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tendre.</w:t>
      </w:r>
    </w:p>
    <w:p>
      <w:r>
        <w:t xml:space="preserve">  </w:t>
      </w:r>
      <w:r>
        <w:rPr>
          <w:b/>
        </w:rPr>
        <w:t>ɯ-mi tha-sɤstɤko</w:t>
      </w:r>
    </w:p>
    <w:p>
      <w:r>
        <w:t xml:space="preserve">  </w:t>
      </w:r>
      <w:r>
        <w:rPr>
          <w:b/>
        </w:rPr>
        <w:t>ɕom tha-sɤstɤko</w:t>
      </w:r>
    </w:p>
    <w:p>
      <w:r>
        <w:t xml:space="preserve">  </w:t>
      </w:r>
      <w:r>
        <w:rPr>
          <w:b/>
        </w:rPr>
        <w:t>nɤ-βri ra nɯ-sɤstɤkɤm</w:t>
      </w:r>
    </w:p>
    <w:p>
      <w:r>
        <w:t xml:space="preserve">  </w:t>
      </w:r>
      <w:r>
        <w:rPr>
          <w:b/>
        </w:rPr>
        <w:t>ʑɣɤsɤstɤko</w:t>
      </w:r>
      <w:r>
        <w:t xml:space="preserve"> tendre son corps.</w:t>
      </w:r>
      <w:r>
        <w:br/>
        <w:br/>
      </w:r>
    </w:p>
    <w:p>
      <w:r>
        <w:rPr>
          <w:b/>
        </w:rPr>
        <w:t>sɤsthɯsthrɯβ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moucher le nez bruyamment.</w:t>
      </w:r>
    </w:p>
    <w:p>
      <w:r>
        <w:t xml:space="preserve">  </w:t>
      </w:r>
      <w:r>
        <w:rPr>
          <w:b/>
        </w:rPr>
        <w:t>ɯ-ɕnaβ ta-sɤsthɯsthrɯβ ʑo tha-pɕiz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sthrɯβ</w:t>
      </w:r>
      <w:r>
        <w:t>.</w:t>
      </w:r>
      <w:r>
        <w:br/>
        <w:br/>
      </w:r>
    </w:p>
    <w:p>
      <w:r>
        <w:rPr>
          <w:b/>
        </w:rPr>
        <w:t>sɤstoŋ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endroit vide.</w:t>
      </w:r>
      <w:r>
        <w:br/>
        <w:br/>
      </w:r>
    </w:p>
    <w:p>
      <w:r>
        <w:rPr>
          <w:b/>
        </w:rPr>
        <w:t>sɤstu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inspirer confiance.</w:t>
      </w:r>
    </w:p>
    <w:p>
      <w:r>
        <w:t xml:space="preserve">  </w:t>
      </w:r>
      <w:r>
        <w:rPr>
          <w:b/>
        </w:rPr>
        <w:t>ɯ-phɯ chondɤre ɯ-@zhiliang nɯra kɯ-sɤstu tsa nɯ tɕu ɕ-tú-wɣ-χtɯ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stu</w:t>
      </w:r>
      <w:r>
        <w:t>.</w:t>
      </w:r>
      <w:r>
        <w:br/>
        <w:br/>
      </w:r>
    </w:p>
    <w:p>
      <w:r>
        <w:rPr>
          <w:b/>
        </w:rPr>
        <w:t>sɤstu (2)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soutenir, faire correctement un travail.</w:t>
      </w:r>
    </w:p>
    <w:p>
      <w:r>
        <w:t xml:space="preserve">  </w:t>
      </w:r>
      <w:r>
        <w:rPr>
          <w:b/>
        </w:rPr>
        <w:t>khɯsta tɤ-sɤste ma tɤ-lwoʁ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astu</w:t>
      </w:r>
      <w:r>
        <w:t xml:space="preserve"> </w:t>
      </w:r>
      <w:r>
        <w:rPr>
          <w:b/>
        </w:rPr>
        <w:t>sɤstɤko</w:t>
      </w:r>
      <w:r>
        <w:t>.</w:t>
      </w:r>
    </w:p>
    <w:p>
      <w:r>
        <w:t xml:space="preserve">  2)</w:t>
      </w:r>
      <w:r>
        <w:t xml:space="preserve"> aller directement.</w:t>
      </w:r>
    </w:p>
    <w:p>
      <w:r>
        <w:t xml:space="preserve">  </w:t>
      </w:r>
      <w:r>
        <w:rPr>
          <w:b/>
        </w:rPr>
        <w:t>lú-wɣ-sɤstu ʑo lu-kɯ-ɕe qhe lu-kɯ-zɣɯt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astu</w:t>
      </w:r>
      <w:r>
        <w:t xml:space="preserve"> </w:t>
      </w:r>
      <w:r>
        <w:rPr>
          <w:b/>
        </w:rPr>
        <w:t>sɤstɤko</w:t>
      </w:r>
      <w:r>
        <w:t>.</w:t>
      </w:r>
      <w:r>
        <w:br/>
        <w:br/>
      </w:r>
    </w:p>
    <w:p>
      <w:r>
        <w:rPr>
          <w:b/>
        </w:rPr>
        <w:t>sɤsɯβzi</w:t>
      </w:r>
      <w:r/>
      <w:r/>
      <w:r>
        <w:t>.</w:t>
      </w:r>
      <w:r>
        <w:br/>
        <w:br/>
      </w:r>
    </w:p>
    <w:p>
      <w:r>
        <w:rPr>
          <w:b/>
        </w:rPr>
        <w:t>sɤsɯɣ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presser, serrer.</w:t>
      </w:r>
    </w:p>
    <w:p>
      <w:r>
        <w:t xml:space="preserve">  </w:t>
      </w:r>
      <w:r>
        <w:rPr>
          <w:b/>
        </w:rPr>
        <w:t>ɯ-mtɕhi ka-sɤsɯɣ</w:t>
      </w:r>
    </w:p>
    <w:p>
      <w:r>
        <w:t xml:space="preserve">  </w:t>
      </w:r>
      <w:r>
        <w:rPr>
          <w:b/>
        </w:rPr>
        <w:t>nɤ-jaʁ kɤ-sɤsɯɣ</w:t>
      </w:r>
    </w:p>
    <w:p>
      <w:r>
        <w:t xml:space="preserve">  </w:t>
      </w:r>
      <w:r>
        <w:rPr>
          <w:b/>
        </w:rPr>
        <w:t>tɤ-mtɯ kɤ-sɤsɯɣ</w:t>
      </w:r>
    </w:p>
    <w:p>
      <w:r>
        <w:t xml:space="preserve">  </w:t>
      </w:r>
      <w:r>
        <w:rPr>
          <w:b/>
        </w:rPr>
        <w:t>a-mthɤɣ kɤ-sɤsɯɣ-a</w:t>
      </w:r>
    </w:p>
    <w:p>
      <w:r>
        <w:t xml:space="preserve">  </w:t>
      </w:r>
      <w:r>
        <w:rPr>
          <w:b/>
        </w:rPr>
        <w:t>a-fkur tɤ-sɤsɯɣ-a</w:t>
      </w:r>
    </w:p>
    <w:p>
      <w:r>
        <w:t xml:space="preserve">  </w:t>
      </w:r>
      <w:r>
        <w:rPr>
          <w:b/>
        </w:rPr>
        <w:t>tɤ-fkɯm ɯ-mŋu kɤ-sɤsɯɣ-a</w:t>
      </w:r>
    </w:p>
    <w:p>
      <w:r>
        <w:t xml:space="preserve">  </w:t>
      </w:r>
      <w:r>
        <w:rPr>
          <w:b/>
        </w:rPr>
        <w:t>ʑɣɤsɤsɯɣ</w:t>
      </w:r>
      <w:r>
        <w:t xml:space="preserve"> faire le maximum.</w:t>
      </w:r>
      <w:r>
        <w:br/>
        <w:br/>
      </w:r>
    </w:p>
    <w:p>
      <w:r>
        <w:rPr>
          <w:b/>
        </w:rPr>
        <w:t>sɤsɯɣli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gâter les enfants.</w:t>
      </w:r>
      <w:r>
        <w:br/>
        <w:br/>
      </w:r>
    </w:p>
    <w:p>
      <w:r>
        <w:rPr>
          <w:b/>
        </w:rPr>
        <w:t>sɤsɯɣli</w:t>
      </w:r>
      <w:r/>
      <w:r/>
      <w:r>
        <w:t>.</w:t>
      </w:r>
      <w:r>
        <w:br/>
        <w:br/>
      </w:r>
    </w:p>
    <w:p>
      <w:r>
        <w:rPr>
          <w:b/>
        </w:rPr>
        <w:t>sɤsɯɣsɯɣ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toucher avec .</w:t>
      </w:r>
    </w:p>
    <w:p>
      <w:r>
        <w:t xml:space="preserve">  </w:t>
      </w:r>
      <w:r>
        <w:rPr>
          <w:b/>
        </w:rPr>
        <w:t>nɤ-ŋga nɯ znde ɯ-taʁ ma-nɯ-tɯ-sɤsɯɣsɯɣ ma sɤɴqhi</w:t>
      </w:r>
      <w:r>
        <w:br/>
        <w:br/>
      </w:r>
    </w:p>
    <w:p>
      <w:r>
        <w:rPr>
          <w:b/>
        </w:rPr>
        <w:t>sɤsɯxɕɤt</w:t>
      </w:r>
      <w:r/>
      <w:r/>
      <w:r>
        <w:t>.</w:t>
      </w:r>
      <w:r>
        <w:br/>
        <w:br/>
      </w:r>
    </w:p>
    <w:p>
      <w:r>
        <w:rPr>
          <w:b/>
        </w:rPr>
        <w:t>sɤsɯxɕɤt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enseigner.</w:t>
      </w:r>
    </w:p>
    <w:p>
      <w:r>
        <w:t xml:space="preserve">  </w:t>
      </w:r>
      <w:r>
        <w:rPr>
          <w:b/>
        </w:rPr>
        <w:t>tɕhi pjɯ-tɯ-sɤsɯxɕɤt ŋu?</w:t>
      </w:r>
    </w:p>
    <w:p>
      <w:r>
        <w:t xml:space="preserve">  </w:t>
      </w:r>
      <w:r>
        <w:rPr>
          <w:b/>
        </w:rPr>
        <w:t>tɤrtsɯz pjɯ-sɤsɯxɕat-a ŋu</w:t>
      </w:r>
      <w:r>
        <w:br/>
        <w:br/>
      </w:r>
    </w:p>
    <w:p>
      <w:r>
        <w:rPr>
          <w:b/>
        </w:rPr>
        <w:t>sɤsɯz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connu.</w:t>
      </w:r>
    </w:p>
    <w:p>
      <w:r>
        <w:t xml:space="preserve">  </w:t>
      </w:r>
      <w:r>
        <w:rPr>
          <w:b/>
        </w:rPr>
        <w:t>ɯ-rmi ɲɯ-sɤsɯz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sɯz</w:t>
      </w:r>
      <w:r>
        <w:t>.</w:t>
      </w:r>
      <w:r>
        <w:br/>
        <w:br/>
      </w:r>
    </w:p>
    <w:p>
      <w:r>
        <w:rPr>
          <w:b/>
        </w:rPr>
        <w:t>sɤsɯzdɯɣ</w:t>
      </w:r>
      <w:r/>
      <w:r/>
      <w:r>
        <w:t>.</w:t>
      </w:r>
      <w:r>
        <w:br/>
        <w:br/>
      </w:r>
    </w:p>
    <w:p>
      <w:r>
        <w:rPr>
          <w:b/>
        </w:rPr>
        <w:t>sɤsɯzdɯɣ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gêner les gens.</w:t>
      </w:r>
    </w:p>
    <w:p>
      <w:r>
        <w:t xml:space="preserve">  </w:t>
      </w:r>
      <w:r>
        <w:rPr>
          <w:b/>
        </w:rPr>
        <w:t>nɤki tɤ-pɤtso nɯ kɤ-ndo ɲɯ-ɴqa ma ɲɯ-sɤsɯzdɯɣ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zdɯɣ</w:t>
      </w:r>
      <w:r>
        <w:t xml:space="preserve"> </w:t>
      </w:r>
      <w:r>
        <w:rPr>
          <w:b/>
        </w:rPr>
        <w:t>nɯzdɯɣ</w:t>
      </w:r>
      <w:r>
        <w:t>.</w:t>
      </w:r>
      <w:r>
        <w:br/>
        <w:br/>
      </w:r>
    </w:p>
    <w:p>
      <w:r>
        <w:rPr>
          <w:b/>
        </w:rPr>
        <w:t>sɤʂɤʂɤt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lire / écrire de manière très fluide.</w:t>
      </w:r>
    </w:p>
    <w:p>
      <w:r>
        <w:t xml:space="preserve">  </w:t>
      </w:r>
      <w:r>
        <w:rPr>
          <w:b/>
        </w:rPr>
        <w:t>thɯ-rɤrɤt ɲɯ-sɤʂɤʂɤt ʑo</w:t>
      </w:r>
    </w:p>
    <w:p>
      <w:r>
        <w:t xml:space="preserve">  </w:t>
      </w:r>
      <w:r>
        <w:rPr>
          <w:b/>
        </w:rPr>
        <w:t>kɤ-pɣo ta-sɤʂɤʂɤt ʑo</w:t>
      </w:r>
      <w:r>
        <w:br/>
        <w:br/>
      </w:r>
    </w:p>
    <w:p>
      <w:r>
        <w:rPr>
          <w:b/>
        </w:rPr>
        <w:t>sɤʂχɯʂχɯβ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siroter , froisser.</w:t>
      </w:r>
    </w:p>
    <w:p>
      <w:r>
        <w:t xml:space="preserve">  </w:t>
      </w:r>
      <w:r>
        <w:rPr>
          <w:b/>
        </w:rPr>
        <w:t>tʂha kɤ-sɤʂχɯʂχɯβ</w:t>
      </w:r>
    </w:p>
    <w:p>
      <w:r>
        <w:t xml:space="preserve">  </w:t>
      </w:r>
      <w:r>
        <w:rPr>
          <w:b/>
        </w:rPr>
        <w:t>ɕoʁɕoʁ ɲɯ-sɤʂχɯʂχɯβ</w:t>
      </w:r>
    </w:p>
    <w:p>
      <w:r>
        <w:t xml:space="preserve">  </w:t>
      </w:r>
      <w:r>
        <w:rPr>
          <w:b/>
        </w:rPr>
        <w:t>ɣɤʂχɯʂχɯβ</w:t>
      </w:r>
      <w:r>
        <w:t xml:space="preserve"> émettre un bruit de froissement.</w:t>
      </w:r>
      <w:r>
        <w:br/>
        <w:br/>
      </w:r>
    </w:p>
    <w:p>
      <w:r>
        <w:rPr>
          <w:b/>
        </w:rPr>
        <w:t>sɤtaʁki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mettre l'un au dessus et l'autre en dessous.</w:t>
      </w:r>
    </w:p>
    <w:p>
      <w:r>
        <w:t xml:space="preserve">  </w:t>
      </w:r>
      <w:r>
        <w:rPr>
          <w:b/>
        </w:rPr>
        <w:t>laχtɕha kɤ-ɕɯɴqoʁ tɤ-sɤtaʁki-t-a</w:t>
      </w:r>
      <w:r>
        <w:br/>
        <w:br/>
      </w:r>
    </w:p>
    <w:p>
      <w:r>
        <w:rPr>
          <w:b/>
        </w:rPr>
        <w:t>sɤtaʁki</w:t>
      </w:r>
      <w:r/>
      <w:r/>
      <w:r>
        <w:t>.</w:t>
      </w:r>
      <w:r>
        <w:br/>
        <w:br/>
      </w:r>
    </w:p>
    <w:p>
      <w:r>
        <w:rPr>
          <w:b/>
        </w:rPr>
        <w:t>sɤtaʁtaʁ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amasser.</w:t>
      </w:r>
    </w:p>
    <w:p>
      <w:r>
        <w:t xml:space="preserve">  </w:t>
      </w:r>
      <w:r>
        <w:rPr>
          <w:b/>
        </w:rPr>
        <w:t>laχtɕha tɤ-sɤtaʁtaʁ</w:t>
      </w:r>
    </w:p>
    <w:p>
      <w:r>
        <w:t xml:space="preserve">  </w:t>
      </w:r>
      <w:r>
        <w:rPr>
          <w:b/>
        </w:rPr>
        <w:t>tɯjpu tɤ-sɤtaʁtaʁ</w:t>
      </w:r>
    </w:p>
    <w:p>
      <w:r>
        <w:t xml:space="preserve">  </w:t>
      </w:r>
      <w:r>
        <w:rPr>
          <w:b/>
        </w:rPr>
        <w:t>jɯɣi tɤ-sɤtaʁtaʁ</w:t>
      </w:r>
      <w:r>
        <w:br/>
        <w:br/>
      </w:r>
    </w:p>
    <w:p>
      <w:r>
        <w:rPr>
          <w:b/>
        </w:rPr>
        <w:t>sɤtɕaʁ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salir.</w:t>
      </w:r>
    </w:p>
    <w:p>
      <w:r>
        <w:t xml:space="preserve">  </w:t>
      </w:r>
      <w:r>
        <w:rPr>
          <w:b/>
        </w:rPr>
        <w:t>na-sɤtɕaʁ</w:t>
      </w:r>
    </w:p>
    <w:p>
      <w:r>
        <w:t xml:space="preserve">  </w:t>
      </w:r>
      <w:r>
        <w:rPr>
          <w:b/>
        </w:rPr>
        <w:t>nɯ-sɤtɕaʁ-a</w:t>
      </w:r>
      <w:r>
        <w:br/>
        <w:br/>
      </w:r>
    </w:p>
    <w:p>
      <w:r>
        <w:rPr>
          <w:b/>
        </w:rPr>
        <w:t>sɤtɕaʁ</w:t>
      </w:r>
      <w:r/>
      <w:r/>
      <w:r>
        <w:t>.</w:t>
      </w:r>
      <w:r>
        <w:br/>
        <w:br/>
      </w:r>
    </w:p>
    <w:p>
      <w:r>
        <w:rPr>
          <w:b/>
        </w:rPr>
        <w:t>sɤtɕaʁlaʁ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</w:p>
    <w:p>
      <w:r>
        <w:t xml:space="preserve">  </w:t>
      </w:r>
      <w:r>
        <w:rPr>
          <w:b/>
        </w:rPr>
        <w:t>tɯtshi kú-wɣ-sɤla tɕe mɯ́j-pe ma tɯthɯ cho scoʁ khɯtsa ɲɯ-sɤtɕaʁlaʁ ʑo ɲɯ-ŋu</w:t>
      </w:r>
      <w:r>
        <w:br/>
        <w:br/>
      </w:r>
    </w:p>
    <w:p>
      <w:r>
        <w:rPr>
          <w:b/>
        </w:rPr>
        <w:t>sɤtɕaʁlaʁ</w:t>
      </w:r>
      <w:r/>
      <w:r/>
      <w:r>
        <w:t>.</w:t>
      </w:r>
      <w:r>
        <w:br/>
        <w:br/>
      </w:r>
    </w:p>
    <w:p>
      <w:r>
        <w:rPr>
          <w:b/>
        </w:rPr>
        <w:t>sɤtɕɤβ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croiser.</w:t>
      </w:r>
    </w:p>
    <w:p>
      <w:r>
        <w:t xml:space="preserve">  </w:t>
      </w:r>
      <w:r>
        <w:rPr>
          <w:b/>
        </w:rPr>
        <w:t>ɯ-jaʁ ɲɤ-sɤtɕɤβ</w:t>
      </w:r>
      <w:r>
        <w:br/>
        <w:br/>
      </w:r>
    </w:p>
    <w:p>
      <w:r>
        <w:rPr>
          <w:b/>
        </w:rPr>
        <w:t>sɤtɕɤβ</w:t>
      </w:r>
      <w:r/>
      <w:r/>
      <w:r>
        <w:t>.</w:t>
      </w:r>
      <w:r>
        <w:br/>
        <w:br/>
      </w:r>
    </w:p>
    <w:p>
      <w:r>
        <w:rPr>
          <w:b/>
        </w:rPr>
        <w:t>sɤtɕɤt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attiser le feu.</w:t>
      </w:r>
    </w:p>
    <w:p>
      <w:r>
        <w:t xml:space="preserve">  </w:t>
      </w:r>
      <w:r>
        <w:rPr>
          <w:b/>
        </w:rPr>
        <w:t>smi thɯ-sɤtɕɤt</w:t>
      </w:r>
    </w:p>
    <w:p>
      <w:r>
        <w:t xml:space="preserve">  </w:t>
      </w:r>
      <w:r>
        <w:rPr>
          <w:b/>
        </w:rPr>
        <w:t>smi kɤ-βlɯ ɲɯ-ra tɕe, nɤʑo smi thɯ-sɤtɕɤt ɲɯ-ntshi</w:t>
      </w:r>
      <w:r>
        <w:br/>
        <w:br/>
      </w:r>
    </w:p>
    <w:p>
      <w:r>
        <w:rPr>
          <w:b/>
        </w:rPr>
        <w:t>sɤtɕɣɤrtɕɣɤr</w:t>
      </w:r>
      <w:r/>
      <w:r/>
      <w:r>
        <w:t>.</w:t>
      </w:r>
      <w:r>
        <w:br/>
        <w:br/>
      </w:r>
    </w:p>
    <w:p>
      <w:r>
        <w:rPr>
          <w:b/>
        </w:rPr>
        <w:t>sɤtɕɣɤrtɕɣɤr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sɤtɕha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endroit.</w:t>
      </w:r>
      <w:r>
        <w:br/>
        <w:br/>
      </w:r>
    </w:p>
    <w:p>
      <w:r>
        <w:rPr>
          <w:b/>
        </w:rPr>
        <w:t>sɤtɕhɯ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apass</w:t>
      </w:r>
      <w:r>
        <w:t>].</w:t>
      </w:r>
      <w:r>
        <w:t xml:space="preserve"> attaquer avec ses cornes.</w:t>
      </w:r>
    </w:p>
    <w:p>
      <w:r>
        <w:t xml:space="preserve">  </w:t>
      </w:r>
      <w:r>
        <w:rPr>
          <w:b/>
        </w:rPr>
        <w:t>mbala kɯ-sɤtɕhɯ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tɕhɯ</w:t>
      </w:r>
      <w:r>
        <w:t>.</w:t>
      </w:r>
      <w:r>
        <w:br/>
        <w:br/>
      </w:r>
    </w:p>
    <w:p>
      <w:r>
        <w:rPr>
          <w:b/>
        </w:rPr>
        <w:t>sɤtɕhɯβtɕhɯβ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cligner des yeux.</w:t>
      </w:r>
    </w:p>
    <w:p>
      <w:r>
        <w:t xml:space="preserve">  </w:t>
      </w:r>
      <w:r>
        <w:rPr>
          <w:b/>
        </w:rPr>
        <w:t>ɯ-mɲaʁ ɲɯ-sɤtɕhɯβtɕhɯβ</w:t>
      </w:r>
    </w:p>
    <w:p>
      <w:r>
        <w:t xml:space="preserve">  </w:t>
      </w:r>
      <w:r>
        <w:rPr>
          <w:b/>
        </w:rPr>
        <w:t>a-mɲaʁ tɤ-sɤtɕhɯβtɕhɯβ-a (pɯ-sɤtɕhɯβtɕhɯβ-a)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sɤthɤβthɤβ</w:t>
      </w:r>
      <w:r>
        <w:t>.</w:t>
      </w:r>
      <w:r>
        <w:br/>
        <w:br/>
      </w:r>
    </w:p>
    <w:p>
      <w:r>
        <w:rPr>
          <w:b/>
        </w:rPr>
        <w:t>sɤtɕhɯŋtɕhɯŋ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ɲɯ-sɤtɕhɯŋtɕhɯŋ ɲɯ-ɤsɯ-ʑmbri</w:t>
      </w:r>
      <w:r>
        <w:br/>
        <w:br/>
      </w:r>
    </w:p>
    <w:p>
      <w:r>
        <w:rPr>
          <w:b/>
        </w:rPr>
        <w:t>sɤtɕhɯtɕhɯ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couvrir.</w:t>
      </w:r>
    </w:p>
    <w:p>
      <w:r>
        <w:t xml:space="preserve">  </w:t>
      </w:r>
      <w:r>
        <w:rPr>
          <w:b/>
        </w:rPr>
        <w:t>tɯ-ŋga thɯ-sɤtɕhɯtɕhi</w:t>
      </w:r>
    </w:p>
    <w:p>
      <w:r>
        <w:t xml:space="preserve">  </w:t>
      </w:r>
      <w:r>
        <w:rPr>
          <w:b/>
        </w:rPr>
        <w:t>tɯ-ŋga kɤntɕhɯ thɯ-sɤtɕhɯtɕhɯ-t-a</w:t>
      </w:r>
      <w:r>
        <w:br/>
        <w:br/>
      </w:r>
    </w:p>
    <w:p>
      <w:r>
        <w:rPr>
          <w:b/>
        </w:rPr>
        <w:t>sɤtɕhɯz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éternuer.</w:t>
      </w:r>
    </w:p>
    <w:p>
      <w:r>
        <w:t xml:space="preserve">  </w:t>
      </w:r>
      <w:r>
        <w:rPr>
          <w:b/>
        </w:rPr>
        <w:t>ɕnɤto tɤ-nɯ-lat-a tó-wɣ-sɤtɕhɯz-a</w:t>
      </w:r>
    </w:p>
    <w:p>
      <w:r>
        <w:t xml:space="preserve">  </w:t>
      </w:r>
      <w:r>
        <w:rPr>
          <w:b/>
        </w:rPr>
        <w:t>χeitsu chɯ́-wɣ-pu tɕe, kɯ-sɤtɕhɯz ŋgrɤl</w:t>
      </w:r>
      <w:r>
        <w:br/>
        <w:br/>
      </w:r>
    </w:p>
    <w:p>
      <w:r>
        <w:rPr>
          <w:b/>
        </w:rPr>
        <w:t>sɤtɕhɯz</w:t>
      </w:r>
      <w:r/>
      <w:r/>
      <w:r>
        <w:t>.</w:t>
      </w:r>
      <w:r>
        <w:br/>
        <w:br/>
      </w:r>
    </w:p>
    <w:p>
      <w:r>
        <w:rPr>
          <w:b/>
        </w:rPr>
        <w:t>sɤtɕitʂi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continuer, aller directement sans s'arrêter, en profiter pour faire quelque chose d'autre.</w:t>
      </w:r>
    </w:p>
    <w:p>
      <w:r>
        <w:t xml:space="preserve">  </w:t>
      </w:r>
      <w:r>
        <w:rPr>
          <w:b/>
        </w:rPr>
        <w:t>tha-sɤtɕitʂi, la-sɤtɕitʂi</w:t>
      </w:r>
    </w:p>
    <w:p>
      <w:r>
        <w:t xml:space="preserve">  </w:t>
      </w:r>
      <w:r>
        <w:rPr>
          <w:b/>
        </w:rPr>
        <w:t>tɯ-pri kɤ-ti tɤ-sɤtɕɯtʂi-t-a</w:t>
      </w:r>
    </w:p>
    <w:p>
      <w:r>
        <w:t xml:space="preserve">  </w:t>
      </w:r>
      <w:r>
        <w:rPr>
          <w:b/>
        </w:rPr>
        <w:t>ma-tɤ-tɯ-znɯne kɯ pɯ-sɤtɕitʂi</w:t>
      </w:r>
    </w:p>
    <w:p>
      <w:r>
        <w:t xml:space="preserve">  </w:t>
      </w:r>
      <w:r>
        <w:rPr>
          <w:b/>
        </w:rPr>
        <w:t>tɤ-nɯsɤtɕitʂi-nɯ jɤɣ ma aʑɯɣ mɤ-ʁdɯɣ</w:t>
      </w:r>
    </w:p>
    <w:p>
      <w:r>
        <w:t xml:space="preserve">  </w:t>
      </w:r>
      <w:r>
        <w:rPr>
          <w:b/>
        </w:rPr>
        <w:t>kɤ-nɤma tɤ-sɤtɕitʂi jɤɣ</w:t>
      </w:r>
      <w:r>
        <w:br/>
        <w:br/>
      </w:r>
    </w:p>
    <w:p>
      <w:r>
        <w:rPr>
          <w:b/>
        </w:rPr>
        <w:t>sɤtɕɯɣtaʁ</w:t>
      </w:r>
      <w:r/>
      <w:r/>
      <w:r>
        <w:t>.</w:t>
      </w:r>
      <w:r>
        <w:br/>
        <w:br/>
      </w:r>
    </w:p>
    <w:p>
      <w:r>
        <w:rPr>
          <w:b/>
        </w:rPr>
        <w:t>sɤtɕɯmthɯt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mettre ensemble des objets séparés.</w:t>
      </w:r>
    </w:p>
    <w:p>
      <w:r>
        <w:t xml:space="preserve">  </w:t>
      </w:r>
      <w:r>
        <w:rPr>
          <w:b/>
        </w:rPr>
        <w:t>ka-sɤtɕɯmthɯt</w:t>
      </w:r>
    </w:p>
    <w:p>
      <w:r>
        <w:t xml:space="preserve">  </w:t>
      </w:r>
      <w:r>
        <w:rPr>
          <w:b/>
        </w:rPr>
        <w:t>ɕomskrɯt kɤ-sɤtɕɯmthɯt-a</w:t>
      </w:r>
    </w:p>
    <w:p>
      <w:r>
        <w:t xml:space="preserve">  </w:t>
      </w:r>
      <w:r>
        <w:rPr>
          <w:b/>
        </w:rPr>
        <w:t>tɯ-ŋga kɤ-sɤtɕɯmthɯt</w:t>
      </w:r>
    </w:p>
    <w:p>
      <w:r>
        <w:t xml:space="preserve">  </w:t>
      </w:r>
      <w:r>
        <w:rPr>
          <w:b/>
        </w:rPr>
        <w:t>tɤ-ri kɤ-sɤtɕɯmthɯt</w:t>
      </w:r>
      <w:r>
        <w:br/>
        <w:br/>
      </w:r>
    </w:p>
    <w:p>
      <w:r>
        <w:rPr>
          <w:b/>
        </w:rPr>
        <w:t>sɤtɕɯqaʁ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chicaner, s'opposer à.</w:t>
      </w:r>
    </w:p>
    <w:p>
      <w:r>
        <w:t xml:space="preserve">  </w:t>
      </w:r>
      <w:r>
        <w:rPr>
          <w:b/>
        </w:rPr>
        <w:t>nɯ-sɤtɕɯqaʁ-a</w:t>
      </w:r>
    </w:p>
    <w:p>
      <w:r>
        <w:t xml:space="preserve">  </w:t>
      </w:r>
      <w:r>
        <w:rPr>
          <w:b/>
        </w:rPr>
        <w:t>mbro jla ɲɯ-sɤtɕɯqaʁ</w:t>
      </w:r>
    </w:p>
    <w:p>
      <w:r>
        <w:t xml:space="preserve">  </w:t>
      </w:r>
      <w:r>
        <w:rPr>
          <w:b/>
        </w:rPr>
        <w:t>to-sɤtɕhɯ tɕe ɲɯ-sɤtɕɯqaʁ</w:t>
      </w:r>
    </w:p>
    <w:p>
      <w:r>
        <w:t xml:space="preserve">  </w:t>
      </w:r>
      <w:r>
        <w:rPr>
          <w:b/>
        </w:rPr>
        <w:t>ɯ-rɟɯ ɲɯ-sɤtɕɯqaʁ</w:t>
      </w:r>
    </w:p>
    <w:p>
      <w:r>
        <w:t xml:space="preserve">  </w:t>
      </w:r>
      <w:r>
        <w:rPr>
          <w:b/>
        </w:rPr>
        <w:t>nɤki tɯrme ɯ-kɤ-sɤtɕɯqaʁ dɤn</w:t>
      </w:r>
    </w:p>
    <w:p>
      <w:r>
        <w:t xml:space="preserve">  </w:t>
      </w:r>
      <w:r>
        <w:rPr>
          <w:b/>
        </w:rPr>
        <w:t>ki tɤ-kɤ-tɯt nɯ tɤ-ste, ma-nɯ-tɯ-sɤtɕɯqaʁ</w:t>
      </w:r>
    </w:p>
    <w:p>
      <w:r>
        <w:t xml:space="preserve">  </w:t>
      </w:r>
      <w:r>
        <w:rPr>
          <w:b/>
        </w:rPr>
        <w:t>nɤ-kɤ-sɤtɕɯqaʁ ʁɟa ʑo ɲɯ-ɕti</w:t>
      </w:r>
    </w:p>
    <w:p>
      <w:r>
        <w:t xml:space="preserve">  </w:t>
      </w:r>
      <w:r>
        <w:rPr>
          <w:b/>
        </w:rPr>
        <w:t>ɣɤtɕɯqaʁ</w:t>
      </w:r>
      <w:r>
        <w:t xml:space="preserve"> chicaner.</w:t>
      </w:r>
      <w:r>
        <w:br/>
        <w:br/>
      </w:r>
    </w:p>
    <w:p>
      <w:r>
        <w:rPr>
          <w:b/>
        </w:rPr>
        <w:t>sɤtɕɯtɕit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perdre.</w:t>
      </w:r>
    </w:p>
    <w:p>
      <w:r>
        <w:t xml:space="preserve">  </w:t>
      </w:r>
      <w:r>
        <w:rPr>
          <w:b/>
        </w:rPr>
        <w:t>ɲɤ-sɤtɕɯtɕit-a</w:t>
      </w:r>
    </w:p>
    <w:p>
      <w:r>
        <w:t xml:space="preserve">  </w:t>
      </w:r>
      <w:r>
        <w:rPr>
          <w:b/>
        </w:rPr>
        <w:t>kɤ-nɯkɯɕnom ma-nɯ-tɯ-sɤtɕɯtɕit</w:t>
      </w:r>
    </w:p>
    <w:p>
      <w:r>
        <w:t xml:space="preserve">  </w:t>
      </w:r>
      <w:r>
        <w:rPr>
          <w:b/>
        </w:rPr>
        <w:t>laχtɕha koŋla tɤ-rɤwum ma tɯ-sɤtɕɯtɕit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antɕhoʁjɤr</w:t>
      </w:r>
      <w:r>
        <w:t>.</w:t>
      </w:r>
      <w:r>
        <w:br/>
        <w:br/>
      </w:r>
    </w:p>
    <w:p>
      <w:r>
        <w:rPr>
          <w:b/>
        </w:rPr>
        <w:t>sɤtɕɯtɕit</w:t>
      </w:r>
      <w:r/>
      <w:r/>
      <w:r>
        <w:t>.</w:t>
      </w:r>
      <w:r>
        <w:br/>
        <w:br/>
      </w:r>
    </w:p>
    <w:p>
      <w:r>
        <w:rPr>
          <w:b/>
        </w:rPr>
        <w:t>sɤtɕɯxtaʁ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dire clairement.</w:t>
      </w:r>
    </w:p>
    <w:p>
      <w:r>
        <w:t xml:space="preserve">  </w:t>
      </w:r>
      <w:r>
        <w:rPr>
          <w:b/>
        </w:rPr>
        <w:t>tɯrju ta-sɤtɕɯxtaʁ</w:t>
      </w:r>
      <w:r>
        <w:br/>
        <w:br/>
      </w:r>
    </w:p>
    <w:p>
      <w:r>
        <w:rPr>
          <w:b/>
        </w:rPr>
        <w:t>sɤtɕɯxtʂot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rendre prospère, attiser (feu).</w:t>
      </w:r>
    </w:p>
    <w:p>
      <w:r>
        <w:t xml:space="preserve">  </w:t>
      </w:r>
      <w:r>
        <w:rPr>
          <w:b/>
        </w:rPr>
        <w:t>smi nɯ-sɤtɕɯxtʂo-t-a</w:t>
      </w:r>
      <w:r>
        <w:br/>
        <w:br/>
      </w:r>
    </w:p>
    <w:p>
      <w:r>
        <w:rPr>
          <w:b/>
        </w:rPr>
        <w:t>sɤtɕɯxtʂot</w:t>
      </w:r>
      <w:r/>
      <w:r/>
      <w:r>
        <w:t>.</w:t>
      </w:r>
      <w:r>
        <w:br/>
        <w:br/>
      </w:r>
    </w:p>
    <w:p>
      <w:r>
        <w:rPr>
          <w:b/>
        </w:rPr>
        <w:t>sɤtɤβ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aire à battre.</w:t>
      </w:r>
      <w:r>
        <w:br/>
        <w:br/>
      </w:r>
    </w:p>
    <w:p>
      <w:r>
        <w:rPr>
          <w:b/>
        </w:rPr>
        <w:t>sɤthɤβthɤβ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cligner des yeux.</w:t>
      </w:r>
    </w:p>
    <w:p>
      <w:r>
        <w:t xml:space="preserve">  </w:t>
      </w:r>
      <w:r>
        <w:rPr>
          <w:b/>
        </w:rPr>
        <w:t>ɯ-mɲaʁ ta-sɤthɤβthɤβ</w:t>
      </w:r>
    </w:p>
    <w:p>
      <w:r>
        <w:t xml:space="preserve">  </w:t>
      </w:r>
      <w:r>
        <w:rPr>
          <w:b/>
        </w:rPr>
        <w:t>ɣɤthɤβthɤβ</w:t>
      </w:r>
      <w:r>
        <w:t xml:space="preserve"> faire l'effronté derrière le dos.</w:t>
      </w:r>
      <w:r>
        <w:br/>
        <w:br/>
      </w:r>
    </w:p>
    <w:p>
      <w:r>
        <w:rPr>
          <w:b/>
        </w:rPr>
        <w:t>sɤthɤri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connecter, rattacher.</w:t>
      </w:r>
    </w:p>
    <w:p>
      <w:r>
        <w:t xml:space="preserve">  </w:t>
      </w:r>
      <w:r>
        <w:rPr>
          <w:b/>
        </w:rPr>
        <w:t>tɯmbri kɤ-sɤthɤri</w:t>
      </w:r>
    </w:p>
    <w:p>
      <w:r>
        <w:t xml:space="preserve">  </w:t>
      </w:r>
      <w:r>
        <w:rPr>
          <w:b/>
        </w:rPr>
        <w:t>nɤki tɤ-ri nɯ nɯ-sɤthɤri-t-a</w:t>
      </w:r>
    </w:p>
    <w:p>
      <w:r>
        <w:t xml:space="preserve">  </w:t>
      </w:r>
      <w:r>
        <w:rPr>
          <w:b/>
        </w:rPr>
        <w:t>tɤ-pɤtso kɯ ji-xtsa ɲɯ-sɤthɤri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athɤri</w:t>
      </w:r>
      <w:r>
        <w:t>.</w:t>
      </w:r>
      <w:r>
        <w:br/>
        <w:br/>
      </w:r>
    </w:p>
    <w:p>
      <w:r>
        <w:rPr>
          <w:b/>
        </w:rPr>
        <w:t>sɤthɣɤthɣɤt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gigoter.</w:t>
      </w:r>
    </w:p>
    <w:p>
      <w:r>
        <w:t xml:space="preserve">  </w:t>
      </w:r>
      <w:r>
        <w:rPr>
          <w:b/>
        </w:rPr>
        <w:t>ɯ-mi ɲɯ-sɤthɣɤthɣɤt</w:t>
      </w:r>
    </w:p>
    <w:p>
      <w:r>
        <w:t xml:space="preserve">  </w:t>
      </w:r>
      <w:r>
        <w:rPr>
          <w:b/>
        </w:rPr>
        <w:t>ma-tɯ-sɤthɣɤthɣɤt</w:t>
      </w:r>
      <w:r>
        <w:br/>
        <w:br/>
      </w:r>
    </w:p>
    <w:p>
      <w:r>
        <w:rPr>
          <w:b/>
        </w:rPr>
        <w:t>sɤthɣɤthɣɤt</w:t>
      </w:r>
      <w:r/>
      <w:r/>
      <w:r>
        <w:t>.</w:t>
      </w:r>
      <w:r>
        <w:br/>
        <w:br/>
      </w:r>
    </w:p>
    <w:p>
      <w:r>
        <w:rPr>
          <w:b/>
        </w:rPr>
        <w:t>sɤthoʁmphrɤt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installer, mettre ensemble les pièces d'une machine, d'un habit de manière adéquate.</w:t>
      </w:r>
    </w:p>
    <w:p>
      <w:r>
        <w:t xml:space="preserve">  </w:t>
      </w:r>
      <w:r>
        <w:rPr>
          <w:b/>
        </w:rPr>
        <w:t>tʂɤm ta-sɤthoʁmphrɤt</w:t>
      </w:r>
    </w:p>
    <w:p>
      <w:r>
        <w:t xml:space="preserve">  </w:t>
      </w:r>
      <w:r>
        <w:rPr>
          <w:b/>
        </w:rPr>
        <w:t>mkhɯrlu ta-sɤthoʁmphrɤt</w:t>
      </w:r>
      <w:r>
        <w:br/>
        <w:br/>
      </w:r>
    </w:p>
    <w:p>
      <w:r>
        <w:rPr>
          <w:b/>
        </w:rPr>
        <w:t>sɤthu</w:t>
      </w:r>
      <w:r/>
      <w:r/>
      <w:r>
        <w:t>.</w:t>
      </w:r>
      <w:r>
        <w:br/>
        <w:br/>
      </w:r>
    </w:p>
    <w:p>
      <w:r>
        <w:rPr>
          <w:b/>
        </w:rPr>
        <w:t>sɤthu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demander en mariage.</w:t>
      </w:r>
    </w:p>
    <w:p>
      <w:r>
        <w:t xml:space="preserve">  </w:t>
      </w:r>
      <w:r>
        <w:rPr>
          <w:b/>
        </w:rPr>
        <w:t>aʑo kɯ-sɤthu ɕe-a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rɤthuthe</w:t>
      </w:r>
      <w:r>
        <w:t>.</w:t>
      </w:r>
      <w:r>
        <w:br/>
        <w:br/>
      </w:r>
    </w:p>
    <w:p>
      <w:r>
        <w:rPr>
          <w:b/>
        </w:rPr>
        <w:t>sɤtsa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planter.</w:t>
      </w:r>
      <w:r>
        <w:br/>
        <w:br/>
      </w:r>
    </w:p>
    <w:p>
      <w:r>
        <w:rPr>
          <w:b/>
        </w:rPr>
        <w:t>sɤtsa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insérer, planter.</w:t>
      </w:r>
    </w:p>
    <w:p>
      <w:r>
        <w:t xml:space="preserve">  </w:t>
      </w:r>
      <w:r>
        <w:rPr>
          <w:b/>
        </w:rPr>
        <w:t>tɤtshoʁ pɯ-sɤtsa-t-a</w:t>
      </w:r>
    </w:p>
    <w:p>
      <w:r>
        <w:t xml:space="preserve">  </w:t>
      </w:r>
      <w:r>
        <w:rPr>
          <w:b/>
        </w:rPr>
        <w:t>ɕɤmtshoʁ kɤ-sɤtsa-t-a</w:t>
      </w:r>
    </w:p>
    <w:p>
      <w:r>
        <w:t xml:space="preserve">  </w:t>
      </w:r>
      <w:r>
        <w:rPr>
          <w:b/>
        </w:rPr>
        <w:t>kɯm pɯ-sɤtsa-ta</w:t>
      </w:r>
    </w:p>
    <w:p>
      <w:r>
        <w:t xml:space="preserve">  </w:t>
      </w:r>
      <w:r>
        <w:rPr>
          <w:b/>
        </w:rPr>
        <w:t>tɤtshoʁ ko-sɤtsa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atsa</w:t>
      </w:r>
      <w:r>
        <w:t>.</w:t>
      </w:r>
      <w:r>
        <w:br/>
        <w:br/>
      </w:r>
    </w:p>
    <w:p>
      <w:r>
        <w:rPr>
          <w:b/>
        </w:rPr>
        <w:t>sɤtso</w:t>
      </w:r>
      <w:r/>
      <w:r/>
      <w:r>
        <w:t>.</w:t>
      </w:r>
      <w:r>
        <w:br/>
        <w:br/>
      </w:r>
    </w:p>
    <w:p>
      <w:r>
        <w:rPr>
          <w:b/>
        </w:rPr>
        <w:t>sɤtso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deexp</w:t>
      </w:r>
      <w:r>
        <w:t>].</w:t>
      </w:r>
      <w:r>
        <w:t xml:space="preserve"> être compréhensible.</w:t>
      </w:r>
    </w:p>
    <w:p>
      <w:r>
        <w:t xml:space="preserve">  </w:t>
      </w:r>
      <w:r>
        <w:rPr>
          <w:b/>
        </w:rPr>
        <w:t>tɕhi tu-ti ŋu mɤ-sɤtso wo?</w:t>
      </w:r>
    </w:p>
    <w:p>
      <w:r>
        <w:t xml:space="preserve">  </w:t>
      </w:r>
      <w:r>
        <w:rPr>
          <w:b/>
        </w:rPr>
        <w:t>ɲɯ-sɤtso</w:t>
      </w:r>
      <w:r>
        <w:br/>
        <w:br/>
      </w:r>
    </w:p>
    <w:p>
      <w:r>
        <w:rPr>
          <w:b/>
        </w:rPr>
        <w:t>sɤtsu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que l'on a le temps de faire.</w:t>
      </w:r>
    </w:p>
    <w:p>
      <w:r>
        <w:t xml:space="preserve">  </w:t>
      </w:r>
      <w:r>
        <w:rPr>
          <w:b/>
        </w:rPr>
        <w:t>fso tɕe ɕɯ-kɤ-nɤmɲo ɲɯ-sɤtso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tsu</w:t>
      </w:r>
      <w:r>
        <w:t>.</w:t>
      </w:r>
      <w:r>
        <w:br/>
        <w:br/>
      </w:r>
    </w:p>
    <w:p>
      <w:r>
        <w:rPr>
          <w:b/>
        </w:rPr>
        <w:t>sɤtʂoʁloʁ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mélanger.</w:t>
      </w:r>
    </w:p>
    <w:p>
      <w:r>
        <w:t xml:space="preserve">  </w:t>
      </w:r>
      <w:r>
        <w:rPr>
          <w:b/>
        </w:rPr>
        <w:t>tɕi-ŋga pɯ-sɤtʂoʁloʁ-a</w:t>
      </w:r>
      <w:r>
        <w:br/>
        <w:br/>
      </w:r>
    </w:p>
    <w:p>
      <w:r>
        <w:rPr>
          <w:b/>
        </w:rPr>
        <w:t>sɤtʂoʁloʁ</w:t>
      </w:r>
      <w:r/>
      <w:r/>
      <w:r>
        <w:t>.</w:t>
      </w:r>
      <w:r>
        <w:br/>
        <w:br/>
      </w:r>
    </w:p>
    <w:p>
      <w:r>
        <w:rPr>
          <w:b/>
        </w:rPr>
        <w:t>sɤtʂu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illuminer avec une lampe.</w:t>
      </w:r>
    </w:p>
    <w:p>
      <w:r>
        <w:t xml:space="preserve">  </w:t>
      </w:r>
      <w:r>
        <w:rPr>
          <w:b/>
        </w:rPr>
        <w:t>ɣɟɯ kɯngɯ-rtsɤɣ tu ri kɤ-sɤtʂu khɯ, tɯrme kɯngɯ-tɣa mame ri, kɤ-sɤtʂu mɤ-khɯ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tɤtʂu</w:t>
      </w:r>
      <w:r>
        <w:t>.</w:t>
      </w:r>
      <w:r>
        <w:br/>
        <w:br/>
      </w:r>
    </w:p>
    <w:p>
      <w:r>
        <w:rPr>
          <w:b/>
        </w:rPr>
        <w:t>sɤtɯta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séparer (des gens qui se battent).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</w:t>
      </w:r>
      <w:r>
        <w:t>.</w:t>
      </w:r>
      <w:r>
        <w:br/>
        <w:br/>
      </w:r>
    </w:p>
    <w:p>
      <w:r>
        <w:rPr>
          <w:b/>
        </w:rPr>
        <w:t>sɤtɯta</w:t>
      </w:r>
      <w:r/>
      <w:r/>
      <w:r>
        <w:t>.</w:t>
      </w:r>
      <w:r>
        <w:br/>
        <w:br/>
      </w:r>
    </w:p>
    <w:p>
      <w:r>
        <w:rPr>
          <w:b/>
        </w:rPr>
        <w:t>sɤwi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fermer (yeux).</w:t>
      </w:r>
    </w:p>
    <w:p>
      <w:r>
        <w:t xml:space="preserve">  </w:t>
      </w:r>
      <w:r>
        <w:rPr>
          <w:b/>
        </w:rPr>
        <w:t>ɯ-mɲaʁ ka-sɤwi</w:t>
      </w:r>
    </w:p>
    <w:p>
      <w:r>
        <w:t xml:space="preserve">  </w:t>
      </w:r>
      <w:r>
        <w:rPr>
          <w:b/>
        </w:rPr>
        <w:t>a-mɲaʁ kɤ-sɤwi-t-a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awij</w:t>
      </w:r>
      <w:r>
        <w:t>.</w:t>
      </w:r>
      <w:r>
        <w:br/>
        <w:br/>
      </w:r>
    </w:p>
    <w:p>
      <w:r>
        <w:rPr>
          <w:b/>
        </w:rPr>
        <w:t>sɤwij</w:t>
      </w:r>
      <w:r/>
      <w:r/>
      <w:r>
        <w:t>.</w:t>
      </w:r>
      <w:r>
        <w:br/>
        <w:br/>
      </w:r>
    </w:p>
    <w:p>
      <w:r>
        <w:rPr>
          <w:b/>
        </w:rPr>
        <w:t>sɤwija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enrouler autour du fuseau.</w:t>
      </w:r>
    </w:p>
    <w:p>
      <w:r>
        <w:t xml:space="preserve">  </w:t>
      </w:r>
      <w:r>
        <w:rPr>
          <w:b/>
        </w:rPr>
        <w:t>tɤ-ri ka-sɤwija</w:t>
      </w:r>
      <w:r>
        <w:br/>
        <w:br/>
      </w:r>
    </w:p>
    <w:p>
      <w:r>
        <w:rPr>
          <w:b/>
        </w:rPr>
        <w:t>sɤwum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ranger ensemble, fermer la bouche.</w:t>
      </w:r>
    </w:p>
    <w:p>
      <w:r>
        <w:t xml:space="preserve">  </w:t>
      </w:r>
      <w:r>
        <w:rPr>
          <w:b/>
        </w:rPr>
        <w:t>nɤmtɕhi pɯ-sɤwum</w:t>
      </w:r>
    </w:p>
    <w:p>
      <w:r>
        <w:t xml:space="preserve">  </w:t>
      </w:r>
      <w:r>
        <w:rPr>
          <w:b/>
        </w:rPr>
        <w:t>sɤwɯwum</w:t>
      </w:r>
      <w:r>
        <w:t xml:space="preserve"> ranger ensemble.</w:t>
      </w:r>
      <w:r>
        <w:br/>
        <w:br/>
      </w:r>
    </w:p>
    <w:p>
      <w:r>
        <w:rPr>
          <w:b/>
        </w:rPr>
        <w:t>sɤwɯwum</w:t>
      </w:r>
      <w:r/>
      <w:r/>
      <w:r>
        <w:t>.</w:t>
      </w:r>
      <w:r>
        <w:t xml:space="preserve"> ranger ensemble.</w:t>
      </w:r>
    </w:p>
    <w:p>
      <w:r>
        <w:t xml:space="preserve">  </w:t>
      </w:r>
      <w:r>
        <w:rPr>
          <w:b/>
        </w:rPr>
        <w:t>fsapaʁ ra tɤ-sɤwɯwum-a</w:t>
      </w:r>
    </w:p>
    <w:p>
      <w:r>
        <w:t xml:space="preserve">  </w:t>
      </w:r>
      <w:r>
        <w:rPr>
          <w:b/>
        </w:rPr>
        <w:t>tɤ-pɤtso ɯ-kɯmtɕhɯ ra pjɤ-ʁndɤr tɕe, pɯ-sɤwɯwum-a</w:t>
      </w:r>
      <w:r>
        <w:br/>
        <w:br/>
      </w:r>
    </w:p>
    <w:p>
      <w:r>
        <w:rPr>
          <w:b/>
        </w:rPr>
        <w:t>sɤwɯwum</w:t>
      </w:r>
      <w:r/>
      <w:r/>
      <w:r>
        <w:t>.</w:t>
      </w:r>
      <w:r>
        <w:br/>
        <w:br/>
      </w:r>
    </w:p>
    <w:p>
      <w:r>
        <w:rPr>
          <w:b/>
        </w:rPr>
        <w:t>sɤxoŋxoŋ</w:t>
      </w:r>
      <w:r/>
      <w:r/>
      <w:r>
        <w:t>.</w:t>
      </w:r>
      <w:r>
        <w:br/>
        <w:br/>
      </w:r>
    </w:p>
    <w:p>
      <w:r>
        <w:rPr>
          <w:b/>
        </w:rPr>
        <w:t>sɤxoŋxoŋ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engourdir la bouche (xanthoxyle).</w:t>
      </w:r>
    </w:p>
    <w:p>
      <w:r>
        <w:t xml:space="preserve">  </w:t>
      </w:r>
      <w:r>
        <w:rPr>
          <w:b/>
        </w:rPr>
        <w:t>tɕɣom a-kɯr ɯ-ŋgɯ na-sɤxoŋxoŋ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ɣɤzɯβzɯβ</w:t>
      </w:r>
      <w:r>
        <w:t>.</w:t>
      </w:r>
      <w:r>
        <w:br/>
        <w:br/>
      </w:r>
    </w:p>
    <w:p>
      <w:r>
        <w:rPr>
          <w:b/>
        </w:rPr>
        <w:t>sɤxtɕhɯxtɕhɯβ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émettre un bruit de froissement (sac en plastique).</w:t>
      </w:r>
    </w:p>
    <w:p>
      <w:r>
        <w:t xml:space="preserve">  </w:t>
      </w:r>
      <w:r>
        <w:rPr>
          <w:b/>
        </w:rPr>
        <w:t>a-rna ɯ-ŋgɯ βɣɤza ko-ɕe tɕe, ɲɯ-sɤxtɕhɯxtɕhɯβ ʑo</w:t>
      </w:r>
    </w:p>
    <w:p>
      <w:r>
        <w:t xml:space="preserve">  </w:t>
      </w:r>
      <w:r>
        <w:rPr>
          <w:b/>
        </w:rPr>
        <w:t>ɣɤxtɕhɯxtɕhɯβ</w:t>
      </w:r>
      <w:r>
        <w:t xml:space="preserve"> y avoir un bruit de froissement.</w:t>
      </w:r>
      <w:r>
        <w:br/>
        <w:br/>
      </w:r>
    </w:p>
    <w:p>
      <w:r>
        <w:rPr>
          <w:b/>
        </w:rPr>
        <w:t>sɤxtɕɯɣ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lanière pour porter les enfants sur le dos.</w:t>
      </w:r>
      <w:r>
        <w:br/>
        <w:br/>
      </w:r>
    </w:p>
    <w:p>
      <w:r>
        <w:rPr>
          <w:b/>
        </w:rPr>
        <w:t>sɤxtɕɯxtɕi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depuis tout petit.</w:t>
      </w:r>
    </w:p>
    <w:p>
      <w:r>
        <w:t xml:space="preserve">  </w:t>
      </w:r>
      <w:r>
        <w:rPr>
          <w:b/>
        </w:rPr>
        <w:t>sɤxtɕɯxtɕi kɯrɯ skɤt spe</w:t>
      </w:r>
      <w:r>
        <w:br/>
        <w:br/>
      </w:r>
    </w:p>
    <w:p>
      <w:r>
        <w:rPr>
          <w:b/>
        </w:rPr>
        <w:t>sɤxɯβxɯβ</w:t>
      </w:r>
      <w:r/>
      <w:r/>
      <w:r>
        <w:t>.</w:t>
      </w:r>
      <w:r>
        <w:br/>
        <w:br/>
      </w:r>
    </w:p>
    <w:p>
      <w:r>
        <w:rPr>
          <w:b/>
        </w:rPr>
        <w:t>sɤxɯβxɯβ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qale ɲɯ-sɤxɯβxɯβ</w:t>
      </w:r>
      <w:r>
        <w:br/>
        <w:br/>
      </w:r>
    </w:p>
    <w:p>
      <w:r>
        <w:rPr>
          <w:b/>
        </w:rPr>
        <w:t>sɤxɯxɯɣ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agiter. souffler bruyamment.</w:t>
      </w:r>
    </w:p>
    <w:p>
      <w:r>
        <w:t xml:space="preserve">  </w:t>
      </w:r>
      <w:r>
        <w:rPr>
          <w:b/>
        </w:rPr>
        <w:t>laʁjɯɣ nɯ ɯ-ku ɯ-taʁ kɤ-sɤxɯxɯɣ-a</w:t>
      </w:r>
    </w:p>
    <w:p>
      <w:r>
        <w:t xml:space="preserve">  </w:t>
      </w:r>
      <w:r>
        <w:rPr>
          <w:b/>
        </w:rPr>
        <w:t>qale ɲɯ-sɤxɯxɯɣ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ɣɤxɯxɯɣ</w:t>
      </w:r>
      <w:r>
        <w:t>.</w:t>
      </w:r>
      <w:r>
        <w:br/>
        <w:br/>
      </w:r>
    </w:p>
    <w:p>
      <w:r>
        <w:rPr>
          <w:b/>
        </w:rPr>
        <w:t>sɤχa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perdre un morceau.</w:t>
      </w:r>
    </w:p>
    <w:p>
      <w:r>
        <w:t xml:space="preserve">  </w:t>
      </w:r>
      <w:r>
        <w:rPr>
          <w:b/>
        </w:rPr>
        <w:t>ɲɤ-sɤχa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ɕɣɤχa</w:t>
      </w:r>
      <w:r>
        <w:t>.</w:t>
      </w:r>
      <w:r>
        <w:br/>
        <w:br/>
      </w:r>
    </w:p>
    <w:p>
      <w:r>
        <w:rPr>
          <w:b/>
        </w:rPr>
        <w:t>sɤχa</w:t>
      </w:r>
      <w:r/>
      <w:r/>
      <w:r>
        <w:t>.</w:t>
      </w:r>
      <w:r>
        <w:br/>
        <w:br/>
      </w:r>
    </w:p>
    <w:p>
      <w:r>
        <w:rPr>
          <w:b/>
        </w:rPr>
        <w:t>sɤz</w:t>
      </w:r>
      <w:r/>
      <w:r/>
      <w:r>
        <w:t xml:space="preserve">. </w:t>
      </w:r>
      <w:r>
        <w:rPr>
          <w:i/>
        </w:rPr>
        <w:t>postposition</w:t>
      </w:r>
      <w:r>
        <w:t>.</w:t>
      </w:r>
      <w:r>
        <w:t xml:space="preserve"> par rapport à.</w:t>
      </w:r>
      <w:r>
        <w:br/>
        <w:br/>
      </w:r>
    </w:p>
    <w:p>
      <w:r>
        <w:rPr>
          <w:b/>
        </w:rPr>
        <w:t>sɤzda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aimable.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nɤzda</w:t>
      </w:r>
      <w:r>
        <w:t xml:space="preserve"> </w:t>
      </w:r>
      <w:r>
        <w:rPr>
          <w:b/>
        </w:rPr>
        <w:t>ɣɤzda</w:t>
      </w:r>
      <w:r>
        <w:t>.</w:t>
      </w:r>
      <w:r>
        <w:br/>
        <w:br/>
      </w:r>
    </w:p>
    <w:p>
      <w:r>
        <w:rPr>
          <w:b/>
        </w:rPr>
        <w:t>sɤzdaʁ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mettre deux couches.</w:t>
      </w:r>
    </w:p>
    <w:p>
      <w:r>
        <w:t xml:space="preserve">  </w:t>
      </w:r>
      <w:r>
        <w:rPr>
          <w:b/>
        </w:rPr>
        <w:t>a-ŋga tɤ-sɤzdaʁ-a tɕe mɤ-nɤndʐo-a</w:t>
      </w:r>
      <w:r>
        <w:br/>
        <w:br/>
      </w:r>
    </w:p>
    <w:p>
      <w:r>
        <w:rPr>
          <w:b/>
        </w:rPr>
        <w:t>sɤzdaʁ</w:t>
      </w:r>
      <w:r/>
      <w:r/>
      <w:r>
        <w:t>.</w:t>
      </w:r>
      <w:r>
        <w:br/>
        <w:br/>
      </w:r>
    </w:p>
    <w:p>
      <w:r>
        <w:rPr>
          <w:b/>
        </w:rPr>
        <w:t>sɤzdɯɣpa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comp</w:t>
      </w:r>
      <w:r>
        <w:t>].</w:t>
      </w:r>
      <w:r>
        <w:t xml:space="preserve"> pitoyable, pauvre.</w:t>
      </w:r>
    </w:p>
    <w:p>
      <w:r>
        <w:t xml:space="preserve">  </w:t>
      </w:r>
      <w:r>
        <w:rPr>
          <w:b/>
        </w:rPr>
        <w:t>pɯ-sɤzdɯɣpa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nɯzdɯɣpa</w:t>
      </w:r>
      <w:r>
        <w:t>.</w:t>
      </w:r>
      <w:r>
        <w:br/>
        <w:br/>
      </w:r>
    </w:p>
    <w:p>
      <w:r>
        <w:rPr>
          <w:b/>
        </w:rPr>
        <w:t>sɤzdɯm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nuage de pluie.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zdɯm</w:t>
      </w:r>
      <w:r>
        <w:t>.</w:t>
      </w:r>
      <w:r>
        <w:br/>
        <w:br/>
      </w:r>
    </w:p>
    <w:p>
      <w:r>
        <w:rPr>
          <w:b/>
        </w:rPr>
        <w:t>sɤzɣɤkhe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considérer les gens comme des imbéciles.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tɤkhe</w:t>
      </w:r>
      <w:r>
        <w:t xml:space="preserve"> </w:t>
      </w:r>
      <w:r>
        <w:rPr>
          <w:b/>
        </w:rPr>
        <w:t>nɯɲɤmkhe</w:t>
      </w:r>
      <w:r>
        <w:t>.</w:t>
      </w:r>
      <w:r>
        <w:br/>
        <w:br/>
      </w:r>
    </w:p>
    <w:p>
      <w:r>
        <w:rPr>
          <w:b/>
        </w:rPr>
        <w:t>sɤzɣɤkhe</w:t>
      </w:r>
      <w:r/>
      <w:r/>
      <w:r>
        <w:t>.</w:t>
      </w:r>
      <w:r>
        <w:br/>
        <w:br/>
      </w:r>
    </w:p>
    <w:p>
      <w:r>
        <w:rPr>
          <w:b/>
        </w:rPr>
        <w:t>sɤzɣɤmɯ</w:t>
      </w:r>
      <w:r/>
      <w:r/>
      <w:r>
        <w:t>.</w:t>
      </w:r>
      <w:r>
        <w:br/>
        <w:br/>
      </w:r>
    </w:p>
    <w:p>
      <w:r>
        <w:rPr>
          <w:b/>
        </w:rPr>
        <w:t>sɤzɣɤxpra</w:t>
      </w:r>
      <w:r/>
      <w:r/>
      <w:r>
        <w:t>.</w:t>
      </w:r>
      <w:r>
        <w:br/>
        <w:br/>
      </w:r>
    </w:p>
    <w:p>
      <w:r>
        <w:rPr>
          <w:b/>
        </w:rPr>
        <w:t>sɤzɣɯt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ramener.</w:t>
      </w:r>
    </w:p>
    <w:p>
      <w:r>
        <w:t xml:space="preserve">  </w:t>
      </w:r>
      <w:r>
        <w:rPr>
          <w:b/>
        </w:rPr>
        <w:t>ta-sɤzɣɯt-nɯ</w:t>
      </w:r>
    </w:p>
    <w:p>
      <w:r>
        <w:t xml:space="preserve">  </w:t>
      </w:r>
      <w:r>
        <w:rPr>
          <w:b/>
        </w:rPr>
        <w:t>nɤ-mu ɣɯ ɯ-tɕɣom ɯ-nɯ́-tɯ-sɤzɣɯt</w:t>
      </w:r>
    </w:p>
    <w:p>
      <w:r>
        <w:t xml:space="preserve">  </w:t>
      </w:r>
      <w:r>
        <w:rPr>
          <w:b/>
        </w:rPr>
        <w:t>ʑɣɤsɤzɣɯt</w:t>
      </w:r>
      <w:r>
        <w:t xml:space="preserve"> se rendre à, auprès de.</w:t>
      </w:r>
      <w:r>
        <w:br/>
        <w:br/>
      </w:r>
    </w:p>
    <w:p>
      <w:r>
        <w:rPr>
          <w:b/>
        </w:rPr>
        <w:t>sɤzjaŋlaŋ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balancer.</w:t>
      </w:r>
    </w:p>
    <w:p>
      <w:r>
        <w:t xml:space="preserve">  </w:t>
      </w:r>
      <w:r>
        <w:rPr>
          <w:b/>
        </w:rPr>
        <w:t>laʁjɯɣ ɲɯ-sɤzjaŋlaŋ</w:t>
      </w:r>
      <w:r>
        <w:br/>
        <w:br/>
      </w:r>
    </w:p>
    <w:p>
      <w:r>
        <w:rPr>
          <w:b/>
        </w:rPr>
        <w:t>sɤzjaŋlaŋ</w:t>
      </w:r>
      <w:r/>
      <w:r/>
      <w:r>
        <w:t>.</w:t>
      </w:r>
      <w:r>
        <w:br/>
        <w:br/>
      </w:r>
    </w:p>
    <w:p>
      <w:r>
        <w:rPr>
          <w:b/>
        </w:rPr>
        <w:t>sɤzjaŋzjaŋ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mbro ɲɯ-sɤzjaŋzjaŋ ʑo ɲɯ-ɤz-nɯmbrɤpɯ</w:t>
      </w:r>
      <w:r>
        <w:br/>
        <w:br/>
      </w:r>
    </w:p>
    <w:p>
      <w:r>
        <w:rPr>
          <w:b/>
        </w:rPr>
        <w:t>sɤzjaŋzjaŋ</w:t>
      </w:r>
      <w:r/>
      <w:r/>
      <w:r>
        <w:t>.</w:t>
      </w:r>
      <w:r>
        <w:br/>
        <w:br/>
      </w:r>
    </w:p>
    <w:p>
      <w:r>
        <w:rPr>
          <w:b/>
        </w:rPr>
        <w:t>sɤzjɤɣlɤɣ</w:t>
      </w:r>
      <w:r/>
      <w:r/>
      <w:r>
        <w:t>.</w:t>
      </w:r>
      <w:r>
        <w:br/>
        <w:br/>
      </w:r>
    </w:p>
    <w:p>
      <w:r>
        <w:rPr>
          <w:b/>
        </w:rPr>
        <w:t>sɤzjɤɣlɤɣ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si nɯ-ndʐaβ tɕe tɤ́-wɣ-sɤzjɤɣlɤɣ-a</w:t>
      </w:r>
      <w:r>
        <w:br/>
        <w:br/>
      </w:r>
    </w:p>
    <w:p>
      <w:r>
        <w:rPr>
          <w:b/>
        </w:rPr>
        <w:t>sɤzmbrɯ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énerver.</w:t>
      </w:r>
    </w:p>
    <w:p>
      <w:r>
        <w:t xml:space="preserve">  </w:t>
      </w:r>
      <w:r>
        <w:rPr>
          <w:b/>
        </w:rPr>
        <w:t>tɤ-sɤzmbrɯ-t-a</w:t>
      </w:r>
    </w:p>
    <w:p>
      <w:r>
        <w:t xml:space="preserve">  </w:t>
      </w:r>
      <w:r>
        <w:rPr>
          <w:b/>
        </w:rPr>
        <w:t>tɤ-ta-sɤzmbrɯ</w:t>
      </w:r>
    </w:p>
    <w:p>
      <w:r>
        <w:t xml:space="preserve">  </w:t>
      </w:r>
      <w:r>
        <w:rPr>
          <w:b/>
        </w:rPr>
        <w:t>tɤ́-wɣ-sɤzmbrɯ-a</w:t>
      </w:r>
    </w:p>
    <w:p>
      <w:r>
        <w:t xml:space="preserve">  </w:t>
      </w:r>
      <w:r>
        <w:rPr>
          <w:b/>
        </w:rPr>
        <w:t>ma-tɤ-tɯ-sɤzmbri</w:t>
      </w:r>
    </w:p>
    <w:p>
      <w:r>
        <w:t xml:space="preserve">  </w:t>
      </w:r>
      <w:r>
        <w:rPr>
          <w:b/>
        </w:rPr>
        <w:t>nɤʑo qhlɯ to-tɯ-sɤzmbrɯ-t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sɤmbrɯ</w:t>
      </w:r>
      <w:r>
        <w:t>.</w:t>
      </w:r>
      <w:r>
        <w:br/>
        <w:br/>
      </w:r>
    </w:p>
    <w:p>
      <w:r>
        <w:rPr>
          <w:b/>
        </w:rPr>
        <w:t>sɤznɤ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par rapport à.</w:t>
      </w:r>
    </w:p>
    <w:p>
      <w:r>
        <w:t xml:space="preserve">  </w:t>
      </w:r>
      <w:r>
        <w:rPr>
          <w:b/>
        </w:rPr>
        <w:t>nɯ ɕɯŋgɯ sɤznɤ tɕi-χpi nɯra ɲɯ-tɯ-tso ɣe?</w:t>
      </w:r>
    </w:p>
    <w:p>
      <w:r>
        <w:t xml:space="preserve">  </w:t>
      </w:r>
      <w:r>
        <w:rPr>
          <w:b/>
        </w:rPr>
        <w:t>nɯ sɤznɤ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sɤz</w:t>
      </w:r>
      <w:r>
        <w:t>.</w:t>
      </w:r>
      <w:r>
        <w:br/>
        <w:br/>
      </w:r>
    </w:p>
    <w:p>
      <w:r>
        <w:rPr>
          <w:b/>
        </w:rPr>
        <w:t>sɤznɤjo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attendre des gens.</w:t>
      </w:r>
    </w:p>
    <w:p>
      <w:r>
        <w:t xml:space="preserve">  </w:t>
      </w:r>
      <w:r>
        <w:rPr>
          <w:b/>
        </w:rPr>
        <w:t>ma-kɤ-tɯ-sɤznɤjo</w:t>
      </w:r>
      <w:r>
        <w:br/>
        <w:br/>
      </w:r>
    </w:p>
    <w:p>
      <w:r>
        <w:rPr>
          <w:b/>
        </w:rPr>
        <w:t>sɤznɯkhrɯm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infliger des punitions.</w:t>
      </w:r>
    </w:p>
    <w:p>
      <w:r>
        <w:t xml:space="preserve">  </w:t>
      </w:r>
      <w:r>
        <w:rPr>
          <w:b/>
        </w:rPr>
        <w:t>kɯ-znɯkhrɯm</w:t>
      </w:r>
      <w:r>
        <w:br/>
        <w:br/>
      </w:r>
    </w:p>
    <w:p>
      <w:r>
        <w:rPr>
          <w:b/>
        </w:rPr>
        <w:t>sɤzoŋzoŋ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engourdir.</w:t>
      </w:r>
      <w:r>
        <w:br/>
        <w:br/>
      </w:r>
    </w:p>
    <w:p>
      <w:r>
        <w:rPr>
          <w:b/>
        </w:rPr>
        <w:t>sɤzoŋzoŋ</w:t>
      </w:r>
      <w:r/>
      <w:r/>
      <w:r>
        <w:t>.</w:t>
      </w:r>
      <w:r>
        <w:br/>
        <w:br/>
      </w:r>
    </w:p>
    <w:p>
      <w:r>
        <w:rPr>
          <w:b/>
        </w:rPr>
        <w:t>sɤzɯβzɯβ</w:t>
      </w:r>
      <w:r/>
      <w:r/>
      <w:r>
        <w:t>.</w:t>
      </w:r>
      <w:r/>
    </w:p>
    <w:p>
      <w:r>
        <w:t xml:space="preserve">  </w:t>
      </w:r>
      <w:r>
        <w:rPr>
          <w:b/>
        </w:rPr>
        <w:t>tɕɣom tɤ-ndza-t-a tɕe, a-mtɕhi sɤzɯβzɯβ</w:t>
      </w:r>
      <w:r>
        <w:br/>
        <w:br/>
      </w:r>
    </w:p>
    <w:p>
      <w:r>
        <w:rPr>
          <w:b/>
        </w:rPr>
        <w:t>sɤʑa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commencer.</w:t>
      </w:r>
    </w:p>
    <w:p>
      <w:r>
        <w:t xml:space="preserve">  </w:t>
      </w:r>
      <w:r>
        <w:rPr>
          <w:b/>
        </w:rPr>
        <w:t>tɕhomba tas-ɤʑa</w:t>
      </w:r>
    </w:p>
    <w:p>
      <w:r>
        <w:t xml:space="preserve">  </w:t>
      </w:r>
      <w:r>
        <w:rPr>
          <w:b/>
        </w:rPr>
        <w:t>kɤ-rɤma ta-sɤʑa</w:t>
      </w:r>
    </w:p>
    <w:p>
      <w:r>
        <w:t xml:space="preserve">  </w:t>
      </w:r>
      <w:r>
        <w:rPr>
          <w:b/>
        </w:rPr>
        <w:t>kɤ-nɤma mɯ-tɤ-tɯ-sɤʑa-t</w:t>
      </w:r>
    </w:p>
    <w:p>
      <w:r>
        <w:t xml:space="preserve">  </w:t>
      </w:r>
      <w:r>
        <w:rPr>
          <w:b/>
        </w:rPr>
        <w:t>ʑa tɤ-tɯ-sɤʑa-t</w:t>
      </w:r>
    </w:p>
    <w:p>
      <w:r>
        <w:t xml:space="preserve">  </w:t>
      </w:r>
      <w:r>
        <w:rPr>
          <w:b/>
        </w:rPr>
        <w:t>kɤ-fɕɤt pɯ-sɤʑe</w:t>
      </w:r>
    </w:p>
    <w:p>
      <w:r>
        <w:t xml:space="preserve">  </w:t>
      </w:r>
      <w:r>
        <w:rPr>
          <w:b/>
        </w:rPr>
        <w:t>rɤɣo thɯ-sɤʑe</w:t>
      </w:r>
    </w:p>
    <w:p>
      <w:r>
        <w:t xml:space="preserve">  </w:t>
      </w:r>
      <w:r>
        <w:rPr>
          <w:b/>
        </w:rPr>
        <w:t>kutɕu tɕe ʁdɯrɟɤt sɤtɕha lu-sɤʑe ʑo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ʑa1</w:t>
      </w:r>
      <w:r>
        <w:t xml:space="preserve"> </w:t>
      </w:r>
      <w:r>
        <w:rPr>
          <w:b/>
        </w:rPr>
        <w:t>nɤmphruʑa</w:t>
      </w:r>
      <w:r>
        <w:t>.</w:t>
      </w:r>
      <w:r>
        <w:br/>
        <w:br/>
      </w:r>
    </w:p>
    <w:p>
      <w:r>
        <w:rPr>
          <w:b/>
        </w:rPr>
        <w:t>sɤʑaŋ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champs.</w:t>
      </w:r>
      <w:r>
        <w:br/>
        <w:br/>
      </w:r>
    </w:p>
    <w:p>
      <w:r>
        <w:rPr>
          <w:b/>
        </w:rPr>
        <w:t>sɤʑdraŋlaŋ</w:t>
      </w:r>
      <w:r/>
      <w:r/>
      <w:r>
        <w:t>.</w:t>
      </w:r>
      <w:r>
        <w:br/>
        <w:br/>
      </w:r>
    </w:p>
    <w:p>
      <w:r>
        <w:rPr>
          <w:b/>
        </w:rPr>
        <w:t>sɤʑdraŋlaŋ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secouer légèrement (objet long et flexible).</w:t>
      </w:r>
      <w:r>
        <w:br/>
        <w:br/>
      </w:r>
    </w:p>
    <w:p>
      <w:r>
        <w:rPr>
          <w:b/>
        </w:rPr>
        <w:t>sɤʑɣɤlɤt</w:t>
      </w:r>
      <w:r/>
      <w:r/>
      <w:r>
        <w:t>.</w:t>
      </w:r>
      <w:r>
        <w:br/>
        <w:br/>
      </w:r>
    </w:p>
    <w:p>
      <w:r>
        <w:rPr>
          <w:b/>
        </w:rPr>
        <w:t>sɤʑɣɤlɤt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brandir et agiter dans tous les sens.</w:t>
      </w:r>
      <w:r>
        <w:br/>
        <w:br/>
      </w:r>
    </w:p>
    <w:p>
      <w:r>
        <w:rPr>
          <w:b/>
        </w:rPr>
        <w:t>sɤʑɣɤʑɣɤt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brandir.</w:t>
      </w:r>
    </w:p>
    <w:p>
      <w:r>
        <w:t xml:space="preserve">  </w:t>
      </w:r>
      <w:r>
        <w:rPr>
          <w:b/>
        </w:rPr>
        <w:t>mbrɯtɕɯ ɲɯ-sɤʑɣɤʑɣɤt ʑo tha-tsɯm</w:t>
      </w:r>
    </w:p>
    <w:p>
      <w:r>
        <w:t xml:space="preserve">  </w:t>
      </w:r>
      <w:r>
        <w:rPr>
          <w:b/>
        </w:rPr>
        <w:t>sɤʑɣɤlɤt</w:t>
      </w:r>
      <w:r>
        <w:t xml:space="preserve"> brandir et agiter dans tous les sens.</w:t>
      </w:r>
      <w:r>
        <w:br/>
        <w:br/>
      </w:r>
    </w:p>
    <w:p>
      <w:r>
        <w:rPr>
          <w:b/>
        </w:rPr>
        <w:t>sɤʑɯloʁ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dégouter.</w:t>
      </w:r>
    </w:p>
    <w:p>
      <w:r>
        <w:t xml:space="preserve">  </w:t>
      </w:r>
      <w:r>
        <w:rPr>
          <w:b/>
        </w:rPr>
        <w:t>jiɕqha nɯ mɯ́j-saχɕin, ɲɯ-sɤʑɯloʁ</w:t>
      </w:r>
    </w:p>
    <w:p>
      <w:r>
        <w:t xml:space="preserve">  </w:t>
      </w:r>
      <w:r>
        <w:rPr>
          <w:b/>
        </w:rPr>
        <w:t>nɤsɤʑɯloʁ</w:t>
      </w:r>
      <w:r>
        <w:t xml:space="preserve"> trouver dégoutant.</w:t>
      </w:r>
      <w:r>
        <w:br/>
        <w:br/>
      </w:r>
    </w:p>
    <w:p>
      <w:r>
        <w:rPr>
          <w:b/>
        </w:rPr>
        <w:t>sɤʑɯrja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</w:p>
    <w:p>
      <w:r>
        <w:t xml:space="preserve">  </w:t>
      </w:r>
      <w:r>
        <w:rPr>
          <w:b/>
        </w:rPr>
        <w:t>kha ɲɤ-sɤʑɯrja-nɯ ʑo</w:t>
      </w:r>
      <w:r>
        <w:br/>
        <w:br/>
      </w:r>
    </w:p>
    <w:p>
      <w:r>
        <w:rPr>
          <w:b/>
        </w:rPr>
        <w:t>sɤʑɯrja</w:t>
      </w:r>
      <w:r/>
      <w:r/>
      <w:r>
        <w:t>.</w:t>
      </w:r>
      <w:r>
        <w:br/>
        <w:br/>
      </w:r>
    </w:p>
    <w:p>
      <w:r>
        <w:rPr>
          <w:b/>
        </w:rPr>
        <w:t>sɤʑɯχtso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rendre propre.</w:t>
      </w:r>
    </w:p>
    <w:p>
      <w:r>
        <w:t xml:space="preserve">  </w:t>
      </w:r>
      <w:r>
        <w:rPr>
          <w:b/>
        </w:rPr>
        <w:t>tɤ-sɤʑɯχtso-t-a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χtso</w:t>
      </w:r>
      <w:r>
        <w:t>.</w:t>
      </w:r>
      <w:r>
        <w:br/>
        <w:br/>
      </w:r>
    </w:p>
    <w:p>
      <w:r>
        <w:rPr>
          <w:b/>
        </w:rPr>
        <w:t>sɤʑɯχtso</w:t>
      </w:r>
      <w:r/>
      <w:r/>
      <w:r>
        <w:t>.</w:t>
      </w:r>
      <w:r>
        <w:br/>
        <w:br/>
      </w:r>
    </w:p>
    <w:p>
      <w:r>
        <w:rPr>
          <w:b/>
        </w:rPr>
        <w:t>sɣa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rouille.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nɯsɣa</w:t>
      </w:r>
      <w:r>
        <w:t>.</w:t>
      </w:r>
      <w:r>
        <w:br/>
        <w:br/>
      </w:r>
    </w:p>
    <w:p>
      <w:r>
        <w:rPr>
          <w:b/>
        </w:rPr>
        <w:t>si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arbre.</w:t>
      </w:r>
      <w:r>
        <w:br/>
        <w:br/>
      </w:r>
    </w:p>
    <w:p>
      <w:r>
        <w:rPr>
          <w:b/>
        </w:rPr>
        <w:t>si (2)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mourir.</w:t>
      </w:r>
      <w:r>
        <w:br/>
        <w:br/>
      </w:r>
    </w:p>
    <w:p>
      <w:r>
        <w:rPr>
          <w:b/>
        </w:rPr>
        <w:t>sijmɤɣ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russule.</w:t>
      </w:r>
    </w:p>
    <w:p>
      <w:r>
        <w:t xml:space="preserve">  </w:t>
      </w:r>
      <w:r>
        <w:rPr>
          <w:b/>
        </w:rPr>
        <w:t>sijmɤɣ nɯ sɤjku ɯ-ŋgɯ tu-ɬoʁ ŋu, ɯ-tshɯɣa cho ɯ-mdoʁ nɯ jmɤɣni fse ri tú-wɣ-ndza tɕe mɤrtsaβ.</w:t>
      </w:r>
      <w:r>
        <w:br/>
        <w:br/>
      </w:r>
    </w:p>
    <w:p>
      <w:r>
        <w:rPr>
          <w:b/>
        </w:rPr>
        <w:t>sindzɯ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testament.</w:t>
      </w:r>
    </w:p>
    <w:p>
      <w:r>
        <w:t xml:space="preserve">  </w:t>
      </w:r>
      <w:r>
        <w:rPr>
          <w:b/>
        </w:rPr>
        <w:t>sindzɯ ci ra chɤ-rɤt.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ndzɯ</w:t>
      </w:r>
      <w:r>
        <w:t xml:space="preserve"> </w:t>
      </w:r>
      <w:r>
        <w:rPr>
          <w:b/>
        </w:rPr>
        <w:t>si1</w:t>
      </w:r>
      <w:r>
        <w:t>.</w:t>
      </w:r>
      <w:r>
        <w:br/>
        <w:br/>
      </w:r>
    </w:p>
    <w:p>
      <w:r>
        <w:rPr>
          <w:b/>
        </w:rPr>
        <w:t>siru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tronc.</w:t>
      </w:r>
      <w:r>
        <w:br/>
        <w:br/>
      </w:r>
    </w:p>
    <w:p>
      <w:r>
        <w:rPr>
          <w:b/>
        </w:rPr>
        <w:t>sjaŋnɤsjaŋ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dodelinant de la tête.</w:t>
      </w:r>
      <w:r>
        <w:br/>
        <w:br/>
      </w:r>
    </w:p>
    <w:p>
      <w:r>
        <w:rPr>
          <w:b/>
        </w:rPr>
        <w:t>sjoŋsjoŋ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gris.</w:t>
      </w:r>
      <w:r>
        <w:br/>
        <w:br/>
      </w:r>
    </w:p>
    <w:p>
      <w:r>
        <w:rPr>
          <w:b/>
        </w:rPr>
        <w:t>skɤɣ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engraisser.</w:t>
      </w:r>
    </w:p>
    <w:p>
      <w:r>
        <w:t xml:space="preserve">  </w:t>
      </w:r>
      <w:r>
        <w:rPr>
          <w:b/>
        </w:rPr>
        <w:t>paʁ ku-skaɣ-a ŋu</w:t>
      </w:r>
      <w:r>
        <w:br/>
        <w:br/>
      </w:r>
    </w:p>
    <w:p>
      <w:r>
        <w:rPr>
          <w:b/>
        </w:rPr>
        <w:t>skɤlɤn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réponse.</w:t>
      </w:r>
      <w:r>
        <w:br/>
        <w:br/>
      </w:r>
    </w:p>
    <w:p>
      <w:r>
        <w:rPr>
          <w:b/>
        </w:rPr>
        <w:t>skɤlpa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monde.</w:t>
      </w:r>
      <w:r>
        <w:br/>
        <w:br/>
      </w:r>
    </w:p>
    <w:p>
      <w:r>
        <w:rPr>
          <w:b/>
        </w:rPr>
        <w:t>skɤm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bœuf à viande.</w:t>
      </w:r>
    </w:p>
    <w:p>
      <w:r>
        <w:t xml:space="preserve">  </w:t>
      </w:r>
      <w:r>
        <w:rPr>
          <w:b/>
        </w:rPr>
        <w:t>skɤmndʐi kɤ-qaʁ</w:t>
      </w:r>
      <w:r>
        <w:br/>
        <w:br/>
      </w:r>
    </w:p>
    <w:p>
      <w:r>
        <w:rPr>
          <w:b/>
        </w:rPr>
        <w:t>skɤmtɕhaŋ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tchang en jarre.</w:t>
      </w:r>
      <w:r>
        <w:br/>
        <w:br/>
      </w:r>
    </w:p>
    <w:p>
      <w:r>
        <w:rPr>
          <w:b/>
        </w:rPr>
        <w:t>skɤr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peser.</w:t>
      </w:r>
    </w:p>
    <w:p>
      <w:r>
        <w:t xml:space="preserve">  </w:t>
      </w:r>
      <w:r>
        <w:rPr>
          <w:b/>
        </w:rPr>
        <w:t>tɤ-skar-a</w:t>
      </w:r>
    </w:p>
    <w:p>
      <w:r>
        <w:t xml:space="preserve">  </w:t>
      </w:r>
      <w:r>
        <w:rPr>
          <w:b/>
        </w:rPr>
        <w:t>ta-skɤr</w:t>
      </w:r>
    </w:p>
    <w:p>
      <w:r>
        <w:t xml:space="preserve">  </w:t>
      </w:r>
      <w:r>
        <w:rPr>
          <w:b/>
        </w:rPr>
        <w:t>laχtɕha tú-wɣ-skɤr</w:t>
      </w:r>
    </w:p>
    <w:p>
      <w:r>
        <w:t xml:space="preserve">  </w:t>
      </w:r>
      <w:r>
        <w:rPr>
          <w:b/>
        </w:rPr>
        <w:t>mbrɤz ta-skɤr</w:t>
      </w:r>
    </w:p>
    <w:p>
      <w:r>
        <w:t xml:space="preserve">  </w:t>
      </w:r>
      <w:r>
        <w:rPr>
          <w:b/>
        </w:rPr>
        <w:t>tɤ-mthɯm ta-skɤr</w:t>
      </w:r>
    </w:p>
    <w:p>
      <w:r>
        <w:t xml:space="preserve">  </w:t>
      </w:r>
      <w:r>
        <w:rPr>
          <w:b/>
        </w:rPr>
        <w:t>tɯjpu tɤ-skar-a</w:t>
      </w:r>
    </w:p>
    <w:p>
      <w:r>
        <w:t xml:space="preserve">  </w:t>
      </w:r>
      <w:r>
        <w:rPr>
          <w:b/>
        </w:rPr>
        <w:t>rɤskɤr</w:t>
      </w:r>
      <w:r>
        <w:t xml:space="preserve"> peser.</w:t>
      </w:r>
      <w:r>
        <w:br/>
        <w:br/>
      </w:r>
    </w:p>
    <w:p>
      <w:r>
        <w:rPr>
          <w:b/>
        </w:rPr>
        <w:t>skɤrlɤm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chemin des moulins à prière.</w:t>
      </w:r>
      <w:r>
        <w:br/>
        <w:br/>
      </w:r>
    </w:p>
    <w:p>
      <w:r>
        <w:rPr>
          <w:b/>
        </w:rPr>
        <w:t>skɤrma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1)</w:t>
      </w:r>
      <w:r>
        <w:t xml:space="preserve"> règle.</w:t>
      </w:r>
    </w:p>
    <w:p>
      <w:r>
        <w:t xml:space="preserve">  2)</w:t>
      </w:r>
      <w:r>
        <w:t xml:space="preserve"> jour.</w:t>
      </w:r>
    </w:p>
    <w:p>
      <w:r>
        <w:t xml:space="preserve">  </w:t>
      </w:r>
      <w:r>
        <w:rPr>
          <w:b/>
        </w:rPr>
        <w:t>skɤrma kɯ-sna</w:t>
      </w:r>
      <w:r>
        <w:br/>
        <w:br/>
      </w:r>
    </w:p>
    <w:p>
      <w:r>
        <w:rPr>
          <w:b/>
        </w:rPr>
        <w:t>skɤrtɕin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vénus, étoile du soir.</w:t>
      </w:r>
      <w:r>
        <w:br/>
        <w:br/>
      </w:r>
    </w:p>
    <w:p>
      <w:r>
        <w:rPr>
          <w:b/>
        </w:rPr>
        <w:t>skɤrwa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faire tourner les moulins à prière.</w:t>
      </w:r>
    </w:p>
    <w:p>
      <w:r>
        <w:t xml:space="preserve">  </w:t>
      </w:r>
      <w:r>
        <w:rPr>
          <w:b/>
        </w:rPr>
        <w:t>skɤrwa ko-ɕe</w:t>
      </w:r>
    </w:p>
    <w:p>
      <w:r>
        <w:t xml:space="preserve">  </w:t>
      </w:r>
      <w:r>
        <w:rPr>
          <w:b/>
        </w:rPr>
        <w:t>skɤrwa tɯ-tɤxɯr kɤ-ari-a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rɯskɤrwa</w:t>
      </w:r>
      <w:r>
        <w:t>.</w:t>
      </w:r>
      <w:r>
        <w:br/>
        <w:br/>
      </w:r>
    </w:p>
    <w:p>
      <w:r>
        <w:rPr>
          <w:b/>
        </w:rPr>
        <w:t>skɤt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rendre un objet.</w:t>
      </w:r>
    </w:p>
    <w:p>
      <w:r>
        <w:t xml:space="preserve">  2)</w:t>
      </w:r>
      <w:r>
        <w:t xml:space="preserve"> refuser.</w:t>
      </w:r>
    </w:p>
    <w:p>
      <w:r>
        <w:t xml:space="preserve">  </w:t>
      </w:r>
      <w:r>
        <w:rPr>
          <w:b/>
        </w:rPr>
        <w:t>laχtɕha na-skɤt</w:t>
      </w:r>
    </w:p>
    <w:p>
      <w:r>
        <w:t xml:space="preserve">  </w:t>
      </w:r>
      <w:r>
        <w:rPr>
          <w:b/>
        </w:rPr>
        <w:t>jla na-skɤt</w:t>
      </w:r>
    </w:p>
    <w:p>
      <w:r>
        <w:t xml:space="preserve">  </w:t>
      </w:r>
      <w:r>
        <w:rPr>
          <w:b/>
        </w:rPr>
        <w:t>sɤskɤt</w:t>
      </w:r>
      <w:r>
        <w:t xml:space="preserve"> refuser.</w:t>
      </w:r>
      <w:r>
        <w:br/>
        <w:br/>
      </w:r>
    </w:p>
    <w:p>
      <w:r>
        <w:rPr>
          <w:b/>
        </w:rPr>
        <w:t>sko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fumer.</w:t>
      </w:r>
    </w:p>
    <w:p>
      <w:r>
        <w:t xml:space="preserve">  </w:t>
      </w:r>
      <w:r>
        <w:rPr>
          <w:b/>
        </w:rPr>
        <w:t>thamakha pa-sko</w:t>
      </w:r>
    </w:p>
    <w:p>
      <w:r>
        <w:t xml:space="preserve">  </w:t>
      </w:r>
      <w:r>
        <w:rPr>
          <w:b/>
        </w:rPr>
        <w:t>ma-pɯ-tɯ-sko-nɯ</w:t>
      </w:r>
    </w:p>
    <w:p>
      <w:r>
        <w:t xml:space="preserve">  </w:t>
      </w:r>
      <w:r>
        <w:rPr>
          <w:b/>
        </w:rPr>
        <w:t>thamakha ma-pɯ-tɯ-skɤm ɯ́-jɤɣ?</w:t>
      </w:r>
    </w:p>
    <w:p>
      <w:r>
        <w:t xml:space="preserve">  </w:t>
      </w:r>
      <w:r>
        <w:rPr>
          <w:b/>
        </w:rPr>
        <w:t>thamakha kɤ-sko mɯ́j-pe ma ɲɯ́-ɣw-sɤɕqhe-a</w:t>
      </w:r>
      <w:r>
        <w:br/>
        <w:br/>
      </w:r>
    </w:p>
    <w:p>
      <w:r>
        <w:rPr>
          <w:b/>
        </w:rPr>
        <w:t>skraskra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mal poli.</w:t>
      </w:r>
    </w:p>
    <w:p>
      <w:r>
        <w:t xml:space="preserve">  2)</w:t>
      </w:r>
      <w:r>
        <w:t xml:space="preserve"> gris et nu.</w:t>
      </w:r>
    </w:p>
    <w:p>
      <w:r>
        <w:t xml:space="preserve">  </w:t>
      </w:r>
      <w:r>
        <w:rPr>
          <w:b/>
        </w:rPr>
        <w:t>sɤtɕha skraskra ʑo ɲɯ-pa, mɯ́j-sɤscit</w:t>
      </w:r>
    </w:p>
    <w:p>
      <w:r>
        <w:t xml:space="preserve">  </w:t>
      </w:r>
      <w:r>
        <w:rPr>
          <w:b/>
        </w:rPr>
        <w:t>tɯrme ɯ-stu mɤ-kɯ-fse ci skraskra ɲɯ-ŋu</w:t>
      </w:r>
      <w:r>
        <w:br/>
        <w:br/>
      </w:r>
    </w:p>
    <w:p>
      <w:r>
        <w:rPr>
          <w:b/>
        </w:rPr>
        <w:t>skrɯt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fil très fin.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ɕomskrɯt</w:t>
      </w:r>
      <w:r>
        <w:t>.</w:t>
      </w:r>
      <w:r>
        <w:br/>
        <w:br/>
      </w:r>
    </w:p>
    <w:p>
      <w:r>
        <w:rPr>
          <w:b/>
        </w:rPr>
        <w:t>skɯ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enterrer.</w:t>
      </w:r>
    </w:p>
    <w:p>
      <w:r>
        <w:t xml:space="preserve">  </w:t>
      </w:r>
      <w:r>
        <w:rPr>
          <w:b/>
        </w:rPr>
        <w:t>pjɤ-skɯ</w:t>
      </w:r>
    </w:p>
    <w:p>
      <w:r>
        <w:t xml:space="preserve">  </w:t>
      </w:r>
      <w:r>
        <w:rPr>
          <w:b/>
        </w:rPr>
        <w:t>fsapaʁ ɯ-ŋgo kɯ-tu pɯ-kɯ-si nɯ pjɯ́-wɣ-skɯ ŋu</w:t>
      </w:r>
      <w:r>
        <w:br/>
        <w:br/>
      </w:r>
    </w:p>
    <w:p>
      <w:r>
        <w:rPr>
          <w:b/>
        </w:rPr>
        <w:t>skɯ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statue de bouddha.</w:t>
      </w:r>
      <w:r>
        <w:br/>
        <w:br/>
      </w:r>
    </w:p>
    <w:p>
      <w:r>
        <w:rPr>
          <w:b/>
        </w:rPr>
        <w:t>skɯrloʁ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de pas d'aiguille.</w:t>
      </w:r>
      <w:r>
        <w:br/>
        <w:br/>
      </w:r>
    </w:p>
    <w:p>
      <w:r>
        <w:rPr>
          <w:b/>
        </w:rPr>
        <w:t>skɯrma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cadeau.</w:t>
      </w:r>
    </w:p>
    <w:p>
      <w:r>
        <w:t xml:space="preserve">  </w:t>
      </w:r>
      <w:r>
        <w:rPr>
          <w:b/>
        </w:rPr>
        <w:t>kɯki a-mu kɯ nɤ-skɯrma jɤ́-wɣ-sɯɣɯt-a ŋu</w:t>
      </w:r>
      <w:r>
        <w:br/>
        <w:br/>
      </w:r>
    </w:p>
    <w:p>
      <w:r>
        <w:rPr>
          <w:b/>
        </w:rPr>
        <w:t>skɯχɕaʁ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feu (sprulsku).</w:t>
      </w:r>
      <w:r>
        <w:br/>
        <w:br/>
      </w:r>
    </w:p>
    <w:p>
      <w:r>
        <w:rPr>
          <w:b/>
        </w:rPr>
        <w:t>sla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lune.</w:t>
      </w:r>
    </w:p>
    <w:p>
      <w:r>
        <w:t xml:space="preserve">  </w:t>
      </w:r>
      <w:r>
        <w:rPr>
          <w:b/>
        </w:rPr>
        <w:t>sla qajɣi rkɯ kɯ-fse ci ma ɲo-me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slɤzɯn</w:t>
      </w:r>
      <w:r>
        <w:t>.</w:t>
      </w:r>
      <w:r>
        <w:br/>
        <w:br/>
      </w:r>
    </w:p>
    <w:p>
      <w:r>
        <w:rPr>
          <w:b/>
        </w:rPr>
        <w:t>slama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étudiant.</w:t>
      </w:r>
    </w:p>
    <w:p>
      <w:r>
        <w:t xml:space="preserve">  </w:t>
      </w:r>
      <w:r>
        <w:rPr>
          <w:b/>
        </w:rPr>
        <w:t>nɤ-slama ɯ́-dɤn</w:t>
      </w:r>
    </w:p>
    <w:p>
      <w:r>
        <w:t xml:space="preserve">  </w:t>
      </w:r>
      <w:r>
        <w:rPr>
          <w:b/>
        </w:rPr>
        <w:t>slama tu-dɤn tɕe kɤ-sɤsɯxɕɤt mɤ-mbat ma</w:t>
      </w:r>
      <w:r>
        <w:br/>
        <w:br/>
      </w:r>
    </w:p>
    <w:p>
      <w:r>
        <w:rPr>
          <w:b/>
        </w:rPr>
        <w:t>slaŋnɤslaŋ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rŋgɯ slaŋnɤslaŋ pɯ-ndʐaβ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rlaŋrlaŋ</w:t>
      </w:r>
      <w:r>
        <w:t xml:space="preserve"> </w:t>
      </w:r>
      <w:r>
        <w:rPr>
          <w:b/>
        </w:rPr>
        <w:t>ɕlaŋɕlaŋ</w:t>
      </w:r>
      <w:r>
        <w:t xml:space="preserve"> </w:t>
      </w:r>
      <w:r>
        <w:rPr>
          <w:b/>
        </w:rPr>
        <w:t>claŋclaŋ</w:t>
      </w:r>
      <w:r>
        <w:t>.</w:t>
      </w:r>
      <w:r>
        <w:br/>
        <w:br/>
      </w:r>
    </w:p>
    <w:p>
      <w:r>
        <w:rPr>
          <w:b/>
        </w:rPr>
        <w:t>slaŋslaŋ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blanc et rond.</w:t>
      </w:r>
    </w:p>
    <w:p>
      <w:r>
        <w:t xml:space="preserve">  </w:t>
      </w:r>
      <w:r>
        <w:rPr>
          <w:b/>
        </w:rPr>
        <w:t>sla slaŋslaŋ to-nɯɬoʁ</w:t>
      </w:r>
    </w:p>
    <w:p>
      <w:r>
        <w:t xml:space="preserve">  </w:t>
      </w:r>
      <w:r>
        <w:rPr>
          <w:b/>
        </w:rPr>
        <w:t>ʑara nɯtɕu ʁʑɯnɯ ɲɤ-βzu tɕe slaŋslaŋ ʑo ɲɯ-pa, wuma ʑo ɲɯ-ɣɤχsrɯ</w:t>
      </w:r>
    </w:p>
    <w:p>
      <w:r>
        <w:t xml:space="preserve">  </w:t>
      </w:r>
      <w:r>
        <w:rPr>
          <w:b/>
        </w:rPr>
        <w:t>slaŋnɤslaŋ</w:t>
      </w:r>
      <w:r/>
      <w:r>
        <w:br/>
        <w:br/>
      </w:r>
    </w:p>
    <w:p>
      <w:r>
        <w:rPr>
          <w:b/>
        </w:rPr>
        <w:t>slaʁ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d'un coup.</w:t>
      </w:r>
    </w:p>
    <w:p>
      <w:r>
        <w:t xml:space="preserve">  </w:t>
      </w:r>
      <w:r>
        <w:rPr>
          <w:b/>
        </w:rPr>
        <w:t>slaʁ ta-ndza</w:t>
      </w:r>
    </w:p>
    <w:p>
      <w:r>
        <w:t xml:space="preserve">  </w:t>
      </w:r>
      <w:r>
        <w:rPr>
          <w:b/>
        </w:rPr>
        <w:t>slaʁ thɯ-ɕqhlɤt</w:t>
      </w:r>
    </w:p>
    <w:p>
      <w:r>
        <w:t xml:space="preserve">  </w:t>
      </w:r>
      <w:r>
        <w:rPr>
          <w:b/>
        </w:rPr>
        <w:t>slaʁnɤslaʁ</w:t>
      </w:r>
      <w:r>
        <w:t xml:space="preserve"> en plusieurs coups.</w:t>
      </w:r>
    </w:p>
    <w:p>
      <w:r>
        <w:t xml:space="preserve">  </w:t>
      </w:r>
      <w:r>
        <w:rPr>
          <w:b/>
        </w:rPr>
        <w:t>phɯslaʁ</w:t>
      </w:r>
      <w:r/>
      <w:r>
        <w:br/>
        <w:br/>
      </w:r>
    </w:p>
    <w:p>
      <w:r>
        <w:rPr>
          <w:b/>
        </w:rPr>
        <w:t>slaʁnɤslaʁ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en plusieurs coups.</w:t>
      </w:r>
    </w:p>
    <w:p>
      <w:r>
        <w:t xml:space="preserve">  </w:t>
      </w:r>
      <w:r>
        <w:rPr>
          <w:b/>
        </w:rPr>
        <w:t>ta-ma slaʁnɤslaʁ ɲɯ-ɤz-nɤma</w:t>
      </w:r>
      <w:r>
        <w:br/>
        <w:br/>
      </w:r>
    </w:p>
    <w:p>
      <w:r>
        <w:rPr>
          <w:b/>
        </w:rPr>
        <w:t>slɤβkhaŋ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école.</w:t>
      </w:r>
      <w:r>
        <w:br/>
        <w:br/>
      </w:r>
    </w:p>
    <w:p>
      <w:r>
        <w:rPr>
          <w:b/>
        </w:rPr>
        <w:t>slɤŋe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clair de lune.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tɤŋe</w:t>
      </w:r>
      <w:r>
        <w:t>.</w:t>
      </w:r>
      <w:r>
        <w:br/>
        <w:br/>
      </w:r>
    </w:p>
    <w:p>
      <w:r>
        <w:rPr>
          <w:b/>
        </w:rPr>
        <w:t>slɤrɯri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tous les mois.</w:t>
      </w:r>
      <w:r>
        <w:br/>
        <w:br/>
      </w:r>
    </w:p>
    <w:p>
      <w:r>
        <w:rPr>
          <w:b/>
        </w:rPr>
        <w:t>slɤzɯn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éclipse de lune.</w:t>
      </w:r>
      <w:r>
        <w:br/>
        <w:br/>
      </w:r>
    </w:p>
    <w:p>
      <w:r>
        <w:rPr>
          <w:b/>
        </w:rPr>
        <w:t>sloŋnɤsloŋ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vagues déferlantes.</w:t>
      </w:r>
    </w:p>
    <w:p>
      <w:r>
        <w:t xml:space="preserve">  </w:t>
      </w:r>
      <w:r>
        <w:rPr>
          <w:b/>
        </w:rPr>
        <w:t>tɯ-ci chɤ-wxti tɕe sloŋnɤsloŋ ɲɯ-ʑɣɤstu</w:t>
      </w:r>
      <w:r>
        <w:br/>
        <w:br/>
      </w:r>
    </w:p>
    <w:p>
      <w:r>
        <w:rPr>
          <w:b/>
        </w:rPr>
        <w:t>sloʁ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fouir (cochon).</w:t>
      </w:r>
    </w:p>
    <w:p>
      <w:r>
        <w:t xml:space="preserve">  </w:t>
      </w:r>
      <w:r>
        <w:rPr>
          <w:b/>
        </w:rPr>
        <w:t>phaʁrgot kɯ ɲɤ-sloʁ</w:t>
      </w:r>
    </w:p>
    <w:p>
      <w:r>
        <w:t xml:space="preserve">  </w:t>
      </w:r>
      <w:r>
        <w:rPr>
          <w:b/>
        </w:rPr>
        <w:t>laχtɕha tɤ-sloʁ-a</w:t>
      </w:r>
    </w:p>
    <w:p>
      <w:r>
        <w:t xml:space="preserve">  </w:t>
      </w:r>
      <w:r>
        <w:rPr>
          <w:b/>
        </w:rPr>
        <w:t>rɤsloʁ</w:t>
      </w:r>
      <w:r/>
    </w:p>
    <w:p>
      <w:r>
        <w:t xml:space="preserve">  </w:t>
      </w:r>
      <w:r>
        <w:rPr>
          <w:b/>
        </w:rPr>
        <w:t>sɯsloʁ</w:t>
      </w:r>
      <w:r>
        <w:t xml:space="preserve"> fouir avec.</w:t>
      </w:r>
      <w:r>
        <w:br/>
        <w:br/>
      </w:r>
    </w:p>
    <w:p>
      <w:r>
        <w:rPr>
          <w:b/>
        </w:rPr>
        <w:t>sloχpɯn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professeur.</w:t>
      </w:r>
      <w:r>
        <w:br/>
        <w:br/>
      </w:r>
    </w:p>
    <w:p>
      <w:r>
        <w:rPr>
          <w:b/>
        </w:rPr>
        <w:t>slɯŋslɯŋ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lumineux et rond.</w:t>
      </w:r>
    </w:p>
    <w:p>
      <w:r>
        <w:t xml:space="preserve">  </w:t>
      </w:r>
      <w:r>
        <w:rPr>
          <w:b/>
        </w:rPr>
        <w:t>slɯŋɯŋi</w:t>
      </w:r>
      <w:r/>
      <w:r>
        <w:br/>
        <w:br/>
      </w:r>
    </w:p>
    <w:p>
      <w:r>
        <w:rPr>
          <w:b/>
        </w:rPr>
        <w:t>slɯŋɯŋi</w:t>
      </w:r>
      <w:r/>
      <w:r/>
      <w:r>
        <w:t>.</w:t>
      </w:r>
      <w:r/>
    </w:p>
    <w:p>
      <w:r>
        <w:t xml:space="preserve">  </w:t>
      </w:r>
      <w:r>
        <w:rPr>
          <w:b/>
        </w:rPr>
        <w:t>tɤŋe slɯŋɯŋi ʑo to-nɯɬoʁ</w:t>
      </w:r>
      <w:r>
        <w:br/>
        <w:br/>
      </w:r>
    </w:p>
    <w:p>
      <w:r>
        <w:rPr>
          <w:b/>
        </w:rPr>
        <w:t>smar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fleuve.</w:t>
      </w:r>
      <w:r>
        <w:br/>
        <w:br/>
      </w:r>
    </w:p>
    <w:p>
      <w:r>
        <w:rPr>
          <w:b/>
        </w:rPr>
        <w:t>smɤɣ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laine.</w:t>
      </w:r>
      <w:r>
        <w:br/>
        <w:br/>
      </w:r>
    </w:p>
    <w:p>
      <w:r>
        <w:rPr>
          <w:b/>
        </w:rPr>
        <w:t>smɤɣri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fil de laine.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smɤɣ</w:t>
      </w:r>
      <w:r>
        <w:t xml:space="preserve"> </w:t>
      </w:r>
      <w:r>
        <w:rPr>
          <w:b/>
        </w:rPr>
        <w:t>tɤ-ri</w:t>
      </w:r>
      <w:r>
        <w:t>.</w:t>
      </w:r>
      <w:r>
        <w:br/>
        <w:br/>
      </w:r>
    </w:p>
    <w:p>
      <w:r>
        <w:rPr>
          <w:b/>
        </w:rPr>
        <w:t>smɤn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médicament.</w:t>
      </w:r>
    </w:p>
    <w:p>
      <w:r>
        <w:t xml:space="preserve">  </w:t>
      </w:r>
      <w:r>
        <w:rPr>
          <w:b/>
        </w:rPr>
        <w:t>smɤn kɤ-ndza a-mɤ-nɯ-tɯ-jmɯt je!</w:t>
      </w:r>
    </w:p>
    <w:p>
      <w:r>
        <w:t xml:space="preserve">  </w:t>
      </w:r>
      <w:r>
        <w:rPr>
          <w:b/>
        </w:rPr>
        <w:t>smɤn tɕhi pɯ-pɯ-ŋɯ-ŋu ʑo nɤ ɯ-tshɤt kɤ-ndza ra</w:t>
      </w:r>
      <w:r>
        <w:br/>
        <w:br/>
      </w:r>
    </w:p>
    <w:p>
      <w:r>
        <w:rPr>
          <w:b/>
        </w:rPr>
        <w:t>smɤnba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médecin.</w:t>
      </w:r>
      <w:r>
        <w:br/>
        <w:br/>
      </w:r>
    </w:p>
    <w:p>
      <w:r>
        <w:rPr>
          <w:b/>
        </w:rPr>
        <w:t>smɤnkhaŋ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hôpital.</w:t>
      </w:r>
    </w:p>
    <w:p>
      <w:r>
        <w:t xml:space="preserve">  </w:t>
      </w:r>
      <w:r>
        <w:rPr>
          <w:b/>
        </w:rPr>
        <w:t>smɤnkhaŋ jɤ-tɯ-ari ?</w:t>
      </w:r>
      <w:r>
        <w:br/>
        <w:br/>
      </w:r>
    </w:p>
    <w:p>
      <w:r>
        <w:rPr>
          <w:b/>
        </w:rPr>
        <w:t>smɤnrɯɣ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médicament.</w:t>
      </w:r>
      <w:r>
        <w:br/>
        <w:br/>
      </w:r>
    </w:p>
    <w:p>
      <w:r>
        <w:rPr>
          <w:b/>
        </w:rPr>
        <w:t>smɤʁjoʁ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 de moine.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tɯ-smɤt</w:t>
      </w:r>
      <w:r>
        <w:t>.</w:t>
      </w:r>
      <w:r>
        <w:br/>
        <w:br/>
      </w:r>
    </w:p>
    <w:p>
      <w:r>
        <w:rPr>
          <w:b/>
        </w:rPr>
        <w:t>smɤt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rabaisser qqn.</w:t>
      </w:r>
    </w:p>
    <w:p>
      <w:r>
        <w:t xml:space="preserve">  </w:t>
      </w:r>
      <w:r>
        <w:rPr>
          <w:b/>
        </w:rPr>
        <w:t>ɯʑo kɯ aʑo pɯ́-wɣ-smat-a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nɯsmɤphɤβ</w:t>
      </w:r>
      <w:r>
        <w:t>.</w:t>
      </w:r>
      <w:r>
        <w:br/>
        <w:br/>
      </w:r>
    </w:p>
    <w:p>
      <w:r>
        <w:rPr>
          <w:b/>
        </w:rPr>
        <w:t>smi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cuit en faisant bouillir ou à la vapeur.</w:t>
      </w:r>
    </w:p>
    <w:p>
      <w:r>
        <w:t xml:space="preserve">  </w:t>
      </w:r>
      <w:r>
        <w:rPr>
          <w:b/>
        </w:rPr>
        <w:t>mbrɤz ko-smi</w:t>
      </w:r>
    </w:p>
    <w:p>
      <w:r>
        <w:t xml:space="preserve">  </w:t>
      </w:r>
      <w:r>
        <w:rPr>
          <w:b/>
        </w:rPr>
        <w:t>tɤ-mthɯm ko-smi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ɣɤsmi</w:t>
      </w:r>
      <w:r>
        <w:t>.</w:t>
      </w:r>
      <w:r>
        <w:br/>
        <w:br/>
      </w:r>
    </w:p>
    <w:p>
      <w:r>
        <w:rPr>
          <w:b/>
        </w:rPr>
        <w:t>smi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feu.</w:t>
      </w:r>
    </w:p>
    <w:p>
      <w:r>
        <w:t xml:space="preserve">  </w:t>
      </w:r>
      <w:r>
        <w:rPr>
          <w:b/>
        </w:rPr>
        <w:t>tɕetha mɤʑɯ tɯtshot kɯmŋu-skɤrma tɕe kɤ-lɤt ma, aj smi ci tu-βze-a ntshi ma ɲɯ-mɯɕtaʁ wo</w:t>
      </w:r>
      <w:r>
        <w:br/>
        <w:br/>
      </w:r>
    </w:p>
    <w:p>
      <w:r>
        <w:rPr>
          <w:b/>
        </w:rPr>
        <w:t>smɯ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vache.</w:t>
      </w:r>
      <w:r>
        <w:br/>
        <w:br/>
      </w:r>
    </w:p>
    <w:p>
      <w:r>
        <w:rPr>
          <w:b/>
        </w:rPr>
        <w:t>smɯɣdɯm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bois de chauffage.</w:t>
      </w:r>
      <w:r>
        <w:br/>
        <w:br/>
      </w:r>
    </w:p>
    <w:p>
      <w:r>
        <w:rPr>
          <w:b/>
        </w:rPr>
        <w:t>smɯɣot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lumière du feu.</w:t>
      </w:r>
    </w:p>
    <w:p>
      <w:r>
        <w:t xml:space="preserve">  </w:t>
      </w:r>
      <w:r>
        <w:rPr>
          <w:b/>
        </w:rPr>
        <w:t>smɯɣot ɲɯ-mpja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smi2</w:t>
      </w:r>
      <w:r>
        <w:t>.</w:t>
      </w:r>
      <w:r>
        <w:br/>
        <w:br/>
      </w:r>
    </w:p>
    <w:p>
      <w:r>
        <w:rPr>
          <w:b/>
        </w:rPr>
        <w:t>smɯɣsmɯɣ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vert vif.</w:t>
      </w:r>
    </w:p>
    <w:p>
      <w:r>
        <w:t xml:space="preserve">  </w:t>
      </w:r>
      <w:r>
        <w:rPr>
          <w:b/>
        </w:rPr>
        <w:t>tɯji nɯ smɯɣsmɯɣ ɲɯ-pa</w:t>
      </w:r>
      <w:r>
        <w:br/>
        <w:br/>
      </w:r>
    </w:p>
    <w:p>
      <w:r>
        <w:rPr>
          <w:b/>
        </w:rPr>
        <w:t>smɯlɤm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prière, espoir.</w:t>
      </w:r>
    </w:p>
    <w:p>
      <w:r>
        <w:t xml:space="preserve">  </w:t>
      </w:r>
      <w:r>
        <w:rPr>
          <w:b/>
        </w:rPr>
        <w:t>a-pɯ-cha smɯlɤm</w:t>
      </w:r>
      <w:r>
        <w:br/>
        <w:br/>
      </w:r>
    </w:p>
    <w:p>
      <w:r>
        <w:rPr>
          <w:b/>
        </w:rPr>
        <w:t>smɯlju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Smeliou (village de Gdongbrgyad).</w:t>
      </w:r>
      <w:r>
        <w:br/>
        <w:br/>
      </w:r>
    </w:p>
    <w:p>
      <w:r>
        <w:rPr>
          <w:b/>
        </w:rPr>
        <w:t>smɯmba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flamme.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smi2</w:t>
      </w:r>
      <w:r>
        <w:t>.</w:t>
      </w:r>
      <w:r>
        <w:br/>
        <w:br/>
      </w:r>
    </w:p>
    <w:p>
      <w:r>
        <w:rPr>
          <w:b/>
        </w:rPr>
        <w:t>smɯn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porter des fruits.</w:t>
      </w:r>
    </w:p>
    <w:p>
      <w:r>
        <w:t xml:space="preserve">  </w:t>
      </w:r>
      <w:r>
        <w:rPr>
          <w:b/>
        </w:rPr>
        <w:t>ɯ-mbrɤzɯ smɯn</w:t>
      </w:r>
      <w:r>
        <w:br/>
        <w:br/>
      </w:r>
    </w:p>
    <w:p>
      <w:r>
        <w:rPr>
          <w:b/>
        </w:rPr>
        <w:t>smɯntʂɯɣ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pléiades.</w:t>
      </w:r>
      <w:r>
        <w:br/>
        <w:br/>
      </w:r>
    </w:p>
    <w:p>
      <w:r>
        <w:rPr>
          <w:b/>
        </w:rPr>
        <w:t>smɯŋgɯ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milieu du feu.</w:t>
      </w:r>
    </w:p>
    <w:p>
      <w:r>
        <w:t xml:space="preserve">  </w:t>
      </w:r>
      <w:r>
        <w:rPr>
          <w:b/>
        </w:rPr>
        <w:t>smɯŋgɯ kɤ-ɕe mɤ-βdi ma sɤɕke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smi2</w:t>
      </w:r>
      <w:r>
        <w:t xml:space="preserve"> </w:t>
      </w:r>
      <w:r>
        <w:rPr>
          <w:b/>
        </w:rPr>
        <w:t>ɯ-ŋgɯ</w:t>
      </w:r>
      <w:r>
        <w:t>.</w:t>
      </w:r>
      <w:r>
        <w:br/>
        <w:br/>
      </w:r>
    </w:p>
    <w:p>
      <w:r>
        <w:rPr>
          <w:b/>
        </w:rPr>
        <w:t>smɯr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morceau de glace flottant sur le fleuve.</w:t>
      </w:r>
      <w:r>
        <w:br/>
        <w:br/>
      </w:r>
    </w:p>
    <w:p>
      <w:r>
        <w:rPr>
          <w:b/>
        </w:rPr>
        <w:t>smɯrqom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de plante.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ɬɤndʐitɤtsoʁ</w:t>
      </w:r>
      <w:r>
        <w:t>.</w:t>
      </w:r>
      <w:r>
        <w:br/>
        <w:br/>
      </w:r>
    </w:p>
    <w:p>
      <w:r>
        <w:rPr>
          <w:b/>
        </w:rPr>
        <w:t>smɯʁjoʁ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crochet de cheminée.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smi2</w:t>
      </w:r>
      <w:r>
        <w:t>.</w:t>
      </w:r>
      <w:r>
        <w:br/>
        <w:br/>
      </w:r>
    </w:p>
    <w:p>
      <w:r>
        <w:rPr>
          <w:b/>
        </w:rPr>
        <w:t>smɯʁrɤt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cendre.</w:t>
      </w:r>
      <w:r>
        <w:br/>
        <w:br/>
      </w:r>
    </w:p>
    <w:p>
      <w:r>
        <w:rPr>
          <w:b/>
        </w:rPr>
        <w:t>smɯsmi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bûche utilisée pour rallumer le feu.</w:t>
      </w:r>
      <w:r>
        <w:br/>
        <w:br/>
      </w:r>
    </w:p>
    <w:p>
      <w:r>
        <w:rPr>
          <w:b/>
        </w:rPr>
        <w:t>smɯtɕɣom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étincelle.</w:t>
      </w:r>
      <w:r>
        <w:br/>
        <w:br/>
      </w:r>
    </w:p>
    <w:p>
      <w:r>
        <w:rPr>
          <w:b/>
        </w:rPr>
        <w:t>sna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t xml:space="preserve">  1)</w:t>
      </w:r>
      <w:r>
        <w:t xml:space="preserve"> utilisable.</w:t>
      </w:r>
    </w:p>
    <w:p>
      <w:r>
        <w:t xml:space="preserve">  </w:t>
      </w:r>
      <w:r>
        <w:rPr>
          <w:b/>
        </w:rPr>
        <w:t>laχtɕha ɲɯ-sna</w:t>
      </w:r>
    </w:p>
    <w:p>
      <w:r>
        <w:t xml:space="preserve">  </w:t>
      </w:r>
      <w:r>
        <w:rPr>
          <w:b/>
        </w:rPr>
        <w:t>ɕoŋtɕa ɲɯ-sna</w:t>
      </w:r>
    </w:p>
    <w:p>
      <w:r>
        <w:t xml:space="preserve">  </w:t>
      </w:r>
      <w:r>
        <w:rPr>
          <w:b/>
        </w:rPr>
        <w:t>tɯ-rɟɯ ɲɯ-sna</w:t>
      </w:r>
    </w:p>
    <w:p>
      <w:r>
        <w:t xml:space="preserve">  </w:t>
      </w:r>
      <w:r>
        <w:rPr>
          <w:b/>
        </w:rPr>
        <w:t>tʂha ɲɯ-sna</w:t>
      </w:r>
    </w:p>
    <w:p>
      <w:r>
        <w:t xml:space="preserve">  </w:t>
      </w:r>
      <w:r>
        <w:rPr>
          <w:b/>
        </w:rPr>
        <w:t>nɤʑo sna mataŋe</w:t>
      </w:r>
    </w:p>
    <w:p>
      <w:r>
        <w:t xml:space="preserve">  </w:t>
      </w:r>
      <w:r>
        <w:rPr>
          <w:b/>
        </w:rPr>
        <w:t>nɤʑo sna ɣɤtɤʑu ko!</w:t>
      </w:r>
    </w:p>
    <w:p>
      <w:r>
        <w:t xml:space="preserve">  2)</w:t>
      </w:r>
      <w:r>
        <w:t xml:space="preserve"> généreux.</w:t>
      </w:r>
      <w:r>
        <w:br/>
        <w:br/>
      </w:r>
    </w:p>
    <w:p>
      <w:r>
        <w:rPr>
          <w:b/>
        </w:rPr>
        <w:t>snalŋaɕthɤβ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lanière colorée (pantalon, chaussures).</w:t>
      </w:r>
      <w:r>
        <w:br/>
        <w:br/>
      </w:r>
    </w:p>
    <w:p>
      <w:r>
        <w:rPr>
          <w:b/>
        </w:rPr>
        <w:t>snama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animal domestique capable de porter des charges.</w:t>
      </w:r>
      <w:r>
        <w:br/>
        <w:br/>
      </w:r>
    </w:p>
    <w:p>
      <w:r>
        <w:rPr>
          <w:b/>
        </w:rPr>
        <w:t>snaŋwa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état d'esprit.</w:t>
      </w:r>
    </w:p>
    <w:p>
      <w:r>
        <w:t xml:space="preserve">  </w:t>
      </w:r>
      <w:r>
        <w:rPr>
          <w:b/>
        </w:rPr>
        <w:t>snaŋwa ɲɯ-mthu</w:t>
      </w:r>
      <w:r>
        <w:br/>
        <w:br/>
      </w:r>
    </w:p>
    <w:p>
      <w:r>
        <w:rPr>
          <w:b/>
        </w:rPr>
        <w:t>snaʁtsa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encre.</w:t>
      </w:r>
      <w:r>
        <w:br/>
        <w:br/>
      </w:r>
    </w:p>
    <w:p>
      <w:r>
        <w:rPr>
          <w:b/>
        </w:rPr>
        <w:t>snowa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pensée, idéal.</w:t>
      </w:r>
    </w:p>
    <w:p>
      <w:r>
        <w:t xml:space="preserve">  </w:t>
      </w:r>
      <w:r>
        <w:rPr>
          <w:b/>
        </w:rPr>
        <w:t>ɯ-snowa ɲɯ-mthu</w:t>
      </w:r>
      <w:r>
        <w:br/>
        <w:br/>
      </w:r>
    </w:p>
    <w:p>
      <w:r>
        <w:rPr>
          <w:b/>
        </w:rPr>
        <w:t>snɯm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huile contenu dans les poils; viande, huile.</w:t>
      </w:r>
      <w:r>
        <w:br/>
        <w:br/>
      </w:r>
    </w:p>
    <w:p>
      <w:r>
        <w:rPr>
          <w:b/>
        </w:rPr>
        <w:t>snɯɲaʁ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fait de causer du tort.</w:t>
      </w:r>
    </w:p>
    <w:p>
      <w:r>
        <w:t xml:space="preserve">  </w:t>
      </w:r>
      <w:r>
        <w:rPr>
          <w:b/>
        </w:rPr>
        <w:t>snɯɲaʁ ma-tɤ-tɯ-βze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tɯ-sni</w:t>
      </w:r>
      <w:r>
        <w:t xml:space="preserve"> </w:t>
      </w:r>
      <w:r>
        <w:rPr>
          <w:b/>
        </w:rPr>
        <w:t>ɲaʁ</w:t>
      </w:r>
      <w:r>
        <w:t xml:space="preserve"> </w:t>
      </w:r>
      <w:r>
        <w:rPr>
          <w:b/>
        </w:rPr>
        <w:t>nɯsnɯɲaʁ</w:t>
      </w:r>
      <w:r>
        <w:t>.</w:t>
      </w:r>
      <w:r>
        <w:br/>
        <w:br/>
      </w:r>
    </w:p>
    <w:p>
      <w:r>
        <w:rPr>
          <w:b/>
        </w:rPr>
        <w:t>sɲaŋne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upavâsa, fête du jeûne.</w:t>
      </w:r>
    </w:p>
    <w:p>
      <w:r>
        <w:t xml:space="preserve">  </w:t>
      </w:r>
      <w:r>
        <w:rPr>
          <w:b/>
        </w:rPr>
        <w:t>sɲaŋne kɤ-ndo-t-a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rɯsɲaŋne</w:t>
      </w:r>
      <w:r>
        <w:t>.</w:t>
      </w:r>
      <w:r>
        <w:br/>
        <w:br/>
      </w:r>
    </w:p>
    <w:p>
      <w:r>
        <w:rPr>
          <w:b/>
        </w:rPr>
        <w:t>sɲaʁsɲaʁ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très pointu.</w:t>
      </w:r>
    </w:p>
    <w:p>
      <w:r>
        <w:t xml:space="preserve">  </w:t>
      </w:r>
      <w:r>
        <w:rPr>
          <w:b/>
        </w:rPr>
        <w:t>ɲɯ-ɤmtɕoʁ ʑo sɲaʁsɲaʁ</w:t>
      </w:r>
    </w:p>
    <w:p>
      <w:r>
        <w:t xml:space="preserve">  </w:t>
      </w:r>
      <w:r>
        <w:rPr>
          <w:b/>
        </w:rPr>
        <w:t>mbrɯtɕɯ ɯ-ku amtɕoʁ ʑo sɲaʁsɲaʁ</w:t>
      </w:r>
      <w:r>
        <w:br/>
        <w:br/>
      </w:r>
    </w:p>
    <w:p>
      <w:r>
        <w:rPr>
          <w:b/>
        </w:rPr>
        <w:t>sɲɤβnɤlɤβ</w:t>
      </w:r>
      <w:r/>
      <w:r/>
      <w:r>
        <w:t xml:space="preserve">. </w:t>
      </w:r>
      <w:r>
        <w:rPr>
          <w:i/>
        </w:rPr>
        <w:t>ideophone.4</w:t>
      </w:r>
      <w:r>
        <w:t>.</w:t>
      </w:r>
      <w:r>
        <w:t xml:space="preserve"> titubant.</w:t>
      </w:r>
    </w:p>
    <w:p>
      <w:r>
        <w:t xml:space="preserve">  </w:t>
      </w:r>
      <w:r>
        <w:rPr>
          <w:b/>
        </w:rPr>
        <w:t>lo-βzi tɕe sɲɤβnɤlɤβ ʑo ɲɯ-ʑɣɤstu</w:t>
      </w:r>
      <w:r>
        <w:br/>
        <w:br/>
      </w:r>
    </w:p>
    <w:p>
      <w:r>
        <w:rPr>
          <w:b/>
        </w:rPr>
        <w:t>sɲɤɣsɲɤɣ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grand et gros (corps). bête.</w:t>
      </w:r>
    </w:p>
    <w:p>
      <w:r>
        <w:t xml:space="preserve">  </w:t>
      </w:r>
      <w:r>
        <w:rPr>
          <w:b/>
        </w:rPr>
        <w:t>tɤ-pɤtso cho-wxti sɲɤɣsɲɤɣ ʑo</w:t>
      </w:r>
    </w:p>
    <w:p>
      <w:r>
        <w:t xml:space="preserve">  </w:t>
      </w:r>
      <w:r>
        <w:rPr>
          <w:b/>
        </w:rPr>
        <w:t>sɲɤɣsɲɤɣ ʑo ma-tɤ-tɯ-ʑɣɤstu</w:t>
      </w:r>
      <w:r>
        <w:br/>
        <w:br/>
      </w:r>
    </w:p>
    <w:p>
      <w:r>
        <w:rPr>
          <w:b/>
        </w:rPr>
        <w:t>sɲɤt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harnais.</w:t>
      </w:r>
      <w:r>
        <w:br/>
        <w:br/>
      </w:r>
    </w:p>
    <w:p>
      <w:r>
        <w:rPr>
          <w:b/>
        </w:rPr>
        <w:t>sɲikuku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tous les jours.</w:t>
      </w:r>
      <w:r>
        <w:br/>
        <w:br/>
      </w:r>
    </w:p>
    <w:p>
      <w:r>
        <w:rPr>
          <w:b/>
        </w:rPr>
        <w:t>sɲu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fou.</w:t>
      </w:r>
    </w:p>
    <w:p>
      <w:r>
        <w:t xml:space="preserve">  </w:t>
      </w:r>
      <w:r>
        <w:rPr>
          <w:b/>
        </w:rPr>
        <w:t>jiɕqha nɯ ɲɤ-sɲu</w:t>
      </w:r>
    </w:p>
    <w:p>
      <w:r>
        <w:t xml:space="preserve">  </w:t>
      </w:r>
      <w:r>
        <w:rPr>
          <w:b/>
        </w:rPr>
        <w:t>kɯ-sɲu ci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chɯsɲu</w:t>
      </w:r>
      <w:r>
        <w:t>.</w:t>
      </w:r>
    </w:p>
    <w:p>
      <w:r>
        <w:t xml:space="preserve">  </w:t>
      </w:r>
      <w:r>
        <w:rPr>
          <w:b/>
        </w:rPr>
        <w:t>sɯsɲu</w:t>
      </w:r>
      <w:r>
        <w:t xml:space="preserve"> rendre fou.</w:t>
      </w:r>
    </w:p>
    <w:p>
      <w:r>
        <w:t xml:space="preserve">  </w:t>
      </w:r>
      <w:r>
        <w:rPr>
          <w:b/>
        </w:rPr>
        <w:t>nɤsɲɯsɲu</w:t>
      </w:r>
      <w:r>
        <w:t xml:space="preserve"> fou.</w:t>
      </w:r>
      <w:r>
        <w:br/>
        <w:br/>
      </w:r>
    </w:p>
    <w:p>
      <w:r>
        <w:rPr>
          <w:b/>
        </w:rPr>
        <w:t>sɲɯɣ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douleur lancinante.</w:t>
      </w:r>
    </w:p>
    <w:p>
      <w:r>
        <w:t xml:space="preserve">  </w:t>
      </w:r>
      <w:r>
        <w:rPr>
          <w:b/>
        </w:rPr>
        <w:t>ɯ-tɯ-mŋɤm kɯ sɲɯɣ ʑo ɲɯ-ti</w:t>
      </w:r>
    </w:p>
    <w:p>
      <w:r>
        <w:t xml:space="preserve">  </w:t>
      </w:r>
      <w:r>
        <w:rPr>
          <w:b/>
        </w:rPr>
        <w:t>sɲɯɣnɤsɲɯɣ</w:t>
      </w:r>
      <w:r/>
      <w:r>
        <w:br/>
        <w:br/>
      </w:r>
    </w:p>
    <w:p>
      <w:r>
        <w:rPr>
          <w:b/>
        </w:rPr>
        <w:t>sɲɯɣjɯ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pinceau.</w:t>
      </w:r>
      <w:r>
        <w:br/>
        <w:br/>
      </w:r>
    </w:p>
    <w:p>
      <w:r>
        <w:rPr>
          <w:b/>
        </w:rPr>
        <w:t>sɲɯɣnɤsɲɯɣ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sɲɯɣnɤsɲɯɣ ʑo ɲɯ-ti ɲɯ-mŋɤm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ɕɲɯɣ</w:t>
      </w:r>
      <w:r>
        <w:t>.</w:t>
      </w:r>
      <w:r>
        <w:br/>
        <w:br/>
      </w:r>
    </w:p>
    <w:p>
      <w:r>
        <w:rPr>
          <w:b/>
        </w:rPr>
        <w:t>sɲɯŋgɯpala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en plein jour.</w:t>
      </w:r>
      <w:r>
        <w:br/>
        <w:br/>
      </w:r>
    </w:p>
    <w:p>
      <w:r>
        <w:rPr>
          <w:b/>
        </w:rPr>
        <w:t>sɲɯŋɯŋi</w:t>
      </w:r>
      <w:r/>
      <w:r/>
      <w:r>
        <w:t xml:space="preserve">. </w:t>
      </w:r>
      <w:r>
        <w:rPr>
          <w:i/>
        </w:rPr>
        <w:t>ideophone.7</w:t>
      </w:r>
      <w:r>
        <w:t>.</w:t>
      </w:r>
      <w:r>
        <w:t xml:space="preserve"> s'élevant (fumée).</w:t>
      </w:r>
    </w:p>
    <w:p>
      <w:r>
        <w:t xml:space="preserve">  </w:t>
      </w:r>
      <w:r>
        <w:rPr>
          <w:b/>
        </w:rPr>
        <w:t>tɤ-khɯ sɲɯŋɯŋi ʑo to-ɬoʁ</w:t>
      </w:r>
      <w:r>
        <w:br/>
        <w:br/>
      </w:r>
    </w:p>
    <w:p>
      <w:r>
        <w:rPr>
          <w:b/>
        </w:rPr>
        <w:t>sŋa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revivre, revenir à soi.</w:t>
      </w:r>
    </w:p>
    <w:p>
      <w:r>
        <w:t xml:space="preserve">  </w:t>
      </w:r>
      <w:r>
        <w:rPr>
          <w:b/>
        </w:rPr>
        <w:t>to-sŋa</w:t>
      </w:r>
    </w:p>
    <w:p>
      <w:r>
        <w:t xml:space="preserve">  </w:t>
      </w:r>
      <w:r>
        <w:rPr>
          <w:b/>
        </w:rPr>
        <w:t>sɯsŋa</w:t>
      </w:r>
      <w:r>
        <w:t xml:space="preserve"> faire revivre.</w:t>
      </w:r>
      <w:r>
        <w:br/>
        <w:br/>
      </w:r>
    </w:p>
    <w:p>
      <w:r>
        <w:rPr>
          <w:b/>
        </w:rPr>
        <w:t>sŋarɤβ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autrefois.</w:t>
      </w:r>
      <w:r>
        <w:br/>
        <w:br/>
      </w:r>
    </w:p>
    <w:p>
      <w:r>
        <w:rPr>
          <w:b/>
        </w:rPr>
        <w:t>sŋaʁ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sorcellerie.</w:t>
      </w:r>
    </w:p>
    <w:p>
      <w:r>
        <w:t xml:space="preserve">  </w:t>
      </w:r>
      <w:r>
        <w:rPr>
          <w:b/>
        </w:rPr>
        <w:t>ɯʑo sŋaʁ pjɤ-k-ɤʁe-ci</w:t>
      </w:r>
      <w:r>
        <w:br/>
        <w:br/>
      </w:r>
    </w:p>
    <w:p>
      <w:r>
        <w:rPr>
          <w:b/>
        </w:rPr>
        <w:t>sŋaʁ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maudire, ensorceller.</w:t>
      </w:r>
    </w:p>
    <w:p>
      <w:r>
        <w:t xml:space="preserve">  </w:t>
      </w:r>
      <w:r>
        <w:rPr>
          <w:b/>
        </w:rPr>
        <w:t>to-sŋaʁ (=tɯ-sŋaʁ to-ɕe)</w:t>
      </w:r>
    </w:p>
    <w:p>
      <w:r>
        <w:t xml:space="preserve">  </w:t>
      </w:r>
      <w:r>
        <w:rPr>
          <w:b/>
        </w:rPr>
        <w:t>tɤ́-wɣ-sŋaʁ-a</w:t>
      </w:r>
    </w:p>
    <w:p>
      <w:r>
        <w:t xml:space="preserve">  </w:t>
      </w:r>
      <w:r>
        <w:rPr>
          <w:b/>
        </w:rPr>
        <w:t>sɯsŋaʁ</w:t>
      </w:r>
      <w:r>
        <w:t xml:space="preserve"> faire enorceller.</w:t>
      </w:r>
    </w:p>
    <w:p>
      <w:r>
        <w:t xml:space="preserve">  </w:t>
      </w:r>
      <w:r>
        <w:rPr>
          <w:b/>
        </w:rPr>
        <w:t>ʑɣɤsɯsŋaʁ</w:t>
      </w:r>
      <w:r>
        <w:t xml:space="preserve"> se faire ensorceller.</w:t>
      </w:r>
      <w:r>
        <w:br/>
        <w:br/>
      </w:r>
    </w:p>
    <w:p>
      <w:r>
        <w:rPr>
          <w:b/>
        </w:rPr>
        <w:t>sŋaʁspa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sorcier.</w:t>
      </w:r>
      <w:r>
        <w:br/>
        <w:br/>
      </w:r>
    </w:p>
    <w:p>
      <w:r>
        <w:rPr>
          <w:b/>
        </w:rPr>
        <w:t>sŋɤrɯ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avant de la selle.</w:t>
      </w:r>
      <w:r>
        <w:br/>
        <w:br/>
      </w:r>
    </w:p>
    <w:p>
      <w:r>
        <w:rPr>
          <w:b/>
        </w:rPr>
        <w:t>sŋi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journée.</w:t>
      </w:r>
      <w:r>
        <w:br/>
        <w:br/>
      </w:r>
    </w:p>
    <w:p>
      <w:r>
        <w:rPr>
          <w:b/>
        </w:rPr>
        <w:t>sŋiɕɤr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jour et nuit.</w:t>
      </w:r>
      <w:r>
        <w:br/>
        <w:br/>
      </w:r>
    </w:p>
    <w:p>
      <w:r>
        <w:rPr>
          <w:b/>
        </w:rPr>
        <w:t>sŋo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rhododendron (dessous des feuilles orange).</w:t>
      </w:r>
      <w:r>
        <w:br/>
        <w:br/>
      </w:r>
    </w:p>
    <w:p>
      <w:r>
        <w:rPr>
          <w:b/>
        </w:rPr>
        <w:t>sŋom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envier.</w:t>
      </w:r>
    </w:p>
    <w:p>
      <w:r>
        <w:t xml:space="preserve">  </w:t>
      </w:r>
      <w:r>
        <w:rPr>
          <w:b/>
        </w:rPr>
        <w:t>tɯrɟaʁ ɯ-kɯ-nɤmɲo ju-ɕe-nɯ ɲɯ-ŋu tɕe, aʑo ɲɯ-sŋom-a.</w:t>
      </w:r>
    </w:p>
    <w:p>
      <w:r>
        <w:t xml:space="preserve">  </w:t>
      </w:r>
      <w:r>
        <w:rPr>
          <w:b/>
        </w:rPr>
        <w:t>sɤsŋom</w:t>
      </w:r>
      <w:r>
        <w:t xml:space="preserve"> donner envie.</w:t>
      </w:r>
      <w:r>
        <w:br/>
        <w:br/>
      </w:r>
    </w:p>
    <w:p>
      <w:r>
        <w:rPr>
          <w:b/>
        </w:rPr>
        <w:t>sŋorma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plantes qui poussent au printemps.</w:t>
      </w:r>
      <w:r>
        <w:br/>
        <w:br/>
      </w:r>
    </w:p>
    <w:p>
      <w:r>
        <w:rPr>
          <w:b/>
        </w:rPr>
        <w:t>sŋoʁmɤr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beurre sur lequel un moine a soufflé.</w:t>
      </w:r>
      <w:r>
        <w:br/>
        <w:br/>
      </w:r>
    </w:p>
    <w:p>
      <w:r>
        <w:rPr>
          <w:b/>
        </w:rPr>
        <w:t>sŋu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ordonner.</w:t>
      </w:r>
    </w:p>
    <w:p>
      <w:r>
        <w:t xml:space="preserve">  </w:t>
      </w:r>
      <w:r>
        <w:rPr>
          <w:b/>
        </w:rPr>
        <w:t>sprɯskɯ ra kɯ aɕki ``nɯ a-tɤ-tɯ-fse ra" ta-sŋu-nɯ</w:t>
      </w:r>
      <w:r>
        <w:br/>
        <w:br/>
      </w:r>
    </w:p>
    <w:p>
      <w:r>
        <w:rPr>
          <w:b/>
        </w:rPr>
        <w:t>sŋur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ronfler.</w:t>
      </w:r>
    </w:p>
    <w:p>
      <w:r>
        <w:t xml:space="preserve">  </w:t>
      </w:r>
      <w:r>
        <w:rPr>
          <w:b/>
        </w:rPr>
        <w:t>nɤ-tɯ-sŋur nɯ</w:t>
      </w:r>
    </w:p>
    <w:p>
      <w:r>
        <w:t xml:space="preserve">  </w:t>
      </w:r>
      <w:r>
        <w:rPr>
          <w:b/>
        </w:rPr>
        <w:t>jɯfɕɯɕɤr nɤʑo pɯ-tɯ-sŋur</w:t>
      </w:r>
    </w:p>
    <w:p>
      <w:r>
        <w:t xml:space="preserve">  </w:t>
      </w:r>
      <w:r>
        <w:rPr>
          <w:b/>
        </w:rPr>
        <w:t>to-tɯ-sŋur</w:t>
      </w:r>
    </w:p>
    <w:p>
      <w:r>
        <w:t xml:space="preserve">  </w:t>
      </w:r>
      <w:r>
        <w:rPr>
          <w:b/>
        </w:rPr>
        <w:t>aʑo kɤ-nɯʑɯβ-a tɕe, wuma ɲɯ-sŋur-a</w:t>
      </w:r>
      <w:r>
        <w:br/>
        <w:br/>
      </w:r>
    </w:p>
    <w:p>
      <w:r>
        <w:rPr>
          <w:b/>
        </w:rPr>
        <w:t>sŋɯqiɯ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demi journée.</w:t>
      </w:r>
      <w:r>
        <w:br/>
        <w:br/>
      </w:r>
    </w:p>
    <w:p>
      <w:r>
        <w:rPr>
          <w:b/>
        </w:rPr>
        <w:t>sŋɯχcɤl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midi.</w:t>
      </w:r>
      <w:r>
        <w:br/>
        <w:br/>
      </w:r>
    </w:p>
    <w:p>
      <w:r>
        <w:rPr>
          <w:b/>
        </w:rPr>
        <w:t>sŋɯχcɤlpala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 plein jour.</w:t>
      </w:r>
      <w:r>
        <w:br/>
        <w:br/>
      </w:r>
    </w:p>
    <w:p>
      <w:r>
        <w:rPr>
          <w:b/>
        </w:rPr>
        <w:t>so</w:t>
      </w:r>
      <w:r/>
      <w:r/>
      <w:r>
        <w:t>.</w:t>
      </w:r>
      <w:r>
        <w:br/>
        <w:br/>
      </w:r>
    </w:p>
    <w:p>
      <w:r>
        <w:rPr>
          <w:b/>
        </w:rPr>
        <w:t>so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vide.</w:t>
      </w:r>
    </w:p>
    <w:p>
      <w:r>
        <w:t xml:space="preserve">  </w:t>
      </w:r>
      <w:r>
        <w:rPr>
          <w:b/>
        </w:rPr>
        <w:t>ɲɯ-so</w:t>
      </w:r>
    </w:p>
    <w:p>
      <w:r>
        <w:t xml:space="preserve">  </w:t>
      </w:r>
      <w:r>
        <w:rPr>
          <w:b/>
        </w:rPr>
        <w:t>tɯji kɯ-so tu</w:t>
      </w:r>
    </w:p>
    <w:p>
      <w:r>
        <w:t xml:space="preserve">  </w:t>
      </w:r>
      <w:r>
        <w:rPr>
          <w:b/>
        </w:rPr>
        <w:t>kha kɯ-so ɕti</w:t>
      </w:r>
    </w:p>
    <w:p>
      <w:r>
        <w:t xml:space="preserve">  </w:t>
      </w:r>
      <w:r>
        <w:rPr>
          <w:b/>
        </w:rPr>
        <w:t>sɯxso</w:t>
      </w:r>
      <w:r>
        <w:t xml:space="preserve"> vider.</w:t>
      </w:r>
      <w:r>
        <w:br/>
        <w:br/>
      </w:r>
    </w:p>
    <w:p>
      <w:r>
        <w:rPr>
          <w:b/>
        </w:rPr>
        <w:t>soŋdi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place des serviteurs, à l'ouest.</w:t>
      </w:r>
      <w:r>
        <w:br/>
        <w:br/>
      </w:r>
    </w:p>
    <w:p>
      <w:r>
        <w:rPr>
          <w:b/>
        </w:rPr>
        <w:t>soʁdɤr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rabot.</w:t>
      </w:r>
      <w:r>
        <w:br/>
        <w:br/>
      </w:r>
    </w:p>
    <w:p>
      <w:r>
        <w:rPr>
          <w:b/>
        </w:rPr>
        <w:t>soʁma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paille de blé.</w:t>
      </w:r>
      <w:r>
        <w:br/>
        <w:br/>
      </w:r>
    </w:p>
    <w:p>
      <w:r>
        <w:rPr>
          <w:b/>
        </w:rPr>
        <w:t>soʁpu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mongol.</w:t>
      </w:r>
      <w:r>
        <w:br/>
        <w:br/>
      </w:r>
    </w:p>
    <w:p>
      <w:r>
        <w:rPr>
          <w:b/>
        </w:rPr>
        <w:t>soskɯsku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tous les matins.</w:t>
      </w:r>
      <w:r>
        <w:br/>
        <w:br/>
      </w:r>
    </w:p>
    <w:p>
      <w:r>
        <w:rPr>
          <w:b/>
        </w:rPr>
        <w:t>soz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le matin.</w:t>
      </w:r>
      <w:r>
        <w:br/>
        <w:br/>
      </w:r>
    </w:p>
    <w:p>
      <w:r>
        <w:rPr>
          <w:b/>
        </w:rPr>
        <w:t>sozdɯmtɕi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au point du jour.</w:t>
      </w:r>
      <w:r>
        <w:br/>
        <w:br/>
      </w:r>
    </w:p>
    <w:p>
      <w:r>
        <w:rPr>
          <w:b/>
        </w:rPr>
        <w:t>spa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pouvoir.</w:t>
      </w:r>
    </w:p>
    <w:p>
      <w:r>
        <w:t xml:space="preserve">  </w:t>
      </w:r>
      <w:r>
        <w:rPr>
          <w:b/>
        </w:rPr>
        <w:t>ɕoŋβzu ko-spa</w:t>
      </w:r>
    </w:p>
    <w:p>
      <w:r>
        <w:t xml:space="preserve">  </w:t>
      </w:r>
      <w:r>
        <w:rPr>
          <w:b/>
        </w:rPr>
        <w:t>kɤ-rɤrɤt ko-spa</w:t>
      </w:r>
    </w:p>
    <w:p>
      <w:r>
        <w:t xml:space="preserve">  </w:t>
      </w:r>
      <w:r>
        <w:rPr>
          <w:b/>
        </w:rPr>
        <w:t>ɯ-kɤ-spa ɲɯ-dɤn</w:t>
      </w:r>
    </w:p>
    <w:p>
      <w:r>
        <w:t xml:space="preserve">  </w:t>
      </w:r>
      <w:r>
        <w:rPr>
          <w:b/>
        </w:rPr>
        <w:t>tɤ-rʑaʁ pɯ-zri ri, pɤjkhu mɯ́j-spe-a</w:t>
      </w:r>
    </w:p>
    <w:p>
      <w:r>
        <w:t xml:space="preserve">  </w:t>
      </w:r>
      <w:r>
        <w:rPr>
          <w:b/>
        </w:rPr>
        <w:t>ɯʑo kɯ spe tɕeri, ɯʑo ɯ-ʁa khro maŋe wo</w:t>
      </w:r>
    </w:p>
    <w:p>
      <w:r>
        <w:t xml:space="preserve">  </w:t>
      </w:r>
      <w:r>
        <w:rPr>
          <w:b/>
        </w:rPr>
        <w:t>"a-wa" tu-ti ɯ́-spe, "a-mu tu-ti" ra ɯ́-spe?</w:t>
      </w:r>
    </w:p>
    <w:p>
      <w:r>
        <w:t xml:space="preserve">  </w:t>
      </w:r>
      <w:r>
        <w:rPr>
          <w:b/>
        </w:rPr>
        <w:t>mɯ-tɤ-spa-t-a ri me, pɯ-rɯɣnan-a ri me</w:t>
      </w:r>
    </w:p>
    <w:p>
      <w:r>
        <w:t xml:space="preserve">  </w:t>
      </w:r>
      <w:r>
        <w:rPr>
          <w:b/>
        </w:rPr>
        <w:t>nɤʑɯɣ mɯ-ta-spa ri me, nɤʑɯɣ pɯ-rɯɣnɤn ri me</w:t>
      </w:r>
    </w:p>
    <w:p>
      <w:r>
        <w:t xml:space="preserve">  </w:t>
      </w:r>
      <w:r>
        <w:rPr>
          <w:b/>
        </w:rPr>
        <w:t>kɤ-rɯkhɤcɤl a-kɤ-spe-a ɲɯ-ra</w:t>
      </w:r>
    </w:p>
    <w:p>
      <w:r>
        <w:t xml:space="preserve">  </w:t>
      </w:r>
      <w:r>
        <w:rPr>
          <w:b/>
        </w:rPr>
        <w:t>nɤʑo tɤ-rʑaʁ thɤstɯɣ jamar kɤ-βzjoz kɤ-tɯ-spa-t?</w:t>
      </w:r>
    </w:p>
    <w:p>
      <w:r>
        <w:t xml:space="preserve">  </w:t>
      </w:r>
      <w:r>
        <w:rPr>
          <w:b/>
        </w:rPr>
        <w:t>sɯspa</w:t>
      </w:r>
      <w:r>
        <w:t xml:space="preserve"> rendre capable.</w:t>
      </w:r>
    </w:p>
    <w:p>
      <w:r>
        <w:t xml:space="preserve">  </w:t>
      </w:r>
      <w:r>
        <w:rPr>
          <w:b/>
        </w:rPr>
        <w:t>sɤspa</w:t>
      </w:r>
      <w:r>
        <w:t xml:space="preserve"> que l'on connait.</w:t>
      </w:r>
    </w:p>
    <w:p>
      <w:r>
        <w:t xml:space="preserve">  </w:t>
      </w:r>
      <w:r>
        <w:rPr>
          <w:b/>
        </w:rPr>
        <w:t>nɯspɯspa</w:t>
      </w:r>
      <w:r/>
      <w:r>
        <w:br/>
        <w:br/>
      </w:r>
    </w:p>
    <w:p>
      <w:r>
        <w:rPr>
          <w:b/>
        </w:rPr>
        <w:t>spa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spa,rka</w:t>
      </w:r>
      <w:r/>
      <w:r/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t>serie</w:t>
      </w:r>
      <w:r>
        <w:t xml:space="preserve"> </w:t>
      </w:r>
      <w:r>
        <w:rPr>
          <w:i/>
        </w:rPr>
        <w:t>serie</w:t>
      </w:r>
      <w:r>
        <w:t>].</w:t>
      </w:r>
      <w:r>
        <w:t xml:space="preserve"> être innocent.</w:t>
      </w:r>
    </w:p>
    <w:p>
      <w:r>
        <w:t xml:space="preserve">  </w:t>
      </w:r>
      <w:r>
        <w:rPr>
          <w:b/>
        </w:rPr>
        <w:t>mɤ-spe mɤ-rke kɯ-me</w:t>
      </w:r>
    </w:p>
    <w:p>
      <w:r>
        <w:t xml:space="preserve">  </w:t>
      </w:r>
      <w:r>
        <w:rPr>
          <w:b/>
        </w:rPr>
        <w:t>mkharmaŋ mɤ-spa-nɯ mɤ-rka-nɯ kɯ-me</w:t>
      </w:r>
    </w:p>
    <w:p>
      <w:pPr>
        <w:pStyle w:val="IntenseQuote"/>
      </w:pPr>
      <w:r>
        <w:t>Paradigms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Paradigm</w:t>
            </w:r>
          </w:p>
        </w:tc>
        <w:tc>
          <w:tcPr>
            <w:tcW w:type="dxa" w:w="5553"/>
          </w:tcPr>
          <w:p>
            <w:r>
              <w:t>Form</w:t>
            </w:r>
          </w:p>
        </w:tc>
      </w:tr>
      <w:tr>
        <w:tc>
          <w:tcPr>
            <w:tcW w:type="dxa" w:w="5553"/>
          </w:tcPr>
          <w:p>
            <w:r>
              <w:t>1s</w:t>
            </w:r>
          </w:p>
        </w:tc>
        <w:tc>
          <w:tcPr>
            <w:tcW w:type="dxa" w:w="5553"/>
          </w:tcPr>
          <w:p>
            <w:r>
              <w:t>mɤ-spe-a mɤ-rke-a me</w:t>
            </w:r>
          </w:p>
        </w:tc>
      </w:tr>
      <w:tr>
        <w:tc>
          <w:tcPr>
            <w:tcW w:type="dxa" w:w="5553"/>
          </w:tcPr>
          <w:p>
            <w:r>
              <w:t>2s</w:t>
            </w:r>
          </w:p>
        </w:tc>
        <w:tc>
          <w:tcPr>
            <w:tcW w:type="dxa" w:w="5553"/>
          </w:tcPr>
          <w:p>
            <w:r>
              <w:t>mɤ-tɯ-spe mɤ-tɯ-rke me</w:t>
            </w:r>
          </w:p>
        </w:tc>
      </w:tr>
      <w:tr>
        <w:tc>
          <w:tcPr>
            <w:tcW w:type="dxa" w:w="5553"/>
          </w:tcPr>
          <w:p>
            <w:r>
              <w:t>2s</w:t>
            </w:r>
          </w:p>
        </w:tc>
        <w:tc>
          <w:tcPr>
            <w:tcW w:type="dxa" w:w="5553"/>
          </w:tcPr>
          <w:p>
            <w:r>
              <w:t>mɤ-tɯ-sperke me</w:t>
            </w:r>
          </w:p>
        </w:tc>
      </w:tr>
    </w:tbl>
    <w:p>
      <w:r>
        <w:br/>
        <w:br/>
      </w:r>
    </w:p>
    <w:p>
      <w:r>
        <w:rPr>
          <w:b/>
        </w:rPr>
        <w:t>spɤr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changer de lieu de résidence.</w:t>
      </w:r>
    </w:p>
    <w:p>
      <w:r>
        <w:t xml:space="preserve">  </w:t>
      </w:r>
      <w:r>
        <w:rPr>
          <w:b/>
        </w:rPr>
        <w:t>rɯ na-spɤr-nɯ</w:t>
      </w:r>
    </w:p>
    <w:p>
      <w:r>
        <w:t xml:space="preserve">  </w:t>
      </w:r>
      <w:r>
        <w:rPr>
          <w:b/>
        </w:rPr>
        <w:t>rɤspɤr</w:t>
      </w:r>
      <w:r>
        <w:t xml:space="preserve"> changer de lieu de résidence.</w:t>
      </w:r>
      <w:r>
        <w:br/>
        <w:br/>
      </w:r>
    </w:p>
    <w:p>
      <w:r>
        <w:rPr>
          <w:b/>
        </w:rPr>
        <w:t>spɤrmbɯt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partir tout d'un coup.</w:t>
      </w:r>
    </w:p>
    <w:p>
      <w:r>
        <w:t xml:space="preserve">  </w:t>
      </w:r>
      <w:r>
        <w:rPr>
          <w:b/>
        </w:rPr>
        <w:t>spɤrmbɯt jo-ɕe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spɤr</w:t>
      </w:r>
      <w:r>
        <w:t>.</w:t>
      </w:r>
      <w:r>
        <w:br/>
        <w:br/>
      </w:r>
    </w:p>
    <w:p>
      <w:r>
        <w:rPr>
          <w:b/>
        </w:rPr>
        <w:t>spɤt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déchirer, s'ouvrir jusqu'au bord (après qu'on ait tiré dessus).</w:t>
      </w:r>
    </w:p>
    <w:p>
      <w:r>
        <w:t xml:space="preserve">  </w:t>
      </w:r>
      <w:r>
        <w:rPr>
          <w:b/>
        </w:rPr>
        <w:t>tɯ-ŋga mɯ́j-ngɯt tɕe, jú-wɣ-rɤɕi tɕe ju-spɤt ɲɯ-ɕti</w:t>
      </w:r>
    </w:p>
    <w:p>
      <w:r>
        <w:t xml:space="preserve">  </w:t>
      </w:r>
      <w:r>
        <w:rPr>
          <w:b/>
        </w:rPr>
        <w:t>ɯ-mtsɯ pjɤ-spɤt</w:t>
      </w:r>
    </w:p>
    <w:p>
      <w:r>
        <w:t xml:space="preserve">  </w:t>
      </w:r>
      <w:r>
        <w:rPr>
          <w:b/>
        </w:rPr>
        <w:t>sɯspɤt</w:t>
      </w:r>
      <w:r>
        <w:t xml:space="preserve"> tirer en mordant ou en déchirant.</w:t>
      </w:r>
      <w:r>
        <w:br/>
        <w:br/>
      </w:r>
    </w:p>
    <w:p>
      <w:r>
        <w:rPr>
          <w:b/>
        </w:rPr>
        <w:t>spɣɤnthɣar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chiquenaude.</w:t>
      </w:r>
    </w:p>
    <w:p>
      <w:r>
        <w:t xml:space="preserve">  </w:t>
      </w:r>
      <w:r>
        <w:rPr>
          <w:b/>
        </w:rPr>
        <w:t>spɣɤnthɣar tɤ-lat-a</w:t>
      </w:r>
      <w:r>
        <w:br/>
        <w:br/>
      </w:r>
    </w:p>
    <w:p>
      <w:r>
        <w:rPr>
          <w:b/>
        </w:rPr>
        <w:t>spɣi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grenier.</w:t>
      </w:r>
      <w:r>
        <w:br/>
        <w:br/>
      </w:r>
    </w:p>
    <w:p>
      <w:r>
        <w:rPr>
          <w:b/>
        </w:rPr>
        <w:t>spɣɯthoʁ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sol du grenier.</w:t>
      </w:r>
      <w:r>
        <w:br/>
        <w:br/>
      </w:r>
    </w:p>
    <w:p>
      <w:r>
        <w:rPr>
          <w:b/>
        </w:rPr>
        <w:t>sphjar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étendre pour sécher.</w:t>
      </w:r>
    </w:p>
    <w:p>
      <w:r>
        <w:t xml:space="preserve">  </w:t>
      </w:r>
      <w:r>
        <w:rPr>
          <w:b/>
        </w:rPr>
        <w:t>a-ŋga ɲɯ-ɤci tɕe tɤ-sphjar-a</w:t>
      </w:r>
    </w:p>
    <w:p>
      <w:r>
        <w:t xml:space="preserve">  </w:t>
      </w:r>
      <w:r>
        <w:rPr>
          <w:b/>
        </w:rPr>
        <w:t>tɯ-ndʐi pɯ-tɯ-qar tɕe tɤ-sphjar</w:t>
      </w:r>
      <w:r>
        <w:br/>
        <w:br/>
      </w:r>
    </w:p>
    <w:p>
      <w:r>
        <w:rPr>
          <w:b/>
        </w:rPr>
        <w:t>sphjaʁ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mouiller, s’infiltrer complètement.</w:t>
      </w:r>
    </w:p>
    <w:p>
      <w:r>
        <w:t xml:space="preserve">  </w:t>
      </w:r>
      <w:r>
        <w:rPr>
          <w:b/>
        </w:rPr>
        <w:t>tɯmɯ kɤ-lɤt tɕe, kɤ́-wɣ-sphjaʁ-a</w:t>
      </w:r>
    </w:p>
    <w:p>
      <w:r>
        <w:t xml:space="preserve">  </w:t>
      </w:r>
      <w:r>
        <w:rPr>
          <w:b/>
        </w:rPr>
        <w:t>tɯ-ci kɯ kɤ́-wɣ-sphjaʁ-a</w:t>
      </w:r>
    </w:p>
    <w:p>
      <w:r>
        <w:t xml:space="preserve">  </w:t>
      </w:r>
      <w:r>
        <w:rPr>
          <w:b/>
        </w:rPr>
        <w:t>sɯsphjaʁ</w:t>
      </w:r>
      <w:r/>
      <w:r>
        <w:br/>
        <w:br/>
      </w:r>
    </w:p>
    <w:p>
      <w:r>
        <w:rPr>
          <w:b/>
        </w:rPr>
        <w:t>sphɯt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habil</w:t>
      </w:r>
      <w:r>
        <w:t>].</w:t>
      </w:r>
      <w:r/>
    </w:p>
    <w:p>
      <w:r>
        <w:t xml:space="preserve">  </w:t>
      </w:r>
      <w:r>
        <w:rPr>
          <w:b/>
        </w:rPr>
        <w:t>a-ɕɣa kɯ kɤ-ndza ra mɯ́j-sphɯt / a-ɕɣa tɤ-lat-a ri mɯ́j-sphɯt</w:t>
      </w:r>
    </w:p>
    <w:p>
      <w:r>
        <w:t xml:space="preserve">  </w:t>
      </w:r>
      <w:r>
        <w:rPr>
          <w:b/>
        </w:rPr>
        <w:t>mbrɯtɕɯ ki mɯ́j-mtɕoʁ tɕe mɯ́j-sphɯt</w:t>
      </w:r>
      <w:r>
        <w:br/>
        <w:br/>
      </w:r>
    </w:p>
    <w:p>
      <w:r>
        <w:rPr>
          <w:b/>
        </w:rPr>
        <w:t>sphɯt</w:t>
      </w:r>
      <w:r/>
      <w:r/>
      <w:r>
        <w:t>.</w:t>
      </w:r>
      <w:r>
        <w:br/>
        <w:br/>
      </w:r>
    </w:p>
    <w:p>
      <w:r>
        <w:rPr>
          <w:b/>
        </w:rPr>
        <w:t>spjaŋkɯ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loup.</w:t>
      </w:r>
      <w:r>
        <w:br/>
        <w:br/>
      </w:r>
    </w:p>
    <w:p>
      <w:r>
        <w:rPr>
          <w:b/>
        </w:rPr>
        <w:t>spjɤt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montrer, faire une démonstration (de ses capacités).</w:t>
      </w:r>
    </w:p>
    <w:p>
      <w:r>
        <w:t xml:space="preserve">  </w:t>
      </w:r>
      <w:r>
        <w:rPr>
          <w:b/>
        </w:rPr>
        <w:t>tɤ-spjat-a</w:t>
      </w:r>
    </w:p>
    <w:p>
      <w:r>
        <w:t xml:space="preserve">  </w:t>
      </w:r>
      <w:r>
        <w:rPr>
          <w:b/>
        </w:rPr>
        <w:t>ɯ-kɤ-ro kɯ-tu ra ta-nɯ-spjɤt</w:t>
      </w:r>
    </w:p>
    <w:p>
      <w:r>
        <w:t xml:space="preserve">  </w:t>
      </w:r>
      <w:r>
        <w:rPr>
          <w:b/>
        </w:rPr>
        <w:t>nɤ-kɤ-cha tɤ-nɯ-spjɤt</w:t>
      </w:r>
      <w:r>
        <w:br/>
        <w:br/>
      </w:r>
    </w:p>
    <w:p>
      <w:r>
        <w:rPr>
          <w:b/>
        </w:rPr>
        <w:t>spjɤtɕha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habitude.</w:t>
      </w:r>
      <w:r>
        <w:br/>
        <w:br/>
      </w:r>
    </w:p>
    <w:p>
      <w:r>
        <w:rPr>
          <w:b/>
        </w:rPr>
        <w:t>spoŋspoz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spoŋspoz nɯ sɤtɕha kɯ-mbɤr tsa pɕoʁ tu-ɬoʁ ɲɯ-ŋu, ɯ-zrɤm ɲɯ-dɤn, ɲɯ-zri, ɯ-ku ɯ-jwaʁ nɯ ɲɯ-pɣi tɕe ɯ-rme kɯ-fse ɣɤʑu, ɯ-jwaʁ nɯ ɯ-qa ri ɲɤ-ɬoʁ tɕe ɯ-thoʁ pjɤ-ɲɟoʁ kɯ-fse ɲɯ-ŋu. ɯ-ru tu-ɬoʁ tɕe, ɯ-kɤχcɤl tɕe ɲɯ-rɯmɯntoʁ ɲɯ-ŋu. ɯ-mɯntoʁ χanɯni ɲɯ-ɣɯrni, ɯ-mɯntoʁ ɯ-rqhu kɤntɕhɯ-tɤlɤβ ɣɤʑu, ɯ-mɯntoʁ tɯ-rdoʁ ma maŋe, ɯ-rɣi ɣɤʑu ri tu-ɬoʁ mɯ́j-cha, ɯ-zrɤm ɯ-taʁ ɲɯ-mphɤl ɲɯ-ɕti. tɯ-xpa tu-ɬoʁ tɕe pjɯ-khrɯ ɲɯ-ɕti, ki sɯjno ki ɯ-di wuma ɲɯ-mɯm, smɤn ɲɯ-sna khi.</w:t>
      </w:r>
      <w:r>
        <w:br/>
        <w:br/>
      </w:r>
    </w:p>
    <w:p>
      <w:r>
        <w:rPr>
          <w:b/>
        </w:rPr>
        <w:t>spoŋsrɤm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mammifère non identifié.</w:t>
      </w:r>
    </w:p>
    <w:p>
      <w:r>
        <w:t xml:space="preserve">  </w:t>
      </w:r>
      <w:r>
        <w:rPr>
          <w:b/>
        </w:rPr>
        <w:t>spoŋsrɤm nɯ rɯdaʁ ruŋgu kɯ-mbro ku-kɯ-rɤʑi ci ŋu tɕe ɯ-rme nɯ wuma ʑo mpɕɤr tɕe tɕhɯɕrɤm cho kɯ-naχtɕɯɣ ŋu</w:t>
      </w:r>
      <w:r>
        <w:br/>
        <w:br/>
      </w:r>
    </w:p>
    <w:p>
      <w:r>
        <w:rPr>
          <w:b/>
        </w:rPr>
        <w:t>sporɟɤlɯla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orvet.</w:t>
      </w:r>
    </w:p>
    <w:p>
      <w:r>
        <w:t xml:space="preserve">  </w:t>
      </w:r>
      <w:r>
        <w:rPr>
          <w:b/>
        </w:rPr>
        <w:t>sporɟɤlɯla nɯ qapri kɯ-fse ci ŋu ri kɯ-xtɯt kɯ-xtshɯm ci ŋu. ɯ-βri ɯ-mdoʁ nɯ ra qapri fsɯ-fse ʑo fse, rdɤstaʁ rchɤβ, praʁ rchɤβ ra ku-rɤʑi ŋu. ɯ-βri nɯ mbju ʑo ku-sɤmtsɯɣ kɤ-mtshɤm me ri ɯ-kɯ-nɯɣmu wuma dɤn. kɯ-sɤmtshɤr ci tu tɕe, tɯ-jaχpa ɣɯ ɯ-βzɯr ``hu" tu-kɯ-ti tɕe ɯ-taʁ pjɯ́-wɣ-lɤt tɕe, tɯ-jaʁ pjɯ-tɯɣ ʑo ma mɤ-ra ma tɕe ɲɯ-mbrɤt ɕti. nɯ-mbrɤt tɕe, ɯ-rtshɯm nɯ pɤjkhu tu-nɤrɟɯrɟɯɣ ɕti.</w:t>
      </w:r>
      <w:r>
        <w:br/>
        <w:br/>
      </w:r>
    </w:p>
    <w:p>
      <w:r>
        <w:rPr>
          <w:b/>
        </w:rPr>
        <w:t>spoʁ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troué.</w:t>
      </w:r>
    </w:p>
    <w:p>
      <w:r>
        <w:t xml:space="preserve">  </w:t>
      </w:r>
      <w:r>
        <w:rPr>
          <w:b/>
        </w:rPr>
        <w:t>a-khɯtsa ɲɤ-spoʁ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kɯspoʁ</w:t>
      </w:r>
      <w:r>
        <w:t>.</w:t>
      </w:r>
      <w:r>
        <w:br/>
        <w:br/>
      </w:r>
    </w:p>
    <w:p>
      <w:r>
        <w:rPr>
          <w:b/>
        </w:rPr>
        <w:t>spoz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encens.</w:t>
      </w:r>
      <w:r>
        <w:br/>
        <w:br/>
      </w:r>
    </w:p>
    <w:p>
      <w:r>
        <w:rPr>
          <w:b/>
        </w:rPr>
        <w:t>sprɤt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installer.</w:t>
      </w:r>
    </w:p>
    <w:p>
      <w:r>
        <w:t xml:space="preserve">  2)</w:t>
      </w:r>
      <w:r>
        <w:t xml:space="preserve"> remettre entre les mains de.</w:t>
      </w:r>
    </w:p>
    <w:p>
      <w:r>
        <w:t xml:space="preserve">  </w:t>
      </w:r>
      <w:r>
        <w:rPr>
          <w:b/>
        </w:rPr>
        <w:t>mkhɯrlu (jiqi) to-sprɤt</w:t>
      </w:r>
    </w:p>
    <w:p>
      <w:r>
        <w:t xml:space="preserve">  </w:t>
      </w:r>
      <w:r>
        <w:rPr>
          <w:b/>
        </w:rPr>
        <w:t>ɕoŋβzu kɯ to-sprɤt</w:t>
      </w:r>
    </w:p>
    <w:p>
      <w:r>
        <w:t xml:space="preserve">  </w:t>
      </w:r>
      <w:r>
        <w:rPr>
          <w:b/>
        </w:rPr>
        <w:t>aʑo kɯ-mɯrkɯ pɯ-mto-t-a tɕe, ɯ-taʁ ra nɯ-jaʁ tɤ-sprat-a</w:t>
      </w:r>
    </w:p>
    <w:p>
      <w:r>
        <w:t xml:space="preserve">  </w:t>
      </w:r>
      <w:r>
        <w:rPr>
          <w:b/>
        </w:rPr>
        <w:t>ʑɣɤsprɤt</w:t>
      </w:r>
      <w:r>
        <w:t xml:space="preserve"> se livrer (à la justice).</w:t>
      </w:r>
      <w:r>
        <w:br/>
        <w:br/>
      </w:r>
    </w:p>
    <w:p>
      <w:r>
        <w:rPr>
          <w:b/>
        </w:rPr>
        <w:t>sprilu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singe.</w:t>
      </w:r>
      <w:r>
        <w:br/>
        <w:br/>
      </w:r>
    </w:p>
    <w:p>
      <w:r>
        <w:rPr>
          <w:b/>
        </w:rPr>
        <w:t>sprɯlpa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magie.</w:t>
      </w:r>
      <w:r>
        <w:br/>
        <w:br/>
      </w:r>
    </w:p>
    <w:p>
      <w:r>
        <w:rPr>
          <w:b/>
        </w:rPr>
        <w:t>sprɯskɯ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sprulsku.</w:t>
      </w:r>
      <w:r>
        <w:br/>
        <w:br/>
      </w:r>
    </w:p>
    <w:p>
      <w:r>
        <w:rPr>
          <w:b/>
        </w:rPr>
        <w:t>spɯ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sec.</w:t>
      </w:r>
    </w:p>
    <w:p>
      <w:r>
        <w:t xml:space="preserve">  </w:t>
      </w:r>
      <w:r>
        <w:rPr>
          <w:b/>
        </w:rPr>
        <w:t>rɟɤɣi pjɤ-spɯ</w:t>
      </w:r>
    </w:p>
    <w:p>
      <w:r>
        <w:t xml:space="preserve">  </w:t>
      </w:r>
      <w:r>
        <w:rPr>
          <w:b/>
        </w:rPr>
        <w:t>ɣɤspɯ</w:t>
      </w:r>
      <w:r>
        <w:t xml:space="preserve"> rendre sec.</w:t>
      </w:r>
      <w:r>
        <w:br/>
        <w:br/>
      </w:r>
    </w:p>
    <w:p>
      <w:r>
        <w:rPr>
          <w:b/>
        </w:rPr>
        <w:t>spɯrtɯm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champignon.</w:t>
      </w:r>
    </w:p>
    <w:p>
      <w:r>
        <w:t xml:space="preserve">  </w:t>
      </w:r>
      <w:r>
        <w:rPr>
          <w:b/>
        </w:rPr>
        <w:t>spɯrtɯm nɯ tɯrgi ɯ-ŋgɯ tu-ɬoʁ ŋu, ɯ-mdoʁ nɯ kɯ-qandʐi ŋu, ɯ-tshɯɣa nɯ tɯrgi grɯβgrɯβ cho naχtɕɯɣ, kɯ-rko tsa ŋu ɯ-ru nɯ mɤ-ndoʁ, kɤ-ndza sna</w:t>
      </w:r>
      <w:r>
        <w:br/>
        <w:br/>
      </w:r>
    </w:p>
    <w:p>
      <w:r>
        <w:rPr>
          <w:b/>
        </w:rPr>
        <w:t>sqa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cuire.</w:t>
      </w:r>
    </w:p>
    <w:p>
      <w:r>
        <w:t xml:space="preserve">  </w:t>
      </w:r>
      <w:r>
        <w:rPr>
          <w:b/>
        </w:rPr>
        <w:t>tɤ-mthɯm ka-sqa</w:t>
      </w:r>
    </w:p>
    <w:p>
      <w:r>
        <w:t xml:space="preserve">  </w:t>
      </w:r>
      <w:r>
        <w:rPr>
          <w:b/>
        </w:rPr>
        <w:t>paʁndza ka-sqa</w:t>
      </w:r>
    </w:p>
    <w:p>
      <w:r>
        <w:t xml:space="preserve">  </w:t>
      </w:r>
      <w:r>
        <w:rPr>
          <w:b/>
        </w:rPr>
        <w:t>kɤ-sqa-j</w:t>
      </w:r>
    </w:p>
    <w:p>
      <w:r>
        <w:t xml:space="preserve">  </w:t>
      </w:r>
      <w:r>
        <w:rPr>
          <w:b/>
        </w:rPr>
        <w:t>tɯ-mɯ kɯ kɤ́-wɣ-sqa ʑo</w:t>
      </w:r>
      <w:r>
        <w:br/>
        <w:br/>
      </w:r>
    </w:p>
    <w:p>
      <w:r>
        <w:rPr>
          <w:b/>
        </w:rPr>
        <w:t>sqaβde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quatorze.</w:t>
      </w:r>
      <w:r>
        <w:br/>
        <w:br/>
      </w:r>
    </w:p>
    <w:p>
      <w:r>
        <w:rPr>
          <w:b/>
        </w:rPr>
        <w:t>sqaβjɯβ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cacher, couvrir.</w:t>
      </w:r>
    </w:p>
    <w:p>
      <w:r>
        <w:t xml:space="preserve">  </w:t>
      </w:r>
      <w:r>
        <w:rPr>
          <w:b/>
        </w:rPr>
        <w:t>a-mɲaʁ tɤ-sqaβjɯβ-a ma ɲɯ-nɤmbju</w:t>
      </w:r>
      <w:r>
        <w:br/>
        <w:br/>
      </w:r>
    </w:p>
    <w:p>
      <w:r>
        <w:rPr>
          <w:b/>
        </w:rPr>
        <w:t>sqaɕnɯz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dix-sept.</w:t>
      </w:r>
      <w:r>
        <w:br/>
        <w:br/>
      </w:r>
    </w:p>
    <w:p>
      <w:r>
        <w:rPr>
          <w:b/>
        </w:rPr>
        <w:t>sqafsum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十三.</w:t>
      </w:r>
      <w:r>
        <w:br/>
        <w:br/>
      </w:r>
    </w:p>
    <w:p>
      <w:r>
        <w:rPr>
          <w:b/>
        </w:rPr>
        <w:t>sqamnɯz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douze.</w:t>
      </w:r>
      <w:r>
        <w:br/>
        <w:br/>
      </w:r>
    </w:p>
    <w:p>
      <w:r>
        <w:rPr>
          <w:b/>
        </w:rPr>
        <w:t>sqamŋu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quinze.</w:t>
      </w:r>
      <w:r>
        <w:br/>
        <w:br/>
      </w:r>
    </w:p>
    <w:p>
      <w:r>
        <w:rPr>
          <w:b/>
        </w:rPr>
        <w:t>sqandʐi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un bleu.</w:t>
      </w:r>
    </w:p>
    <w:p>
      <w:r>
        <w:t xml:space="preserve">  </w:t>
      </w:r>
      <w:r>
        <w:rPr>
          <w:b/>
        </w:rPr>
        <w:t>tɤ́-wɣ-xtsɯɣ-a tɕe, to-sqandʐi</w:t>
      </w:r>
    </w:p>
    <w:p>
      <w:r>
        <w:t xml:space="preserve">  </w:t>
      </w:r>
      <w:r>
        <w:rPr>
          <w:b/>
        </w:rPr>
        <w:t>nɤ-rŋa kɤ-tɯ-nɯ-rpu-t tɕe to-sqandʐi</w:t>
      </w:r>
      <w:r>
        <w:br/>
        <w:br/>
      </w:r>
    </w:p>
    <w:p>
      <w:r>
        <w:rPr>
          <w:b/>
        </w:rPr>
        <w:t>sqandʐi</w:t>
      </w:r>
      <w:r/>
      <w:r/>
      <w:r>
        <w:t>.</w:t>
      </w:r>
      <w:r>
        <w:br/>
        <w:br/>
      </w:r>
    </w:p>
    <w:p>
      <w:r>
        <w:rPr>
          <w:b/>
        </w:rPr>
        <w:t>sqane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couvrir, plonger dans l'obscurité, éteindre (lumière).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sqaʁjɯβ</w:t>
      </w:r>
      <w:r>
        <w:t xml:space="preserve"> </w:t>
      </w:r>
      <w:r>
        <w:rPr>
          <w:b/>
        </w:rPr>
        <w:t>sqanɯ</w:t>
      </w:r>
      <w:r>
        <w:t>.</w:t>
      </w:r>
      <w:r>
        <w:br/>
        <w:br/>
      </w:r>
    </w:p>
    <w:p>
      <w:r>
        <w:rPr>
          <w:b/>
        </w:rPr>
        <w:t>sqangɯt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dix-neuf.</w:t>
      </w:r>
      <w:r>
        <w:br/>
        <w:br/>
      </w:r>
    </w:p>
    <w:p>
      <w:r>
        <w:rPr>
          <w:b/>
        </w:rPr>
        <w:t>sqanɯ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plonger dans l'obscurité.</w:t>
      </w:r>
    </w:p>
    <w:p>
      <w:r>
        <w:t xml:space="preserve">  </w:t>
      </w:r>
      <w:r>
        <w:rPr>
          <w:b/>
        </w:rPr>
        <w:t>qale ta-βzu tɕe, rdɯl kɯ ka-sqanɯ ʑo</w:t>
      </w:r>
    </w:p>
    <w:p>
      <w:r>
        <w:t xml:space="preserve">  </w:t>
      </w:r>
      <w:r>
        <w:rPr>
          <w:b/>
        </w:rPr>
        <w:t>tɤ-khɯ kɯ ka-sqanɯ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qanɯ</w:t>
      </w:r>
      <w:r>
        <w:t>.</w:t>
      </w:r>
      <w:r>
        <w:br/>
        <w:br/>
      </w:r>
    </w:p>
    <w:p>
      <w:r>
        <w:rPr>
          <w:b/>
        </w:rPr>
        <w:t>sqaprɤɣ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seize.</w:t>
      </w:r>
      <w:r>
        <w:br/>
        <w:br/>
      </w:r>
    </w:p>
    <w:p>
      <w:r>
        <w:rPr>
          <w:b/>
        </w:rPr>
        <w:t>sqaptɯɣ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onze.</w:t>
      </w:r>
      <w:r>
        <w:br/>
        <w:br/>
      </w:r>
    </w:p>
    <w:p>
      <w:r>
        <w:rPr>
          <w:b/>
        </w:rPr>
        <w:t>sqapɯ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laisser en friche.</w:t>
      </w:r>
      <w:r>
        <w:br/>
        <w:br/>
      </w:r>
    </w:p>
    <w:p>
      <w:r>
        <w:rPr>
          <w:b/>
        </w:rPr>
        <w:t>sqapɯ</w:t>
      </w:r>
      <w:r/>
      <w:r/>
      <w:r>
        <w:t>.</w:t>
      </w:r>
      <w:r>
        <w:br/>
        <w:br/>
      </w:r>
    </w:p>
    <w:p>
      <w:r>
        <w:rPr>
          <w:b/>
        </w:rPr>
        <w:t>sqarcat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dix-huit.</w:t>
      </w:r>
      <w:r>
        <w:br/>
        <w:br/>
      </w:r>
    </w:p>
    <w:p>
      <w:r>
        <w:rPr>
          <w:b/>
        </w:rPr>
        <w:t>sqarcɤʁjɤr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ramure de cerf à 18 branches.</w:t>
      </w:r>
      <w:r>
        <w:br/>
        <w:br/>
      </w:r>
    </w:p>
    <w:p>
      <w:r>
        <w:rPr>
          <w:b/>
        </w:rPr>
        <w:t>sqarcɯm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froncer les sourcils.</w:t>
      </w:r>
    </w:p>
    <w:p>
      <w:r>
        <w:t xml:space="preserve">  </w:t>
      </w:r>
      <w:r>
        <w:rPr>
          <w:b/>
        </w:rPr>
        <w:t>ɯʑo kɯ ɯ-rŋa pjɤ-sqarcɯm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qarcɯm</w:t>
      </w:r>
      <w:r>
        <w:t>.</w:t>
      </w:r>
      <w:r>
        <w:br/>
        <w:br/>
      </w:r>
    </w:p>
    <w:p>
      <w:r>
        <w:rPr>
          <w:b/>
        </w:rPr>
        <w:t>sqarndɯm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troubler (eau).</w:t>
      </w:r>
      <w:r>
        <w:br/>
        <w:br/>
      </w:r>
    </w:p>
    <w:p>
      <w:r>
        <w:rPr>
          <w:b/>
        </w:rPr>
        <w:t>sqarndɯm</w:t>
      </w:r>
      <w:r/>
      <w:r/>
      <w:r>
        <w:t>.</w:t>
      </w:r>
      <w:r>
        <w:br/>
        <w:br/>
      </w:r>
    </w:p>
    <w:p>
      <w:r>
        <w:rPr>
          <w:b/>
        </w:rPr>
        <w:t>sqaʁjɯβ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couvrir (un côté).</w:t>
      </w:r>
    </w:p>
    <w:p>
      <w:r>
        <w:t xml:space="preserve">  </w:t>
      </w:r>
      <w:r>
        <w:rPr>
          <w:b/>
        </w:rPr>
        <w:t>tɤ́-wɣ-sqaʁjɯβ-a</w:t>
      </w:r>
    </w:p>
    <w:p>
      <w:r>
        <w:t xml:space="preserve">  </w:t>
      </w:r>
      <w:r>
        <w:rPr>
          <w:b/>
        </w:rPr>
        <w:t>si kɯ tu-sqaʁjɯβ ɲɯ-ŋu</w:t>
      </w:r>
    </w:p>
    <w:p>
      <w:r>
        <w:t xml:space="preserve">  </w:t>
      </w:r>
      <w:r>
        <w:rPr>
          <w:b/>
        </w:rPr>
        <w:t>zgo kɯ tu-sqaʁjɯβ ɲɯ-ŋu</w:t>
      </w:r>
    </w:p>
    <w:p>
      <w:r>
        <w:t xml:space="preserve">  </w:t>
      </w:r>
      <w:r>
        <w:rPr>
          <w:b/>
        </w:rPr>
        <w:t>tɤ-kɯ-sqaʁjɯβ-a</w:t>
      </w:r>
    </w:p>
    <w:p>
      <w:r>
        <w:t xml:space="preserve">  </w:t>
      </w:r>
      <w:r>
        <w:rPr>
          <w:b/>
        </w:rPr>
        <w:t>tɤ-ta-sqaβjɯɣ</w:t>
      </w:r>
    </w:p>
    <w:p>
      <w:r>
        <w:t xml:space="preserve">  </w:t>
      </w:r>
      <w:r>
        <w:rPr>
          <w:b/>
        </w:rPr>
        <w:t>tɤŋe zdɯm kɯ to-sqaβjɯβ ɲɯ-ŋu, tɕe mɯ-ɲɤ-sɤmto</w:t>
      </w:r>
      <w:r>
        <w:br/>
        <w:br/>
      </w:r>
    </w:p>
    <w:p>
      <w:r>
        <w:rPr>
          <w:b/>
        </w:rPr>
        <w:t>sqɤr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demander à quelqu'un de faire un travail.</w:t>
      </w:r>
    </w:p>
    <w:p>
      <w:r>
        <w:t xml:space="preserve">  </w:t>
      </w:r>
      <w:r>
        <w:rPr>
          <w:b/>
        </w:rPr>
        <w:t>nɯ-sqar-a</w:t>
      </w:r>
    </w:p>
    <w:p>
      <w:r>
        <w:t xml:space="preserve">  </w:t>
      </w:r>
      <w:r>
        <w:rPr>
          <w:b/>
        </w:rPr>
        <w:t>nɯ́-wɣ-sqar-a</w:t>
      </w:r>
    </w:p>
    <w:p>
      <w:r>
        <w:t xml:space="preserve">  </w:t>
      </w:r>
      <w:r>
        <w:rPr>
          <w:b/>
        </w:rPr>
        <w:t>a-kɯ-sqɤr me</w:t>
      </w:r>
    </w:p>
    <w:p>
      <w:r>
        <w:t xml:space="preserve">  </w:t>
      </w:r>
      <w:r>
        <w:rPr>
          <w:b/>
        </w:rPr>
        <w:t>tɯrɣi ɯ-kɯ-lɤt nɯ́-wɣ-sqar-a</w:t>
      </w:r>
    </w:p>
    <w:p>
      <w:r>
        <w:t xml:space="preserve">  </w:t>
      </w:r>
      <w:r>
        <w:rPr>
          <w:b/>
        </w:rPr>
        <w:t>ɕ-tɤ-sqar-a, ɕ-pɯ-sqar-a</w:t>
      </w:r>
    </w:p>
    <w:p>
      <w:r>
        <w:t xml:space="preserve">  </w:t>
      </w:r>
      <w:r>
        <w:rPr>
          <w:b/>
        </w:rPr>
        <w:t>asqɯsqɤr</w:t>
      </w:r>
      <w:r>
        <w:t xml:space="preserve"> s'aider les uns les autres pour faire des travaux.</w:t>
      </w:r>
    </w:p>
    <w:p>
      <w:r>
        <w:t xml:space="preserve">  </w:t>
      </w:r>
      <w:r>
        <w:rPr>
          <w:b/>
        </w:rPr>
        <w:t>sɤsqɤr</w:t>
      </w:r>
      <w:r>
        <w:t xml:space="preserve"> demander à des gens de faire un travail.</w:t>
      </w:r>
      <w:r>
        <w:br/>
        <w:br/>
      </w:r>
    </w:p>
    <w:p>
      <w:r>
        <w:rPr>
          <w:b/>
        </w:rPr>
        <w:t>sqhɤthɤlɤɣi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cendre.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sqhi</w:t>
      </w:r>
      <w:r>
        <w:t>.</w:t>
      </w:r>
      <w:r>
        <w:br/>
        <w:br/>
      </w:r>
    </w:p>
    <w:p>
      <w:r>
        <w:rPr>
          <w:b/>
        </w:rPr>
        <w:t>sqhi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trépied.</w:t>
      </w:r>
      <w:r>
        <w:br/>
        <w:br/>
      </w:r>
    </w:p>
    <w:p>
      <w:r>
        <w:rPr>
          <w:b/>
        </w:rPr>
        <w:t>sqhiar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ouvrir, étendre.</w:t>
      </w:r>
    </w:p>
    <w:p>
      <w:r>
        <w:t xml:space="preserve">  </w:t>
      </w:r>
      <w:r>
        <w:rPr>
          <w:b/>
        </w:rPr>
        <w:t>pɣa kɯ ɯ-ʁar nɯ na-sqhiar</w:t>
      </w:r>
    </w:p>
    <w:p>
      <w:r>
        <w:t xml:space="preserve">  </w:t>
      </w:r>
      <w:r>
        <w:rPr>
          <w:b/>
        </w:rPr>
        <w:t>tɯ-ŋga tɤ-tɯ-ɕkho-t tɕe nɯ-sqhiar ra ma mɤ-zbaʁ</w:t>
      </w:r>
      <w:r>
        <w:br/>
        <w:br/>
      </w:r>
    </w:p>
    <w:p>
      <w:r>
        <w:rPr>
          <w:b/>
        </w:rPr>
        <w:t>sqi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dix.</w:t>
      </w:r>
    </w:p>
    <w:p>
      <w:r>
        <w:t xml:space="preserve">  </w:t>
      </w:r>
      <w:r>
        <w:rPr>
          <w:b/>
        </w:rPr>
        <w:t>ɯ-sqɯ-xpa</w:t>
      </w:r>
      <w:r>
        <w:br/>
        <w:br/>
      </w:r>
    </w:p>
    <w:p>
      <w:r>
        <w:rPr>
          <w:b/>
        </w:rPr>
        <w:t>sqlɯm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s'affaisser en crevasse, s'écrabouiller (bouteille en plastique).</w:t>
      </w:r>
    </w:p>
    <w:p>
      <w:r>
        <w:t xml:space="preserve">  </w:t>
      </w:r>
      <w:r>
        <w:rPr>
          <w:b/>
        </w:rPr>
        <w:t>khoxtu pɯ-sqlɯm</w:t>
      </w:r>
    </w:p>
    <w:p>
      <w:r>
        <w:t xml:space="preserve">  </w:t>
      </w:r>
      <w:r>
        <w:rPr>
          <w:b/>
        </w:rPr>
        <w:t>rnda pjɤ-sqlɯm</w:t>
      </w:r>
    </w:p>
    <w:p>
      <w:r>
        <w:t xml:space="preserve">  </w:t>
      </w:r>
      <w:r>
        <w:rPr>
          <w:b/>
        </w:rPr>
        <w:t>sɤtɕha (tɯkhɤl) pjɤ-sqlɯm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arɴɢlɯm</w:t>
      </w:r>
      <w:r>
        <w:t>.</w:t>
      </w:r>
      <w:r>
        <w:br/>
        <w:br/>
      </w:r>
    </w:p>
    <w:p>
      <w:r>
        <w:rPr>
          <w:b/>
        </w:rPr>
        <w:t>srɤz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prince.</w:t>
      </w:r>
      <w:r>
        <w:br/>
        <w:br/>
      </w:r>
    </w:p>
    <w:p>
      <w:r>
        <w:rPr>
          <w:b/>
        </w:rPr>
        <w:t>sroχtɕɤn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tuer des être vivants.</w:t>
      </w:r>
    </w:p>
    <w:p>
      <w:r>
        <w:t xml:space="preserve">  </w:t>
      </w:r>
      <w:r>
        <w:rPr>
          <w:b/>
        </w:rPr>
        <w:t>sroχtɕɤn ma-pɯ-tɯ-lɤt</w:t>
      </w:r>
      <w:r>
        <w:br/>
        <w:br/>
      </w:r>
    </w:p>
    <w:p>
      <w:r>
        <w:rPr>
          <w:b/>
        </w:rPr>
        <w:t>srɯβzɤn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pièce de tissu placée entre deux autres morceaux de tissus au niveau de la couture.</w:t>
      </w:r>
      <w:r>
        <w:br/>
        <w:br/>
      </w:r>
    </w:p>
    <w:p>
      <w:r>
        <w:rPr>
          <w:b/>
        </w:rPr>
        <w:t>srɯn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inflammation des sinus.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srɯsmɤn</w:t>
      </w:r>
      <w:r>
        <w:t>.</w:t>
      </w:r>
      <w:r>
        <w:br/>
        <w:br/>
      </w:r>
    </w:p>
    <w:p>
      <w:r>
        <w:rPr>
          <w:b/>
        </w:rPr>
        <w:t>srɯn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coton.</w:t>
      </w:r>
      <w:r>
        <w:br/>
        <w:br/>
      </w:r>
    </w:p>
    <w:p>
      <w:r>
        <w:rPr>
          <w:b/>
        </w:rPr>
        <w:t>srɯn (3)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pellicules.</w:t>
      </w:r>
    </w:p>
    <w:p>
      <w:r>
        <w:t xml:space="preserve">  </w:t>
      </w:r>
      <w:r>
        <w:rPr>
          <w:b/>
        </w:rPr>
        <w:t>ɯ-ku srɯn ɲɯ-dɤn</w:t>
      </w:r>
      <w:r>
        <w:br/>
        <w:br/>
      </w:r>
    </w:p>
    <w:p>
      <w:r>
        <w:rPr>
          <w:b/>
        </w:rPr>
        <w:t>srɯnbu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râkshasa.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srɯnmɯ</w:t>
      </w:r>
      <w:r>
        <w:t>.</w:t>
      </w:r>
      <w:r>
        <w:br/>
        <w:br/>
      </w:r>
    </w:p>
    <w:p>
      <w:r>
        <w:rPr>
          <w:b/>
        </w:rPr>
        <w:t>srɯndɤr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acné.</w:t>
      </w:r>
    </w:p>
    <w:p>
      <w:r>
        <w:t xml:space="preserve">  </w:t>
      </w:r>
      <w:r>
        <w:rPr>
          <w:b/>
        </w:rPr>
        <w:t>nɤ-srɯndɤr ɲɤ-ɬoʁ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nɯsrɯɣndɤr</w:t>
      </w:r>
      <w:r>
        <w:t>.</w:t>
      </w:r>
      <w:r>
        <w:br/>
        <w:br/>
      </w:r>
    </w:p>
    <w:p>
      <w:r>
        <w:rPr>
          <w:b/>
        </w:rPr>
        <w:t>srɯnloʁ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1)</w:t>
      </w:r>
      <w:r>
        <w:t xml:space="preserve"> diadème en argent.</w:t>
      </w:r>
    </w:p>
    <w:p>
      <w:r>
        <w:t xml:space="preserve">  2)</w:t>
      </w:r>
      <w:r>
        <w:t xml:space="preserve"> anneau.</w:t>
      </w:r>
    </w:p>
    <w:p>
      <w:r>
        <w:t xml:space="preserve">  </w:t>
      </w:r>
      <w:r>
        <w:rPr>
          <w:b/>
        </w:rPr>
        <w:t>srɯnloʁ lɤ-nɯrʁe-t-a</w:t>
      </w:r>
    </w:p>
    <w:p>
      <w:r>
        <w:t xml:space="preserve">  </w:t>
      </w:r>
      <w:r>
        <w:rPr>
          <w:b/>
        </w:rPr>
        <w:t>srɯnloʁ-pɯ</w:t>
      </w:r>
      <w:r>
        <w:br/>
        <w:br/>
      </w:r>
    </w:p>
    <w:p>
      <w:r>
        <w:rPr>
          <w:b/>
        </w:rPr>
        <w:t>srɯnmɯ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râkshasî.</w:t>
      </w:r>
      <w:r>
        <w:br/>
        <w:br/>
      </w:r>
    </w:p>
    <w:p>
      <w:r>
        <w:rPr>
          <w:b/>
        </w:rPr>
        <w:t>srɯsmɤn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médicament contre l'inflammation des sinus.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smɤn</w:t>
      </w:r>
      <w:r>
        <w:t>.</w:t>
      </w:r>
      <w:r>
        <w:br/>
        <w:br/>
      </w:r>
    </w:p>
    <w:p>
      <w:r>
        <w:rPr>
          <w:b/>
        </w:rPr>
        <w:t>srɯtphɯ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râkshasa.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srɯnbu</w:t>
      </w:r>
      <w:r>
        <w:t>.</w:t>
      </w:r>
      <w:r>
        <w:br/>
        <w:br/>
      </w:r>
    </w:p>
    <w:p>
      <w:r>
        <w:rPr>
          <w:b/>
        </w:rPr>
        <w:t>sta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réveiller.</w:t>
      </w:r>
    </w:p>
    <w:p>
      <w:r>
        <w:t xml:space="preserve">  </w:t>
      </w:r>
      <w:r>
        <w:rPr>
          <w:b/>
        </w:rPr>
        <w:t>tɤ-pɤtso cho-sta</w:t>
      </w:r>
    </w:p>
    <w:p>
      <w:r>
        <w:t xml:space="preserve">  </w:t>
      </w:r>
      <w:r>
        <w:rPr>
          <w:b/>
        </w:rPr>
        <w:t>aj ʑa thɯ-sta-a</w:t>
      </w:r>
    </w:p>
    <w:p>
      <w:r>
        <w:t xml:space="preserve">  </w:t>
      </w:r>
      <w:r>
        <w:rPr>
          <w:b/>
        </w:rPr>
        <w:t>a-tɯ-sta ɲɯ-maqhu</w:t>
      </w:r>
    </w:p>
    <w:p>
      <w:r>
        <w:t xml:space="preserve">  </w:t>
      </w:r>
      <w:r>
        <w:rPr>
          <w:b/>
        </w:rPr>
        <w:t>sɯsta</w:t>
      </w:r>
      <w:r>
        <w:t xml:space="preserve"> réveiller.</w:t>
      </w:r>
      <w:r>
        <w:br/>
        <w:br/>
      </w:r>
    </w:p>
    <w:p>
      <w:r>
        <w:rPr>
          <w:b/>
        </w:rPr>
        <w:t>staʁ</w:t>
      </w:r>
      <w:r/>
      <w:r/>
      <w:r>
        <w:t xml:space="preserve">. </w:t>
      </w:r>
      <w:r>
        <w:rPr>
          <w:i/>
        </w:rPr>
        <w:t>postposition</w:t>
      </w:r>
      <w:r>
        <w:t>.</w:t>
      </w:r>
      <w:r>
        <w:t xml:space="preserve"> par rapport à.</w:t>
      </w:r>
      <w:r>
        <w:br/>
        <w:br/>
      </w:r>
    </w:p>
    <w:p>
      <w:r>
        <w:rPr>
          <w:b/>
        </w:rPr>
        <w:t>staʁɕɤr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 cochon dont la peau est bariolée de rose, de noir et de blanc.</w:t>
      </w:r>
      <w:r>
        <w:br/>
        <w:br/>
      </w:r>
    </w:p>
    <w:p>
      <w:r>
        <w:rPr>
          <w:b/>
        </w:rPr>
        <w:t>staʁlu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tigre.</w:t>
      </w:r>
      <w:r>
        <w:br/>
        <w:br/>
      </w:r>
    </w:p>
    <w:p>
      <w:r>
        <w:rPr>
          <w:b/>
        </w:rPr>
        <w:t>staʁnɤ</w:t>
      </w:r>
      <w:r/>
      <w:r/>
      <w:r>
        <w:t xml:space="preserve">. </w:t>
      </w:r>
      <w:r>
        <w:rPr>
          <w:i/>
        </w:rPr>
        <w:t>postposition</w:t>
      </w:r>
      <w:r>
        <w:t>.</w:t>
      </w:r>
      <w:r>
        <w:t xml:space="preserve"> par rapport à.</w:t>
      </w:r>
    </w:p>
    <w:p>
      <w:r>
        <w:t xml:space="preserve">  </w:t>
      </w:r>
      <w:r>
        <w:rPr>
          <w:b/>
        </w:rPr>
        <w:t>nɯ staʁnɤ</w:t>
      </w:r>
      <w:r>
        <w:br/>
        <w:br/>
      </w:r>
    </w:p>
    <w:p>
      <w:r>
        <w:rPr>
          <w:b/>
        </w:rPr>
        <w:t>staʁpuqajɯ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de chenille.</w:t>
      </w:r>
      <w:r>
        <w:br/>
        <w:br/>
      </w:r>
    </w:p>
    <w:p>
      <w:r>
        <w:rPr>
          <w:b/>
        </w:rPr>
        <w:t>staʁpɯ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haricot.</w:t>
      </w:r>
      <w:r>
        <w:br/>
        <w:br/>
      </w:r>
    </w:p>
    <w:p>
      <w:r>
        <w:rPr>
          <w:b/>
        </w:rPr>
        <w:t>staʁpɯldzɣɤm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paille de haricots.</w:t>
      </w:r>
      <w:r>
        <w:br/>
        <w:br/>
      </w:r>
    </w:p>
    <w:p>
      <w:r>
        <w:rPr>
          <w:b/>
        </w:rPr>
        <w:t>staʁpɯrɟɤskhi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staʁpɯrɟɤskhi nɯ sɯjno kɯ-ʁjɤr ɯ-ŋgɯ tu-ɬoʁ ŋu, ɯ-jwaʁ kɯ-ɤrtɯ-rtɤm kɯ-xtɕɯ-xtɕi ŋu, ɯ-rme kɯ-fse tu, jaʁ tsa. ɯ-ru kɯ-xtɯ-xtɯt ma me, ɯ-mɯntoʁ staʁpɯ mɯntoʁ fse tɕe kɯ-ɣɯrni ɲɯ-lɤt ŋu. ɯ-mat nɯ ɯ-cɤβ chɯ-βze ŋu. fsapaʁ ra kɯ tu-ndza-nɯ sna, tɯrme kɤ-ndza mɤ-sna.</w:t>
      </w:r>
      <w:r>
        <w:br/>
        <w:br/>
      </w:r>
    </w:p>
    <w:p>
      <w:r>
        <w:rPr>
          <w:b/>
        </w:rPr>
        <w:t>staʁrɟɤnma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bol.</w:t>
      </w:r>
      <w:r>
        <w:br/>
        <w:br/>
      </w:r>
    </w:p>
    <w:p>
      <w:r>
        <w:rPr>
          <w:b/>
        </w:rPr>
        <w:t>stat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s'arrêter.</w:t>
      </w:r>
    </w:p>
    <w:p>
      <w:r>
        <w:t xml:space="preserve">  </w:t>
      </w:r>
      <w:r>
        <w:rPr>
          <w:b/>
        </w:rPr>
        <w:t>tɯ-mɯ to-stat (= tɯ-mɯ kɤ-lɤt to-znɯna)</w:t>
      </w:r>
    </w:p>
    <w:p>
      <w:r>
        <w:t xml:space="preserve">  </w:t>
      </w:r>
      <w:r>
        <w:rPr>
          <w:b/>
        </w:rPr>
        <w:t>ɯ-ɕnɤse to-stat (= ɯ-ɕnɤse kɯ-ɬoʁ to-nɯna)</w:t>
      </w:r>
    </w:p>
    <w:p>
      <w:r>
        <w:t xml:space="preserve">  </w:t>
      </w:r>
      <w:r>
        <w:rPr>
          <w:b/>
        </w:rPr>
        <w:t>sɯstat</w:t>
      </w:r>
      <w:r>
        <w:t xml:space="preserve"> arrêter.</w:t>
      </w:r>
      <w:r>
        <w:br/>
        <w:br/>
      </w:r>
    </w:p>
    <w:p>
      <w:r>
        <w:rPr>
          <w:b/>
        </w:rPr>
        <w:t>stɤβtshɤt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épreuves de force.</w:t>
      </w:r>
      <w:r>
        <w:br/>
        <w:br/>
      </w:r>
    </w:p>
    <w:p>
      <w:r>
        <w:rPr>
          <w:b/>
        </w:rPr>
        <w:t>stɤɣdo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enfant unique.</w:t>
      </w:r>
      <w:r>
        <w:br/>
        <w:br/>
      </w:r>
    </w:p>
    <w:p>
      <w:r>
        <w:rPr>
          <w:b/>
        </w:rPr>
        <w:t>stɤjnɤlɤj</w:t>
      </w:r>
      <w:r/>
      <w:r/>
      <w:r>
        <w:t>.</w:t>
      </w:r>
      <w:r/>
    </w:p>
    <w:p>
      <w:r>
        <w:t xml:space="preserve">  </w:t>
      </w:r>
      <w:r>
        <w:rPr>
          <w:b/>
        </w:rPr>
        <w:t>staʁpɯ stɤjnɤlɤj ʑo ɲɯ-nɤmdɯmdar</w:t>
      </w:r>
      <w:r>
        <w:br/>
        <w:br/>
      </w:r>
    </w:p>
    <w:p>
      <w:r>
        <w:rPr>
          <w:b/>
        </w:rPr>
        <w:t>stɤjstɤj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petit et trapu.</w:t>
      </w:r>
    </w:p>
    <w:p>
      <w:r>
        <w:t xml:space="preserve">  </w:t>
      </w:r>
      <w:r>
        <w:rPr>
          <w:b/>
        </w:rPr>
        <w:t>stɤjnɤlɤj</w:t>
      </w:r>
      <w:r/>
    </w:p>
    <w:p>
      <w:r>
        <w:t xml:space="preserve">  </w:t>
      </w:r>
      <w:r>
        <w:rPr>
          <w:b/>
        </w:rPr>
        <w:t>ɣɤstɤjlɤj</w:t>
      </w:r>
      <w:r>
        <w:t xml:space="preserve"> qui rebondit, qui saute.</w:t>
      </w:r>
      <w:r>
        <w:br/>
        <w:br/>
      </w:r>
    </w:p>
    <w:p>
      <w:r>
        <w:rPr>
          <w:b/>
        </w:rPr>
        <w:t>stɤm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solidifier.</w:t>
      </w:r>
    </w:p>
    <w:p>
      <w:r>
        <w:t xml:space="preserve">  </w:t>
      </w:r>
      <w:r>
        <w:rPr>
          <w:b/>
        </w:rPr>
        <w:t>tɯkri kɤ-stɤm</w:t>
      </w:r>
    </w:p>
    <w:p>
      <w:r>
        <w:t xml:space="preserve">  </w:t>
      </w:r>
      <w:r>
        <w:rPr>
          <w:b/>
        </w:rPr>
        <w:t>sɤtɕha ko-stɤm</w:t>
      </w:r>
    </w:p>
    <w:p>
      <w:r>
        <w:t xml:space="preserve">  </w:t>
      </w:r>
      <w:r>
        <w:rPr>
          <w:b/>
        </w:rPr>
        <w:t>sɯstɤm</w:t>
      </w:r>
      <w:r>
        <w:t xml:space="preserve"> laisser se solidifier.</w:t>
      </w:r>
      <w:r>
        <w:br/>
        <w:br/>
      </w:r>
    </w:p>
    <w:p>
      <w:r>
        <w:rPr>
          <w:b/>
        </w:rPr>
        <w:t>stɤmku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plaine.</w:t>
      </w:r>
      <w:r>
        <w:br/>
        <w:br/>
      </w:r>
    </w:p>
    <w:p>
      <w:r>
        <w:rPr>
          <w:b/>
        </w:rPr>
        <w:t>stɤnga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manteau.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tɯ-stɤt</w:t>
      </w:r>
      <w:r>
        <w:t xml:space="preserve"> </w:t>
      </w:r>
      <w:r>
        <w:rPr>
          <w:b/>
        </w:rPr>
        <w:t>tɯ-ŋga</w:t>
      </w:r>
      <w:r>
        <w:t>.</w:t>
      </w:r>
      <w:r>
        <w:br/>
        <w:br/>
      </w:r>
    </w:p>
    <w:p>
      <w:r>
        <w:rPr>
          <w:b/>
        </w:rPr>
        <w:t>stɤɴɢaʁ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chemise de moine.</w:t>
      </w:r>
      <w:r>
        <w:br/>
        <w:br/>
      </w:r>
    </w:p>
    <w:p>
      <w:r>
        <w:rPr>
          <w:b/>
        </w:rPr>
        <w:t>stɤrjɤt</w:t>
      </w:r>
      <w:r/>
      <w:r/>
      <w:r>
        <w:t>.</w:t>
      </w:r>
      <w:r>
        <w:t xml:space="preserve"> long et fin, agile.</w:t>
      </w:r>
    </w:p>
    <w:p>
      <w:r>
        <w:t xml:space="preserve">  </w:t>
      </w:r>
      <w:r>
        <w:rPr>
          <w:b/>
        </w:rPr>
        <w:t>βʑɯ stɤrjɤt ʑo nɯ-ɕqhlɤt</w:t>
      </w:r>
      <w:r>
        <w:br/>
        <w:br/>
      </w:r>
    </w:p>
    <w:p>
      <w:r>
        <w:rPr>
          <w:b/>
        </w:rPr>
        <w:t>stɤrɟɯɣ</w:t>
      </w:r>
      <w:r/>
      <w:r/>
      <w:r>
        <w:t xml:space="preserve">. </w:t>
      </w:r>
      <w:r>
        <w:rPr>
          <w:i/>
        </w:rPr>
        <w:t>ideophone</w:t>
      </w:r>
      <w:r>
        <w:t>.</w:t>
      </w:r>
      <w:r>
        <w:t xml:space="preserve"> en courant.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rɟɯɣ1</w:t>
      </w:r>
      <w:r>
        <w:t xml:space="preserve"> </w:t>
      </w:r>
      <w:r>
        <w:rPr>
          <w:b/>
        </w:rPr>
        <w:t>nɯstɤrɟɯɣ</w:t>
      </w:r>
      <w:r>
        <w:t>.</w:t>
      </w:r>
      <w:r>
        <w:br/>
        <w:br/>
      </w:r>
    </w:p>
    <w:p>
      <w:r>
        <w:rPr>
          <w:b/>
        </w:rPr>
        <w:t>stɤsmɤt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tête et queue.</w:t>
      </w:r>
      <w:r>
        <w:br/>
        <w:br/>
      </w:r>
    </w:p>
    <w:p>
      <w:r>
        <w:rPr>
          <w:b/>
        </w:rPr>
        <w:t>stɤt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attacher (bovidés).</w:t>
      </w:r>
    </w:p>
    <w:p>
      <w:r>
        <w:t xml:space="preserve">  </w:t>
      </w:r>
      <w:r>
        <w:rPr>
          <w:b/>
        </w:rPr>
        <w:t>fsapaʁ pjɯ́-wɣ-stɤt</w:t>
      </w:r>
    </w:p>
    <w:p>
      <w:r>
        <w:t xml:space="preserve">  </w:t>
      </w:r>
      <w:r>
        <w:rPr>
          <w:b/>
        </w:rPr>
        <w:t>jla pjɯ́-wɣ-stɤt</w:t>
      </w:r>
      <w:r>
        <w:br/>
        <w:br/>
      </w:r>
    </w:p>
    <w:p>
      <w:r>
        <w:rPr>
          <w:b/>
        </w:rPr>
        <w:t>stɤtoŋ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manteau.</w:t>
      </w:r>
      <w:r>
        <w:br/>
        <w:br/>
      </w:r>
    </w:p>
    <w:p>
      <w:r>
        <w:rPr>
          <w:b/>
        </w:rPr>
        <w:t>stɤtpa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Stodpa.</w:t>
      </w:r>
    </w:p>
    <w:p>
      <w:r>
        <w:t xml:space="preserve">  </w:t>
      </w:r>
      <w:r>
        <w:rPr>
          <w:b/>
        </w:rPr>
        <w:t>stɤtpapɯ</w:t>
      </w:r>
      <w:r>
        <w:br/>
        <w:br/>
      </w:r>
    </w:p>
    <w:p>
      <w:r>
        <w:rPr>
          <w:b/>
        </w:rPr>
        <w:t>stɣɤrnɤstɣɤr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en bondissant.</w:t>
      </w:r>
      <w:r>
        <w:br/>
        <w:br/>
      </w:r>
    </w:p>
    <w:p>
      <w:r>
        <w:rPr>
          <w:b/>
        </w:rPr>
        <w:t>sthaβ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toucher.</w:t>
      </w:r>
    </w:p>
    <w:p>
      <w:r>
        <w:t xml:space="preserve">  </w:t>
      </w:r>
      <w:r>
        <w:rPr>
          <w:b/>
        </w:rPr>
        <w:t>ɯ-taʁ ka-sthaβ</w:t>
      </w:r>
    </w:p>
    <w:p>
      <w:r>
        <w:t xml:space="preserve">  </w:t>
      </w:r>
      <w:r>
        <w:rPr>
          <w:b/>
        </w:rPr>
        <w:t>tɯ-ci la-sthaβ</w:t>
      </w:r>
    </w:p>
    <w:p>
      <w:r>
        <w:t xml:space="preserve">  </w:t>
      </w:r>
      <w:r>
        <w:rPr>
          <w:b/>
        </w:rPr>
        <w:t>kɤ-sthaβ-a</w:t>
      </w:r>
    </w:p>
    <w:p>
      <w:r>
        <w:t xml:space="preserve">  </w:t>
      </w:r>
      <w:r>
        <w:rPr>
          <w:b/>
        </w:rPr>
        <w:t>ɯ-rŋa ɯ-taʁ a-jaʁ kɤ-sthaβ-a</w:t>
      </w:r>
      <w:r>
        <w:br/>
        <w:br/>
      </w:r>
    </w:p>
    <w:p>
      <w:r>
        <w:rPr>
          <w:b/>
        </w:rPr>
        <w:t>sthoŋ</w:t>
      </w:r>
      <w:r/>
      <w:r/>
      <w:r>
        <w:t xml:space="preserve">. </w:t>
      </w:r>
      <w:r>
        <w:rPr>
          <w:i/>
        </w:rPr>
        <w:t>ideophone.1</w:t>
      </w:r>
      <w:r>
        <w:t>.</w:t>
      </w:r>
      <w:r/>
    </w:p>
    <w:p>
      <w:r>
        <w:t xml:space="preserve">  </w:t>
      </w:r>
      <w:r>
        <w:rPr>
          <w:b/>
        </w:rPr>
        <w:t>tɯmbri kɯ pjɤ-k-ɤsɯxtɕɤr-ci ri ɲɤ-mbrɤt sthoŋ ʑo to-ti</w:t>
      </w:r>
      <w:r>
        <w:br/>
        <w:br/>
      </w:r>
    </w:p>
    <w:p>
      <w:r>
        <w:rPr>
          <w:b/>
        </w:rPr>
        <w:t>sthoŋnɤloŋ</w:t>
      </w:r>
      <w:r/>
      <w:r/>
      <w:r>
        <w:t>.</w:t>
      </w:r>
      <w:r/>
    </w:p>
    <w:p>
      <w:r>
        <w:t xml:space="preserve">  </w:t>
      </w:r>
      <w:r>
        <w:rPr>
          <w:b/>
        </w:rPr>
        <w:t>ɯ-mbrɯ ɯ-tɯ-ŋgɯ kɯ sthoŋnɤloŋ ʑo ɲɯ-rɤma</w:t>
      </w:r>
      <w:r>
        <w:br/>
        <w:br/>
      </w:r>
    </w:p>
    <w:p>
      <w:r>
        <w:rPr>
          <w:b/>
        </w:rPr>
        <w:t>sthoŋnɤsthoŋ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ɯ-skhrɯ mɯ́j-βdi tɕe, sthoŋnɤsthoŋ ʑo ɲɯ-ŋke</w:t>
      </w:r>
      <w:r>
        <w:br/>
        <w:br/>
      </w:r>
    </w:p>
    <w:p>
      <w:r>
        <w:rPr>
          <w:b/>
        </w:rPr>
        <w:t>sthoŋsthoŋ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être déformé après avoir été trop rempli.</w:t>
      </w:r>
    </w:p>
    <w:p>
      <w:r>
        <w:t xml:space="preserve">  </w:t>
      </w:r>
      <w:r>
        <w:rPr>
          <w:b/>
        </w:rPr>
        <w:t>tɤ-mkɯm ɯ-rku mɯ-chɤ-βdi, sthoŋsthoŋ ʑo ɲɯ-pa</w:t>
      </w:r>
    </w:p>
    <w:p>
      <w:r>
        <w:t xml:space="preserve">  </w:t>
      </w:r>
      <w:r>
        <w:rPr>
          <w:b/>
        </w:rPr>
        <w:t>sthoŋ</w:t>
      </w:r>
      <w:r/>
    </w:p>
    <w:p>
      <w:r>
        <w:t xml:space="preserve">  </w:t>
      </w:r>
      <w:r>
        <w:rPr>
          <w:b/>
        </w:rPr>
        <w:t>sthoŋnɤsthoŋ</w:t>
      </w:r>
      <w:r/>
    </w:p>
    <w:p>
      <w:r>
        <w:t xml:space="preserve">  </w:t>
      </w:r>
      <w:r>
        <w:rPr>
          <w:b/>
        </w:rPr>
        <w:t>sthoŋnɤloŋ</w:t>
      </w:r>
      <w:r/>
    </w:p>
    <w:p>
      <w:r>
        <w:t xml:space="preserve">  </w:t>
      </w:r>
      <w:r>
        <w:rPr>
          <w:b/>
        </w:rPr>
        <w:t>lɤmɤsthoŋ</w:t>
      </w:r>
      <w:r/>
    </w:p>
    <w:p>
      <w:r>
        <w:t xml:space="preserve">  </w:t>
      </w:r>
      <w:r>
        <w:rPr>
          <w:b/>
        </w:rPr>
        <w:t>phɯsthoŋ</w:t>
      </w:r>
      <w:r/>
      <w:r>
        <w:br/>
        <w:br/>
      </w:r>
    </w:p>
    <w:p>
      <w:r>
        <w:rPr>
          <w:b/>
        </w:rPr>
        <w:t>sthoʁ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appuyer, pousser.</w:t>
      </w:r>
    </w:p>
    <w:p>
      <w:r>
        <w:t xml:space="preserve">  </w:t>
      </w:r>
      <w:r>
        <w:rPr>
          <w:b/>
        </w:rPr>
        <w:t>kɯm thɯ-sthoʁ-a</w:t>
      </w:r>
    </w:p>
    <w:p>
      <w:r>
        <w:t xml:space="preserve">  </w:t>
      </w:r>
      <w:r>
        <w:rPr>
          <w:b/>
        </w:rPr>
        <w:t>kɯm kɤ-sthoʁ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nɯsthoʁ</w:t>
      </w:r>
      <w:r>
        <w:t>.</w:t>
      </w:r>
    </w:p>
    <w:p>
      <w:r>
        <w:t xml:space="preserve">  2)</w:t>
      </w:r>
      <w:r>
        <w:t xml:space="preserve"> appuyer, pousser.</w:t>
      </w:r>
    </w:p>
    <w:p>
      <w:r>
        <w:t xml:space="preserve">  </w:t>
      </w:r>
      <w:r>
        <w:rPr>
          <w:b/>
        </w:rPr>
        <w:t>rɟɤlpu kɯ mkhɤrmaŋ ra pjɯ-sthoʁ pjɤ-ŋu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nɯsthoʁ</w:t>
      </w:r>
      <w:r>
        <w:t>.</w:t>
      </w:r>
      <w:r>
        <w:br/>
        <w:br/>
      </w:r>
    </w:p>
    <w:p>
      <w:r>
        <w:rPr>
          <w:b/>
        </w:rPr>
        <w:t>sthrɯβ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bruit de mucus qui sort du nez.</w:t>
      </w:r>
    </w:p>
    <w:p>
      <w:r>
        <w:t xml:space="preserve">  </w:t>
      </w:r>
      <w:r>
        <w:rPr>
          <w:b/>
        </w:rPr>
        <w:t>ɯ-ɕnaβ sthrɯβ ʑo thɯ-nɯɬoʁ tɕe ɲɯ-sɤjloʁ</w:t>
      </w:r>
    </w:p>
    <w:p>
      <w:r>
        <w:t xml:space="preserve">  </w:t>
      </w:r>
      <w:r>
        <w:rPr>
          <w:b/>
        </w:rPr>
        <w:t>sthrɯβnɤsthrɯβ</w:t>
      </w:r>
    </w:p>
    <w:p>
      <w:r>
        <w:t xml:space="preserve">  </w:t>
      </w:r>
      <w:r>
        <w:rPr>
          <w:b/>
        </w:rPr>
        <w:t>phɯsthrɯβ</w:t>
      </w:r>
    </w:p>
    <w:p>
      <w:r>
        <w:t xml:space="preserve">  </w:t>
      </w:r>
      <w:r>
        <w:rPr>
          <w:b/>
        </w:rPr>
        <w:t>ɣɤsthɯsthrɯβ</w:t>
      </w:r>
      <w:r>
        <w:br/>
        <w:br/>
      </w:r>
    </w:p>
    <w:p>
      <w:r>
        <w:rPr>
          <w:b/>
        </w:rPr>
        <w:t>sthrɯβnɤsthrɯβ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br/>
        <w:br/>
      </w:r>
    </w:p>
    <w:p>
      <w:r>
        <w:rPr>
          <w:b/>
        </w:rPr>
        <w:t>sthɯβsthɯβ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sur le point d'apparaître.</w:t>
      </w:r>
    </w:p>
    <w:p>
      <w:r>
        <w:t xml:space="preserve">  </w:t>
      </w:r>
      <w:r>
        <w:rPr>
          <w:b/>
        </w:rPr>
        <w:t>@baobao ɯ-ŋgɯ laχtɕha sthɯβsthɯβ ʑo ɲɯ-nɯxsɯ</w:t>
      </w:r>
    </w:p>
    <w:p>
      <w:r>
        <w:t xml:space="preserve">  </w:t>
      </w:r>
      <w:r>
        <w:rPr>
          <w:b/>
        </w:rPr>
        <w:t>phɯsthɯβ</w:t>
      </w:r>
      <w:r>
        <w:t xml:space="preserve"> en un instant.</w:t>
      </w:r>
      <w:r>
        <w:br/>
        <w:br/>
      </w:r>
    </w:p>
    <w:p>
      <w:r>
        <w:rPr>
          <w:b/>
        </w:rPr>
        <w:t>sthɯci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autant.</w:t>
      </w:r>
      <w:r>
        <w:br/>
        <w:br/>
      </w:r>
    </w:p>
    <w:p>
      <w:r>
        <w:rPr>
          <w:b/>
        </w:rPr>
        <w:t>sthɯt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finir.</w:t>
      </w:r>
    </w:p>
    <w:p>
      <w:r>
        <w:t xml:space="preserve">  </w:t>
      </w:r>
      <w:r>
        <w:rPr>
          <w:b/>
        </w:rPr>
        <w:t>kɤ-nɤma ta-sthɯt</w:t>
      </w:r>
    </w:p>
    <w:p>
      <w:r>
        <w:t xml:space="preserve">  </w:t>
      </w:r>
      <w:r>
        <w:rPr>
          <w:b/>
        </w:rPr>
        <w:t>kɤ-βzjoz pa-sthɯt</w:t>
      </w:r>
    </w:p>
    <w:p>
      <w:r>
        <w:t xml:space="preserve">  </w:t>
      </w:r>
      <w:r>
        <w:rPr>
          <w:b/>
        </w:rPr>
        <w:t>tɤ-scoz kɤ-rɤt pjɤ-sthɯt</w:t>
      </w:r>
    </w:p>
    <w:p>
      <w:r>
        <w:t xml:space="preserve">  </w:t>
      </w:r>
      <w:r>
        <w:rPr>
          <w:b/>
        </w:rPr>
        <w:t>kɤ-ndza chɤ-sthɯt</w:t>
      </w:r>
    </w:p>
    <w:p>
      <w:r>
        <w:t xml:space="preserve">  </w:t>
      </w:r>
      <w:r>
        <w:rPr>
          <w:b/>
        </w:rPr>
        <w:t>kɤ-ntʂu la-nɯ-sthɯt</w:t>
      </w:r>
    </w:p>
    <w:p>
      <w:r>
        <w:t xml:space="preserve">  2)</w:t>
      </w:r>
      <w:r>
        <w:t xml:space="preserve"> être fini, être perdu.</w:t>
      </w:r>
    </w:p>
    <w:p>
      <w:r>
        <w:t xml:space="preserve">  </w:t>
      </w:r>
      <w:r>
        <w:rPr>
          <w:b/>
        </w:rPr>
        <w:t>pɯ-tɯ-nɯ-sthɯt</w:t>
      </w:r>
      <w:r>
        <w:br/>
        <w:br/>
      </w:r>
    </w:p>
    <w:p>
      <w:r>
        <w:rPr>
          <w:b/>
        </w:rPr>
        <w:t>sti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boucher.</w:t>
      </w:r>
    </w:p>
    <w:p>
      <w:r>
        <w:t xml:space="preserve">  </w:t>
      </w:r>
      <w:r>
        <w:rPr>
          <w:b/>
        </w:rPr>
        <w:t>kɯ-spoʁ ɲɯ́-wɣ-sti</w:t>
      </w:r>
    </w:p>
    <w:p>
      <w:r>
        <w:t xml:space="preserve">  </w:t>
      </w:r>
      <w:r>
        <w:rPr>
          <w:b/>
        </w:rPr>
        <w:t>nɤj nɤ-βra aj ʑ-nɯ-sti-t-a</w:t>
      </w:r>
    </w:p>
    <w:p>
      <w:r>
        <w:t xml:space="preserve">  </w:t>
      </w:r>
      <w:r>
        <w:rPr>
          <w:b/>
        </w:rPr>
        <w:t>nɤ-mtɕhi lɤ-sti</w:t>
      </w:r>
    </w:p>
    <w:p>
      <w:r>
        <w:t xml:space="preserve">  </w:t>
      </w:r>
      <w:r>
        <w:rPr>
          <w:b/>
        </w:rPr>
        <w:t>ɯ-mtɕhi kɤ-sti-t-a</w:t>
      </w:r>
    </w:p>
    <w:p>
      <w:r>
        <w:t xml:space="preserve">  </w:t>
      </w:r>
      <w:r>
        <w:rPr>
          <w:b/>
        </w:rPr>
        <w:t>phoŋ pɯ-sti-t-a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phoŋsti</w:t>
      </w:r>
      <w:r>
        <w:t xml:space="preserve"> </w:t>
      </w:r>
      <w:r>
        <w:rPr>
          <w:b/>
        </w:rPr>
        <w:t>asti</w:t>
      </w:r>
      <w:r>
        <w:t>.</w:t>
      </w:r>
      <w:r>
        <w:br/>
        <w:br/>
      </w:r>
    </w:p>
    <w:p>
      <w:r>
        <w:rPr>
          <w:b/>
        </w:rPr>
        <w:t>sti (2)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enlever ce qui est en trop.</w:t>
      </w:r>
    </w:p>
    <w:p>
      <w:r>
        <w:t xml:space="preserve">  </w:t>
      </w:r>
      <w:r>
        <w:rPr>
          <w:b/>
        </w:rPr>
        <w:t>ɯ-tɯ-mtshɤt to-tɕhom tɕe tú-wɣ-sti ɲɯ-ra</w:t>
      </w:r>
    </w:p>
    <w:p>
      <w:r>
        <w:t xml:space="preserve">  </w:t>
      </w:r>
      <w:r>
        <w:rPr>
          <w:b/>
        </w:rPr>
        <w:t>ki tʂha ki ku-sti-a ɲɯ-ntshi-a ma ɯ-tɯ-mtshɤt to-tɕhom</w:t>
      </w:r>
    </w:p>
    <w:p>
      <w:r>
        <w:t xml:space="preserve">  </w:t>
      </w:r>
      <w:r>
        <w:rPr>
          <w:b/>
        </w:rPr>
        <w:t>a-ŋga ɲɯ-sti-a ɲɯ-ntshi ma ɲɯ-sɤɕke</w:t>
      </w:r>
      <w:r>
        <w:br/>
        <w:br/>
      </w:r>
    </w:p>
    <w:p>
      <w:r>
        <w:rPr>
          <w:b/>
        </w:rPr>
        <w:t>stiaŋnɤstiaŋ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en bondissant.</w:t>
      </w:r>
      <w:r>
        <w:br/>
        <w:br/>
      </w:r>
    </w:p>
    <w:p>
      <w:r>
        <w:rPr>
          <w:b/>
        </w:rPr>
        <w:t>stonka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automne.</w:t>
      </w:r>
      <w:r>
        <w:br/>
        <w:br/>
      </w:r>
    </w:p>
    <w:p>
      <w:r>
        <w:rPr>
          <w:b/>
        </w:rPr>
        <w:t>stoŋtsu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mille.</w:t>
      </w:r>
      <w:r>
        <w:br/>
        <w:br/>
      </w:r>
    </w:p>
    <w:p>
      <w:r>
        <w:rPr>
          <w:b/>
        </w:rPr>
        <w:t>stoʁ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pois.</w:t>
      </w:r>
      <w:r>
        <w:br/>
        <w:br/>
      </w:r>
    </w:p>
    <w:p>
      <w:r>
        <w:rPr>
          <w:b/>
        </w:rPr>
        <w:t>stoʁldzɣɤm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paille de pois.</w:t>
      </w:r>
      <w:r>
        <w:br/>
        <w:br/>
      </w:r>
    </w:p>
    <w:p>
      <w:r>
        <w:rPr>
          <w:b/>
        </w:rPr>
        <w:t>stoʁmboʁ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explosion (fusil).</w:t>
      </w:r>
    </w:p>
    <w:p>
      <w:r>
        <w:t xml:space="preserve">  </w:t>
      </w:r>
      <w:r>
        <w:rPr>
          <w:b/>
        </w:rPr>
        <w:t>ɕɤmɯɣdɯ stoʁmboʁ ɲɤ-ɕe (nɯ-ari)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amboʁ</w:t>
      </w:r>
      <w:r>
        <w:t>.</w:t>
      </w:r>
      <w:r>
        <w:br/>
        <w:br/>
      </w:r>
    </w:p>
    <w:p>
      <w:r>
        <w:rPr>
          <w:b/>
        </w:rPr>
        <w:t>stoʁrŋu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fèves grillées.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stoʁ</w:t>
      </w:r>
      <w:r>
        <w:t xml:space="preserve"> </w:t>
      </w:r>
      <w:r>
        <w:rPr>
          <w:b/>
        </w:rPr>
        <w:t>rŋu</w:t>
      </w:r>
      <w:r>
        <w:t>.</w:t>
      </w:r>
      <w:r>
        <w:br/>
        <w:br/>
      </w:r>
    </w:p>
    <w:p>
      <w:r>
        <w:rPr>
          <w:b/>
        </w:rPr>
        <w:t>stoʁthɤβ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culture parallèle.</w:t>
      </w:r>
      <w:r>
        <w:br/>
        <w:br/>
      </w:r>
    </w:p>
    <w:p>
      <w:r>
        <w:rPr>
          <w:b/>
        </w:rPr>
        <w:t>stoʁtsa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stoʁtsa nɯ li sɯjno ci ŋu, stɤmku cho tɯji ɯ-rkɯ ra tu-ɬoʁ ŋu, mɤ-mbro. ɯ-ru nɯ kɯ-ngɯ-ngɯt ŋu, kɯ-pɣi tsa ŋu, ɯ-jwaʁ ŋɯ arŋi, mba ri nɤrko, ɯ-mɯntoʁ kɯ-dɤn ʑo tɯtɯrca kɯ-ɤʑɯrja ɲɯ-lɤt ŋu. ɯ-mdoʁ aɣɯrnɯɕɯr. ɯ-tshɯɣa stoʁ ɯ-mɯntoʁ fse. ɯ-cɤβ chɯ-βze ŋu, thɯ-tɯt tɕe, ɯ-rdoʁ nɯ rko, tɕe stoʁtsa rmi tɕe, stoʁ ɯ-ftsa kɤ-ti ɲɯ-ŋu. fsapaʁ ra kɤ-ndza rga-nɯ, tɯrme kɤ-ndza mɤ-sna.</w:t>
      </w:r>
      <w:r>
        <w:br/>
        <w:br/>
      </w:r>
    </w:p>
    <w:p>
      <w:r>
        <w:rPr>
          <w:b/>
        </w:rPr>
        <w:t>stosqa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fève pas encore mûre.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stoʁ</w:t>
      </w:r>
      <w:r>
        <w:t>.</w:t>
      </w:r>
      <w:r>
        <w:br/>
        <w:br/>
      </w:r>
    </w:p>
    <w:p>
      <w:r>
        <w:rPr>
          <w:b/>
        </w:rPr>
        <w:t>stu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assidu, travailleur.</w:t>
      </w:r>
    </w:p>
    <w:p>
      <w:r>
        <w:t xml:space="preserve">  </w:t>
      </w:r>
      <w:r>
        <w:rPr>
          <w:b/>
        </w:rPr>
        <w:t>kɤ-rɤma to-stu</w:t>
      </w:r>
    </w:p>
    <w:p>
      <w:r>
        <w:t xml:space="preserve">  </w:t>
      </w:r>
      <w:r>
        <w:rPr>
          <w:b/>
        </w:rPr>
        <w:t>stu,mbat</w:t>
      </w:r>
      <w:r/>
      <w:r>
        <w:br/>
        <w:br/>
      </w:r>
    </w:p>
    <w:p>
      <w:r>
        <w:rPr>
          <w:b/>
        </w:rPr>
        <w:t>stu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br/>
        <w:br/>
      </w:r>
    </w:p>
    <w:p>
      <w:r>
        <w:rPr>
          <w:b/>
        </w:rPr>
        <w:t>stu (2)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croire.</w:t>
      </w:r>
    </w:p>
    <w:p>
      <w:r>
        <w:t xml:space="preserve">  </w:t>
      </w:r>
      <w:r>
        <w:rPr>
          <w:b/>
        </w:rPr>
        <w:t>ɯ-tɯfɕɤt pɯ-βzu-t-a ri, ɯʑo ɲɯ-stu</w:t>
      </w:r>
    </w:p>
    <w:p>
      <w:r>
        <w:t xml:space="preserve">  </w:t>
      </w:r>
      <w:r>
        <w:rPr>
          <w:b/>
        </w:rPr>
        <w:t>nɯ tɯ-tɕha nɯ jɤ-azɣɯt ri, ɯʑo ɲɯ-stu</w:t>
      </w:r>
    </w:p>
    <w:p>
      <w:r>
        <w:t xml:space="preserve">  </w:t>
      </w:r>
      <w:r>
        <w:rPr>
          <w:b/>
        </w:rPr>
        <w:t>sɯstu</w:t>
      </w:r>
      <w:r>
        <w:t xml:space="preserve"> faire croire.</w:t>
      </w:r>
      <w:r>
        <w:br/>
        <w:br/>
      </w:r>
    </w:p>
    <w:p>
      <w:r>
        <w:rPr>
          <w:b/>
        </w:rPr>
        <w:t>stu (3)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d'une certaine manière.</w:t>
      </w:r>
    </w:p>
    <w:p>
      <w:r>
        <w:t xml:space="preserve">  </w:t>
      </w:r>
      <w:r>
        <w:rPr>
          <w:b/>
        </w:rPr>
        <w:t>nɤʑo rɟɤɣi ɯ-ŋgɯ kɯ-chi pjɯ-tɯ-nɯ-lɤt ɲɯ-ŋu tɕe, aʑo kɯnɤ nɯ tɤ-stu-t-a</w:t>
      </w:r>
    </w:p>
    <w:p>
      <w:r>
        <w:t xml:space="preserve">  </w:t>
      </w:r>
      <w:r>
        <w:rPr>
          <w:b/>
        </w:rPr>
        <w:t>kɤ-stu ɲɯ-me</w:t>
      </w:r>
    </w:p>
    <w:p>
      <w:r>
        <w:t xml:space="preserve">  </w:t>
      </w:r>
      <w:r>
        <w:rPr>
          <w:b/>
        </w:rPr>
        <w:t>aʑo rŋɯl ste-a me</w:t>
      </w:r>
    </w:p>
    <w:p>
      <w:r>
        <w:t xml:space="preserve">  </w:t>
      </w:r>
      <w:r>
        <w:rPr>
          <w:b/>
        </w:rPr>
        <w:t>kɯmaʁ to-stu-t-a tɕe ɲɯ-βzɟɯr-a ɲɯ-ntshi</w:t>
      </w:r>
    </w:p>
    <w:p>
      <w:r>
        <w:t xml:space="preserve">  </w:t>
      </w:r>
      <w:r>
        <w:rPr>
          <w:b/>
        </w:rPr>
        <w:t>nɯstu</w:t>
      </w:r>
      <w:r>
        <w:t xml:space="preserve"> considérer comme.</w:t>
      </w:r>
      <w:r>
        <w:br/>
        <w:br/>
      </w:r>
    </w:p>
    <w:p>
      <w:r>
        <w:rPr>
          <w:b/>
        </w:rPr>
        <w:t>stu,mbat</w:t>
      </w:r>
      <w:r/>
      <w:r/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serie</w:t>
      </w:r>
      <w:r>
        <w:t>].</w:t>
      </w:r>
      <w:r/>
    </w:p>
    <w:p>
      <w:r>
        <w:t xml:space="preserve">  </w:t>
      </w:r>
      <w:r>
        <w:rPr>
          <w:b/>
        </w:rPr>
        <w:t>stu-a mbat-a</w:t>
      </w:r>
    </w:p>
    <w:p>
      <w:r>
        <w:t xml:space="preserve">  </w:t>
      </w:r>
      <w:r>
        <w:rPr>
          <w:b/>
        </w:rPr>
        <w:t>tɤ-stu tɤ-mbat je</w:t>
      </w:r>
      <w:r>
        <w:br/>
        <w:br/>
      </w:r>
    </w:p>
    <w:p>
      <w:r>
        <w:rPr>
          <w:b/>
        </w:rPr>
        <w:t>stukɤr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poutre.</w:t>
      </w:r>
      <w:r>
        <w:br/>
        <w:br/>
      </w:r>
    </w:p>
    <w:p>
      <w:r>
        <w:rPr>
          <w:b/>
        </w:rPr>
        <w:t>stuxsi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joug, attelage pour deux animaux.</w:t>
      </w:r>
      <w:r>
        <w:br/>
        <w:br/>
      </w:r>
    </w:p>
    <w:p>
      <w:r>
        <w:rPr>
          <w:b/>
        </w:rPr>
        <w:t>stɯm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ramasser (jambes).</w:t>
      </w:r>
    </w:p>
    <w:p>
      <w:r>
        <w:t xml:space="preserve">  </w:t>
      </w:r>
      <w:r>
        <w:rPr>
          <w:b/>
        </w:rPr>
        <w:t>a-mi lɤ-stɯm-a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rɤstɯm</w:t>
      </w:r>
      <w:r>
        <w:t>.</w:t>
      </w:r>
      <w:r>
        <w:br/>
        <w:br/>
      </w:r>
    </w:p>
    <w:p>
      <w:r>
        <w:rPr>
          <w:b/>
        </w:rPr>
        <w:t>stɯnmɯ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mariage.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rɯstɯnmɯ</w:t>
      </w:r>
      <w:r>
        <w:t>.</w:t>
      </w:r>
      <w:r>
        <w:br/>
        <w:br/>
      </w:r>
    </w:p>
    <w:p>
      <w:r>
        <w:rPr>
          <w:b/>
        </w:rPr>
        <w:t>stɯrstɯr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objet ronds et petits.</w:t>
      </w:r>
    </w:p>
    <w:p>
      <w:r>
        <w:t xml:space="preserve">  </w:t>
      </w:r>
      <w:r>
        <w:rPr>
          <w:b/>
        </w:rPr>
        <w:t>ɣɤstɯrlɯr</w:t>
      </w:r>
      <w:r>
        <w:t xml:space="preserve"> sautiller, rebondir (petits objets ronds).</w:t>
      </w:r>
      <w:r>
        <w:br/>
        <w:br/>
      </w:r>
    </w:p>
    <w:p>
      <w:r>
        <w:rPr>
          <w:b/>
        </w:rPr>
        <w:t>suwa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viseur.</w:t>
      </w:r>
    </w:p>
    <w:p>
      <w:r>
        <w:t xml:space="preserve">  </w:t>
      </w:r>
      <w:r>
        <w:rPr>
          <w:b/>
        </w:rPr>
        <w:t>suwa nɯ ɕɤmɯɣdɯ ɣɯ-lɤt tɤ-mda tɕe ɯ-sɤ-z-nɯpɯmɲɯɣ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nɯsuwa</w:t>
      </w:r>
      <w:r>
        <w:t>.</w:t>
      </w:r>
      <w:r>
        <w:br/>
        <w:br/>
      </w:r>
    </w:p>
    <w:p>
      <w:r>
        <w:rPr>
          <w:b/>
        </w:rPr>
        <w:t>sɯ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riche, fructueux.</w:t>
      </w:r>
    </w:p>
    <w:p>
      <w:r>
        <w:t xml:space="preserve">  </w:t>
      </w:r>
      <w:r>
        <w:rPr>
          <w:b/>
        </w:rPr>
        <w:t>jiɕqha nɯ ɯ-ɲɤm ɲɯ-sɯ</w:t>
      </w:r>
    </w:p>
    <w:p>
      <w:r>
        <w:t xml:space="preserve">  </w:t>
      </w:r>
      <w:r>
        <w:rPr>
          <w:b/>
        </w:rPr>
        <w:t>tɤ-pɤtso ɯ-rgu ɲɯ-sɯ</w:t>
      </w:r>
    </w:p>
    <w:p>
      <w:r>
        <w:t xml:space="preserve">  </w:t>
      </w:r>
      <w:r>
        <w:rPr>
          <w:b/>
        </w:rPr>
        <w:t>ɣɯjpa taχpa ɲɯ-sɯ</w:t>
      </w:r>
      <w:r>
        <w:br/>
        <w:br/>
      </w:r>
    </w:p>
    <w:p>
      <w:r>
        <w:rPr>
          <w:b/>
        </w:rPr>
        <w:t>sɯ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br/>
        <w:br/>
      </w:r>
    </w:p>
    <w:p>
      <w:r>
        <w:rPr>
          <w:b/>
        </w:rPr>
        <w:t>sɯbɣi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d'arbrisseau.</w:t>
      </w:r>
    </w:p>
    <w:p>
      <w:r>
        <w:t xml:space="preserve">  </w:t>
      </w:r>
      <w:r>
        <w:rPr>
          <w:b/>
        </w:rPr>
        <w:t>sɯbɣi χsɯ-tɯphu tu, tɯ-tɯphu nɯ kɯ-xtshɯm kɯ-rɲɟi ŋu, tɯ-phɯ ɯ-ŋgɯ tɕe kɯ-dɯ-dɤn ʑo tu. ɯ-mat nɯ staʁpɯ ɯ-mat kɯ-fse ŋu, ɯ-ru nɯ kuxtɕo kɤ-βzu sna, mɤʑɯ tɯ-tɯphu nɯ, sɯbɣi nɯ jpum tsa mbro tsa ɯ-mnɯ nɯ ɯ-spjɯŋ nɯ kɯ-wɣrum tɕe kɯ-mpɯ ŋu, ɯ-mɯntoʁ nɯ kɯ-wɣrum ɲɯ-lɤt tɕe mpɕɤr, ɯ-mat me, mɤʑɯ tɯ-tɯphu nɯ sɯŋgɯ kɯ-wxti ɯ-ŋgɯ tɯ-tɯphu ma me, xtɕi ri ɯ-ru nɯ ngɯt ɯ-mɯntoʁ cho ɯ-mat me. sɯbɣi χsɯ-tɯphu nɯ nɯ-rqhu kɯ-pɣi ŋu, tɕe núndʐa sɯbɣi rmi</w:t>
      </w:r>
      <w:r>
        <w:br/>
        <w:br/>
      </w:r>
    </w:p>
    <w:p>
      <w:r>
        <w:rPr>
          <w:b/>
        </w:rPr>
        <w:t>sɯβde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habil</w:t>
      </w:r>
      <w:r>
        <w:t>].</w:t>
      </w:r>
      <w:r>
        <w:t xml:space="preserve"> pouvoir se résigner à abandonner.</w:t>
      </w:r>
    </w:p>
    <w:p>
      <w:r>
        <w:t xml:space="preserve">  </w:t>
      </w:r>
      <w:r>
        <w:rPr>
          <w:b/>
        </w:rPr>
        <w:t>ɯ-pi ra mɯ-pjɤ-sɯβde</w:t>
      </w:r>
      <w:r>
        <w:br/>
        <w:br/>
      </w:r>
    </w:p>
    <w:p>
      <w:r>
        <w:rPr>
          <w:b/>
        </w:rPr>
        <w:t>sɯβde</w:t>
      </w:r>
      <w:r/>
      <w:r/>
      <w:r>
        <w:t>.</w:t>
      </w:r>
      <w:r>
        <w:br/>
        <w:br/>
      </w:r>
    </w:p>
    <w:p>
      <w:r>
        <w:rPr>
          <w:b/>
        </w:rPr>
        <w:t>sɯβɣi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sciure.</w:t>
      </w:r>
      <w:r>
        <w:br/>
        <w:br/>
      </w:r>
    </w:p>
    <w:p>
      <w:r>
        <w:rPr>
          <w:b/>
        </w:rPr>
        <w:t>sɯβɣɯt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brûler (poils, plumes).</w:t>
      </w:r>
    </w:p>
    <w:p>
      <w:r>
        <w:t xml:space="preserve">  </w:t>
      </w:r>
      <w:r>
        <w:rPr>
          <w:b/>
        </w:rPr>
        <w:t>tɤ-ŋkɯ thɯ-sɯβɣɯt-a</w:t>
      </w:r>
      <w:r>
        <w:br/>
        <w:br/>
      </w:r>
    </w:p>
    <w:p>
      <w:r>
        <w:rPr>
          <w:b/>
        </w:rPr>
        <w:t>sɯβɣɯt</w:t>
      </w:r>
      <w:r/>
      <w:r/>
      <w:r>
        <w:t>.</w:t>
      </w:r>
      <w:r>
        <w:br/>
        <w:br/>
      </w:r>
    </w:p>
    <w:p>
      <w:r>
        <w:rPr>
          <w:b/>
        </w:rPr>
        <w:t>sɯβɟi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poursuivre.</w:t>
      </w:r>
      <w:r>
        <w:br/>
        <w:br/>
      </w:r>
    </w:p>
    <w:p>
      <w:r>
        <w:rPr>
          <w:b/>
        </w:rPr>
        <w:t>sɯβɟi</w:t>
      </w:r>
      <w:r/>
      <w:r/>
      <w:r>
        <w:t>.</w:t>
      </w:r>
      <w:r>
        <w:br/>
        <w:br/>
      </w:r>
    </w:p>
    <w:p>
      <w:r>
        <w:rPr>
          <w:b/>
        </w:rPr>
        <w:t>sɯβnɤsɯβ</w:t>
      </w:r>
      <w:r/>
      <w:r/>
      <w:r>
        <w:t>.</w:t>
      </w:r>
      <w:r>
        <w:t xml:space="preserve"> douleur lancinante.</w:t>
      </w:r>
    </w:p>
    <w:p>
      <w:r>
        <w:t xml:space="preserve">  </w:t>
      </w:r>
      <w:r>
        <w:rPr>
          <w:b/>
        </w:rPr>
        <w:t>a-tɯ-ɣmaz sɯβnɤsɯβ ɲɯ-mŋɤm</w:t>
      </w:r>
      <w:r>
        <w:br/>
        <w:br/>
      </w:r>
    </w:p>
    <w:p>
      <w:r>
        <w:rPr>
          <w:b/>
        </w:rPr>
        <w:t>sɯβʁa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gagner.</w:t>
      </w:r>
    </w:p>
    <w:p>
      <w:r>
        <w:t xml:space="preserve">  </w:t>
      </w:r>
      <w:r>
        <w:rPr>
          <w:b/>
        </w:rPr>
        <w:t>pɯ́-wɣ-sɯβʁa</w:t>
      </w:r>
      <w:r>
        <w:br/>
        <w:br/>
      </w:r>
    </w:p>
    <w:p>
      <w:r>
        <w:rPr>
          <w:b/>
        </w:rPr>
        <w:t>sɯβʁa</w:t>
      </w:r>
      <w:r/>
      <w:r/>
      <w:r>
        <w:t>.</w:t>
      </w:r>
      <w:r>
        <w:br/>
        <w:br/>
      </w:r>
    </w:p>
    <w:p>
      <w:r>
        <w:rPr>
          <w:b/>
        </w:rPr>
        <w:t>sɯβsɯβ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recouvert de poils fins.</w:t>
      </w:r>
    </w:p>
    <w:p>
      <w:r>
        <w:t xml:space="preserve">  </w:t>
      </w:r>
      <w:r>
        <w:rPr>
          <w:b/>
        </w:rPr>
        <w:t>ɯ-jaʁ sɯβsɯβ ʑo ɲɯ-pa</w:t>
      </w:r>
    </w:p>
    <w:p>
      <w:r>
        <w:t xml:space="preserve">  </w:t>
      </w:r>
      <w:r>
        <w:rPr>
          <w:b/>
        </w:rPr>
        <w:t>sɯβnɤsɯβ</w:t>
      </w:r>
      <w:r>
        <w:t xml:space="preserve"> douleur lancinante.</w:t>
      </w:r>
    </w:p>
    <w:p>
      <w:r>
        <w:t xml:space="preserve">  </w:t>
      </w:r>
      <w:r>
        <w:rPr>
          <w:b/>
        </w:rPr>
        <w:t>ɣɤsɯβsɯβ</w:t>
      </w:r>
      <w:r>
        <w:t xml:space="preserve"> avoir une douleur lancinante.</w:t>
      </w:r>
      <w:r>
        <w:br/>
        <w:br/>
      </w:r>
    </w:p>
    <w:p>
      <w:r>
        <w:rPr>
          <w:b/>
        </w:rPr>
        <w:t>sɯβzi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saouler.</w:t>
      </w:r>
      <w:r>
        <w:br/>
        <w:br/>
      </w:r>
    </w:p>
    <w:p>
      <w:r>
        <w:rPr>
          <w:b/>
        </w:rPr>
        <w:t>sɯβzi</w:t>
      </w:r>
      <w:r/>
      <w:r/>
      <w:r>
        <w:t>.</w:t>
      </w:r>
      <w:r>
        <w:br/>
        <w:br/>
      </w:r>
    </w:p>
    <w:p>
      <w:r>
        <w:rPr>
          <w:b/>
        </w:rPr>
        <w:t>sɯβzu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faire.</w:t>
      </w:r>
    </w:p>
    <w:p>
      <w:r>
        <w:t xml:space="preserve">  </w:t>
      </w:r>
      <w:r>
        <w:rPr>
          <w:b/>
        </w:rPr>
        <w:t>@zuoye tɯ-sɯβze ra ?</w:t>
      </w:r>
      <w:r>
        <w:br/>
        <w:br/>
      </w:r>
    </w:p>
    <w:p>
      <w:r>
        <w:rPr>
          <w:b/>
        </w:rPr>
        <w:t>sɯβzu</w:t>
      </w:r>
      <w:r/>
      <w:r/>
      <w:r>
        <w:t>.</w:t>
      </w:r>
      <w:r>
        <w:br/>
        <w:br/>
      </w:r>
    </w:p>
    <w:p>
      <w:r>
        <w:rPr>
          <w:b/>
        </w:rPr>
        <w:t>sɯβʑoʁ</w:t>
      </w:r>
      <w:r/>
      <w:r/>
      <w:r>
        <w:t>.</w:t>
      </w:r>
      <w:r>
        <w:t xml:space="preserve"> tailler avec.</w:t>
      </w:r>
    </w:p>
    <w:p>
      <w:r>
        <w:t xml:space="preserve">  </w:t>
      </w:r>
      <w:r>
        <w:rPr>
          <w:b/>
        </w:rPr>
        <w:t>mbrɯtɕɯ ɯʑo kɯ ɯʑo ɯ-jɯ mɤ-sɯβʑoʁ</w:t>
      </w:r>
      <w:r>
        <w:br/>
        <w:br/>
      </w:r>
    </w:p>
    <w:p>
      <w:r>
        <w:rPr>
          <w:b/>
        </w:rPr>
        <w:t>sɯɕke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brûler.</w:t>
      </w:r>
    </w:p>
    <w:p>
      <w:r>
        <w:t xml:space="preserve">  </w:t>
      </w:r>
      <w:r>
        <w:rPr>
          <w:b/>
        </w:rPr>
        <w:t>qajɣi lo-tɯ-sɯɕke-t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ɕke</w:t>
      </w:r>
      <w:r>
        <w:t>.</w:t>
      </w:r>
      <w:r>
        <w:br/>
        <w:br/>
      </w:r>
    </w:p>
    <w:p>
      <w:r>
        <w:rPr>
          <w:b/>
        </w:rPr>
        <w:t>sɯɕku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poireau.</w:t>
      </w:r>
    </w:p>
    <w:p>
      <w:r>
        <w:t xml:space="preserve">  </w:t>
      </w:r>
      <w:r>
        <w:rPr>
          <w:b/>
        </w:rPr>
        <w:t>sɯɕku nɯ zgo khro mɤ-kɯ-mbro ɣɯ sɤjku cho mɲɤm ɯ-ŋgɯ tu-ɬoʁ ɲɯ-ŋu, ɯ-jwaʁ ɲɯ-pɣi tɕe ɲɯ-rʁom, kɯ-tɕɤr tɕe kɯ-rɲɟi ci ɲɯ-ŋu, ɯ-ru maŋe, ɯ-tho maŋe, tú-wɣ-ndza tɕe, ɕkɤphɤr cho ɲɯ-naχtɕɯɣ, ɲɯ-nɤkɤro.</w:t>
      </w:r>
      <w:r>
        <w:br/>
        <w:br/>
      </w:r>
    </w:p>
    <w:p>
      <w:r>
        <w:rPr>
          <w:b/>
        </w:rPr>
        <w:t>sɯɕlɯɣ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détacher.</w:t>
      </w:r>
    </w:p>
    <w:p>
      <w:r>
        <w:t xml:space="preserve">  </w:t>
      </w:r>
      <w:r>
        <w:rPr>
          <w:b/>
        </w:rPr>
        <w:t>tɤ-ri nɯ-kɯ-raʁ nɯ-sɯ-ɕlɯɣ-a tɕe, kɤ-rɯkɤtɯm jɤɣ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sɯta</w:t>
      </w:r>
      <w:r>
        <w:t>.</w:t>
      </w:r>
      <w:r>
        <w:br/>
        <w:br/>
      </w:r>
    </w:p>
    <w:p>
      <w:r>
        <w:rPr>
          <w:b/>
        </w:rPr>
        <w:t>sɯɕlɯɣ</w:t>
      </w:r>
      <w:r/>
      <w:r/>
      <w:r>
        <w:t>.</w:t>
      </w:r>
      <w:r>
        <w:br/>
        <w:br/>
      </w:r>
    </w:p>
    <w:p>
      <w:r>
        <w:rPr>
          <w:b/>
        </w:rPr>
        <w:t>sɯɕqhlɤt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disparaître.</w:t>
      </w:r>
      <w:r>
        <w:br/>
        <w:br/>
      </w:r>
    </w:p>
    <w:p>
      <w:r>
        <w:rPr>
          <w:b/>
        </w:rPr>
        <w:t>sɯɕqhlɤt</w:t>
      </w:r>
      <w:r/>
      <w:r/>
      <w:r>
        <w:t>.</w:t>
      </w:r>
      <w:r>
        <w:br/>
        <w:br/>
      </w:r>
    </w:p>
    <w:p>
      <w:r>
        <w:rPr>
          <w:b/>
        </w:rPr>
        <w:t>sɯɕqraʁ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intelligent.</w:t>
      </w:r>
    </w:p>
    <w:p>
      <w:r>
        <w:t xml:space="preserve">  </w:t>
      </w:r>
      <w:r>
        <w:rPr>
          <w:b/>
        </w:rPr>
        <w:t>tɤkhe kɤ-sɯɕqraʁ ra</w:t>
      </w:r>
      <w:r>
        <w:br/>
        <w:br/>
      </w:r>
    </w:p>
    <w:p>
      <w:r>
        <w:rPr>
          <w:b/>
        </w:rPr>
        <w:t>sɯɕtʂi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faire suer.</w:t>
      </w:r>
    </w:p>
    <w:p>
      <w:r>
        <w:t xml:space="preserve">  </w:t>
      </w:r>
      <w:r>
        <w:rPr>
          <w:b/>
        </w:rPr>
        <w:t>ki ta-ma ɲɯ-ɴqa tɕe tɤ́-wɣ-sɯɕtʂi-a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tɯ-ɕtʂi</w:t>
      </w:r>
      <w:r>
        <w:t>.</w:t>
      </w:r>
      <w:r>
        <w:br/>
        <w:br/>
      </w:r>
    </w:p>
    <w:p>
      <w:r>
        <w:rPr>
          <w:b/>
        </w:rPr>
        <w:t>sɯɕɯɣra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tamiser.</w:t>
      </w:r>
    </w:p>
    <w:p>
      <w:r>
        <w:t xml:space="preserve">  </w:t>
      </w:r>
      <w:r>
        <w:rPr>
          <w:b/>
        </w:rPr>
        <w:t>ɲɤ-sɯɕɯɣra</w:t>
      </w:r>
    </w:p>
    <w:p>
      <w:r>
        <w:t xml:space="preserve">  </w:t>
      </w:r>
      <w:r>
        <w:rPr>
          <w:b/>
        </w:rPr>
        <w:t>tɯjpu pjɤ-sɯɕɯɣ-ra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ɕɯɣra</w:t>
      </w:r>
      <w:r>
        <w:t>.</w:t>
      </w:r>
      <w:r>
        <w:br/>
        <w:br/>
      </w:r>
    </w:p>
    <w:p>
      <w:r>
        <w:rPr>
          <w:b/>
        </w:rPr>
        <w:t>sɯfɕɤl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causer une diarrhée.</w:t>
      </w:r>
    </w:p>
    <w:p>
      <w:r>
        <w:t xml:space="preserve">  </w:t>
      </w:r>
      <w:r>
        <w:rPr>
          <w:b/>
        </w:rPr>
        <w:t>qaɕti tɤ-ndza-t-a tɕe a-xtu na-sɯfɕɤl</w:t>
      </w:r>
    </w:p>
    <w:p>
      <w:r>
        <w:t xml:space="preserve">  </w:t>
      </w:r>
      <w:r>
        <w:rPr>
          <w:b/>
        </w:rPr>
        <w:t>tɤ-mthɯm kɯ-ɣɤdi tɤ-ndza-t-a ɲɤ́-wɣ-sɯfɕal-a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nɯtɯfɕɤl</w:t>
      </w:r>
      <w:r>
        <w:t>.</w:t>
      </w:r>
      <w:r>
        <w:br/>
        <w:br/>
      </w:r>
    </w:p>
    <w:p>
      <w:r>
        <w:rPr>
          <w:b/>
        </w:rPr>
        <w:t>sɯfɕɤl</w:t>
      </w:r>
      <w:r/>
      <w:r/>
      <w:r>
        <w:t>.</w:t>
      </w:r>
      <w:r>
        <w:br/>
        <w:br/>
      </w:r>
    </w:p>
    <w:p>
      <w:r>
        <w:rPr>
          <w:b/>
        </w:rPr>
        <w:t>sɯfkrɯz</w:t>
      </w:r>
      <w:r/>
      <w:r/>
      <w:r>
        <w:t>.</w:t>
      </w:r>
      <w:r/>
    </w:p>
    <w:p>
      <w:r>
        <w:t xml:space="preserve">  </w:t>
      </w:r>
      <w:r>
        <w:rPr>
          <w:b/>
        </w:rPr>
        <w:t>tu-ta-sɯ-fkrɯz</w:t>
      </w:r>
      <w:r>
        <w:br/>
        <w:br/>
      </w:r>
    </w:p>
    <w:p>
      <w:r>
        <w:rPr>
          <w:b/>
        </w:rPr>
        <w:t>sɯfkrɯz</w:t>
      </w:r>
      <w:r/>
      <w:r/>
      <w:r>
        <w:t>.</w:t>
      </w:r>
      <w:r>
        <w:br/>
        <w:br/>
      </w:r>
    </w:p>
    <w:p>
      <w:r>
        <w:rPr>
          <w:b/>
        </w:rPr>
        <w:t>sɯfsaŋ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des fumigations rituelles.</w:t>
      </w:r>
    </w:p>
    <w:p>
      <w:r>
        <w:t xml:space="preserve">  </w:t>
      </w:r>
      <w:r>
        <w:rPr>
          <w:b/>
        </w:rPr>
        <w:t>tɤfsaŋ ɯ-kɯ-sɯfsaŋ me, tɯ-ci ɯ-kɯ-χtɕi me</w:t>
      </w:r>
    </w:p>
    <w:p>
      <w:r>
        <w:t xml:space="preserve">  </w:t>
      </w:r>
      <w:r>
        <w:rPr>
          <w:b/>
        </w:rPr>
        <w:t>ʑɣɤsɯfsaŋ</w:t>
      </w:r>
      <w:r>
        <w:t xml:space="preserve"> faire des fumigations rituelles pour soi-même.</w:t>
      </w:r>
      <w:r>
        <w:br/>
        <w:br/>
      </w:r>
    </w:p>
    <w:p>
      <w:r>
        <w:rPr>
          <w:b/>
        </w:rPr>
        <w:t>sɯfsoʁ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clair.</w:t>
      </w:r>
      <w:r>
        <w:br/>
        <w:br/>
      </w:r>
    </w:p>
    <w:p>
      <w:r>
        <w:rPr>
          <w:b/>
        </w:rPr>
        <w:t>sɯfsoʁ</w:t>
      </w:r>
      <w:r/>
      <w:r/>
      <w:r>
        <w:t>.</w:t>
      </w:r>
      <w:r>
        <w:br/>
        <w:br/>
      </w:r>
    </w:p>
    <w:p>
      <w:r>
        <w:rPr>
          <w:b/>
        </w:rPr>
        <w:t>sɯftɕaʁ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abîmer, salir.</w:t>
      </w:r>
    </w:p>
    <w:p>
      <w:r>
        <w:t xml:space="preserve">  </w:t>
      </w:r>
      <w:r>
        <w:rPr>
          <w:b/>
        </w:rPr>
        <w:t>ɯ-thoʁ kɯ-ɤχsɯko nɯ, tɤɲɟoʁɲɟi pɯ-tɯ-χtɤr tɕe pɯ-tɯ-sɯftɕaʁ</w:t>
      </w:r>
      <w:r>
        <w:br/>
        <w:br/>
      </w:r>
    </w:p>
    <w:p>
      <w:r>
        <w:rPr>
          <w:b/>
        </w:rPr>
        <w:t>sɯftshi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forcer.</w:t>
      </w:r>
    </w:p>
    <w:p>
      <w:r>
        <w:t xml:space="preserve">  </w:t>
      </w:r>
      <w:r>
        <w:rPr>
          <w:b/>
        </w:rPr>
        <w:t>ɯʑo kɯ mɤ́-wɣ-sɯftshi-a tɕe, ta-tɯt nɯ kɤ-fse ɬoʁ</w:t>
      </w:r>
      <w:r>
        <w:br/>
        <w:br/>
      </w:r>
    </w:p>
    <w:p>
      <w:r>
        <w:rPr>
          <w:b/>
        </w:rPr>
        <w:t>sɯftshi</w:t>
      </w:r>
      <w:r/>
      <w:r/>
      <w:r>
        <w:t>.</w:t>
      </w:r>
      <w:r>
        <w:br/>
        <w:br/>
      </w:r>
    </w:p>
    <w:p>
      <w:r>
        <w:rPr>
          <w:b/>
        </w:rPr>
        <w:t>sɯɣdɯɣ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énerver, fatiguer.</w:t>
      </w:r>
    </w:p>
    <w:p>
      <w:r>
        <w:t xml:space="preserve">  </w:t>
      </w:r>
      <w:r>
        <w:rPr>
          <w:b/>
        </w:rPr>
        <w:t>nɤ-kɤ-ti ɯ-tɯ-dɤn kɯ ɲɯ-kɯ-sɯɣdɯɣ-a</w:t>
      </w:r>
    </w:p>
    <w:p>
      <w:r>
        <w:t xml:space="preserve">  </w:t>
      </w:r>
      <w:r>
        <w:rPr>
          <w:b/>
        </w:rPr>
        <w:t>nɤ-kɤ-rɯrawa ɯ-tɯ-dɤn kɯ ɲɯ-kɯ-sɯɣdɯɣ-a</w:t>
      </w:r>
      <w:r>
        <w:br/>
        <w:br/>
      </w:r>
    </w:p>
    <w:p>
      <w:r>
        <w:rPr>
          <w:b/>
        </w:rPr>
        <w:t>sɯɣdɯɣ</w:t>
      </w:r>
      <w:r/>
      <w:r/>
      <w:r>
        <w:t>.</w:t>
      </w:r>
      <w:r>
        <w:br/>
        <w:br/>
      </w:r>
    </w:p>
    <w:p>
      <w:r>
        <w:rPr>
          <w:b/>
        </w:rPr>
        <w:t>sɯɣe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venir.</w:t>
      </w:r>
    </w:p>
    <w:p>
      <w:r>
        <w:t xml:space="preserve">  </w:t>
      </w:r>
      <w:r>
        <w:rPr>
          <w:b/>
        </w:rPr>
        <w:t>ɯʑo kha jɤ-sɯɣe-t-a</w:t>
      </w:r>
      <w:r>
        <w:br/>
        <w:br/>
      </w:r>
    </w:p>
    <w:p>
      <w:r>
        <w:rPr>
          <w:b/>
        </w:rPr>
        <w:t>sɯɣjɤɣ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finir.</w:t>
      </w:r>
    </w:p>
    <w:p>
      <w:r>
        <w:t xml:space="preserve">  </w:t>
      </w:r>
      <w:r>
        <w:rPr>
          <w:b/>
        </w:rPr>
        <w:t>kɤ-rɤtʂɯβ kɤ-sɯɣjaɣ-a</w:t>
      </w:r>
      <w:r>
        <w:br/>
        <w:br/>
      </w:r>
    </w:p>
    <w:p>
      <w:r>
        <w:rPr>
          <w:b/>
        </w:rPr>
        <w:t>sɯɣli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trop gâter.</w:t>
      </w:r>
    </w:p>
    <w:p>
      <w:r>
        <w:t xml:space="preserve">  </w:t>
      </w:r>
      <w:r>
        <w:rPr>
          <w:b/>
        </w:rPr>
        <w:t>ɯ-pɤtso ɲɯ-sɯɣli</w:t>
      </w:r>
    </w:p>
    <w:p>
      <w:r>
        <w:t xml:space="preserve">  </w:t>
      </w:r>
      <w:r>
        <w:rPr>
          <w:b/>
        </w:rPr>
        <w:t>thɯ-sɯɣli-t-a</w:t>
      </w:r>
    </w:p>
    <w:p>
      <w:r>
        <w:t xml:space="preserve">  </w:t>
      </w:r>
      <w:r>
        <w:rPr>
          <w:b/>
        </w:rPr>
        <w:t>thɯ́-wɣ-sɯɣli-a</w:t>
      </w:r>
      <w:r>
        <w:br/>
        <w:br/>
      </w:r>
    </w:p>
    <w:p>
      <w:r>
        <w:rPr>
          <w:b/>
        </w:rPr>
        <w:t>sɯɣli</w:t>
      </w:r>
      <w:r/>
      <w:r/>
      <w:r>
        <w:t>.</w:t>
      </w:r>
      <w:r>
        <w:br/>
        <w:br/>
      </w:r>
    </w:p>
    <w:p>
      <w:r>
        <w:rPr>
          <w:b/>
        </w:rPr>
        <w:t>sɯɣlɯɣ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détacher.</w:t>
      </w:r>
    </w:p>
    <w:p>
      <w:r>
        <w:t xml:space="preserve">  </w:t>
      </w:r>
      <w:r>
        <w:rPr>
          <w:b/>
        </w:rPr>
        <w:t>na-sɯɣlɯɣ</w:t>
      </w:r>
      <w:r>
        <w:br/>
        <w:br/>
      </w:r>
    </w:p>
    <w:p>
      <w:r>
        <w:rPr>
          <w:b/>
        </w:rPr>
        <w:t>sɯɣlɯɣ</w:t>
      </w:r>
      <w:r/>
      <w:r/>
      <w:r>
        <w:t>.</w:t>
      </w:r>
      <w:r>
        <w:br/>
        <w:br/>
      </w:r>
    </w:p>
    <w:p>
      <w:r>
        <w:rPr>
          <w:b/>
        </w:rPr>
        <w:t>sɯɣlɯz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laisser.</w:t>
      </w:r>
    </w:p>
    <w:p>
      <w:r>
        <w:t xml:space="preserve">  </w:t>
      </w:r>
      <w:r>
        <w:rPr>
          <w:b/>
        </w:rPr>
        <w:t>lonba ma-pɯ-tɯ-ci tɕe, tsuku nɯ-sɯɣlɯz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lɯz</w:t>
      </w:r>
      <w:r>
        <w:t>.</w:t>
      </w:r>
      <w:r>
        <w:br/>
        <w:br/>
      </w:r>
    </w:p>
    <w:p>
      <w:r>
        <w:rPr>
          <w:b/>
        </w:rPr>
        <w:t>sɯɣmbɤβ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fermenter.</w:t>
      </w:r>
    </w:p>
    <w:p>
      <w:r>
        <w:t xml:space="preserve">  </w:t>
      </w:r>
      <w:r>
        <w:rPr>
          <w:b/>
        </w:rPr>
        <w:t>cha kɤ-sɯɣmbɤβ mɯ́j-khɯ</w:t>
      </w:r>
      <w:r>
        <w:br/>
        <w:br/>
      </w:r>
    </w:p>
    <w:p>
      <w:r>
        <w:rPr>
          <w:b/>
        </w:rPr>
        <w:t>sɯɣmbɤβ</w:t>
      </w:r>
      <w:r/>
      <w:r/>
      <w:r>
        <w:t>.</w:t>
      </w:r>
      <w:r>
        <w:br/>
        <w:br/>
      </w:r>
    </w:p>
    <w:p>
      <w:r>
        <w:rPr>
          <w:b/>
        </w:rPr>
        <w:t>sɯɣmbuz</w:t>
      </w:r>
      <w:r/>
      <w:r/>
      <w:r>
        <w:t>.</w:t>
      </w:r>
      <w:r>
        <w:br/>
        <w:br/>
      </w:r>
    </w:p>
    <w:p>
      <w:r>
        <w:rPr>
          <w:b/>
        </w:rPr>
        <w:t>sɯɣmbɯz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laisser ... déborder.</w:t>
      </w:r>
    </w:p>
    <w:p>
      <w:r>
        <w:t xml:space="preserve">  </w:t>
      </w:r>
      <w:r>
        <w:rPr>
          <w:b/>
        </w:rPr>
        <w:t>tɤ-lu ɲɤ-nɯ-jmɯt-a tɕe tɤ-sɯɣmbuz-a</w:t>
      </w:r>
      <w:r>
        <w:br/>
        <w:br/>
      </w:r>
    </w:p>
    <w:p>
      <w:r>
        <w:rPr>
          <w:b/>
        </w:rPr>
        <w:t>sɯɣmoʁ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donner de la tsampa à manger.</w:t>
      </w:r>
    </w:p>
    <w:p>
      <w:r>
        <w:t xml:space="preserve">  </w:t>
      </w:r>
      <w:r>
        <w:rPr>
          <w:b/>
        </w:rPr>
        <w:t>nɤ-ɣndʑɤr ci tu-kɯ-sɯɣmoʁ-a</w:t>
      </w:r>
      <w:r>
        <w:br/>
        <w:br/>
      </w:r>
    </w:p>
    <w:p>
      <w:r>
        <w:rPr>
          <w:b/>
        </w:rPr>
        <w:t>sɯɣndɤɣ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tremper.</w:t>
      </w:r>
    </w:p>
    <w:p>
      <w:r>
        <w:t xml:space="preserve">  </w:t>
      </w:r>
      <w:r>
        <w:rPr>
          <w:b/>
        </w:rPr>
        <w:t>paʁtshi chɤ-sɯɣndɤɣ</w:t>
      </w:r>
    </w:p>
    <w:p>
      <w:r>
        <w:t xml:space="preserve">  </w:t>
      </w:r>
      <w:r>
        <w:rPr>
          <w:b/>
        </w:rPr>
        <w:t>tɯ-ŋga ko-ɴqhi tɕe pjɯ́-wɣ-sɯɣndɤɣ ɲɯ-ɬoʁ</w:t>
      </w:r>
      <w:r>
        <w:br/>
        <w:br/>
      </w:r>
    </w:p>
    <w:p>
      <w:r>
        <w:rPr>
          <w:b/>
        </w:rPr>
        <w:t>sɯɣndɤɣ</w:t>
      </w:r>
      <w:r/>
      <w:r/>
      <w:r>
        <w:t>.</w:t>
      </w:r>
      <w:r>
        <w:br/>
        <w:br/>
      </w:r>
    </w:p>
    <w:p>
      <w:r>
        <w:rPr>
          <w:b/>
        </w:rPr>
        <w:t>sɯɣndɯl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apprivoiser.</w:t>
      </w:r>
    </w:p>
    <w:p>
      <w:r>
        <w:t xml:space="preserve">  </w:t>
      </w:r>
      <w:r>
        <w:rPr>
          <w:b/>
        </w:rPr>
        <w:t>mbro nɯ pɯ-sɯɣndɯl-a</w:t>
      </w:r>
      <w:r>
        <w:br/>
        <w:br/>
      </w:r>
    </w:p>
    <w:p>
      <w:r>
        <w:rPr>
          <w:b/>
        </w:rPr>
        <w:t>sɯɣndɯl</w:t>
      </w:r>
      <w:r/>
      <w:r/>
      <w:r>
        <w:t>.</w:t>
      </w:r>
      <w:r>
        <w:br/>
        <w:br/>
      </w:r>
    </w:p>
    <w:p>
      <w:r>
        <w:rPr>
          <w:b/>
        </w:rPr>
        <w:t>sɯɣndzar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essorer.</w:t>
      </w:r>
    </w:p>
    <w:p>
      <w:r>
        <w:t xml:space="preserve">  </w:t>
      </w:r>
      <w:r>
        <w:rPr>
          <w:b/>
        </w:rPr>
        <w:t>mbrɤz tɤ́-wɣ-χtɕi tɕe, kɤ-sɯɣ-ndzar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kɯndzarmɯ</w:t>
      </w:r>
      <w:r>
        <w:t>.</w:t>
      </w:r>
      <w:r>
        <w:br/>
        <w:br/>
      </w:r>
    </w:p>
    <w:p>
      <w:r>
        <w:rPr>
          <w:b/>
        </w:rPr>
        <w:t>sɯɣndzar</w:t>
      </w:r>
      <w:r/>
      <w:r/>
      <w:r>
        <w:t>.</w:t>
      </w:r>
      <w:r>
        <w:br/>
        <w:br/>
      </w:r>
    </w:p>
    <w:p>
      <w:r>
        <w:rPr>
          <w:b/>
        </w:rPr>
        <w:t>sɯɣndzur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dresser, relever.</w:t>
      </w:r>
    </w:p>
    <w:p>
      <w:r>
        <w:t xml:space="preserve">  </w:t>
      </w:r>
      <w:r>
        <w:rPr>
          <w:b/>
        </w:rPr>
        <w:t>tɤ-jtsi ta-sɯɣndzur</w:t>
      </w:r>
    </w:p>
    <w:p>
      <w:r>
        <w:t xml:space="preserve">  </w:t>
      </w:r>
      <w:r>
        <w:rPr>
          <w:b/>
        </w:rPr>
        <w:t>romɲa ta-sɯɣndzur</w:t>
      </w:r>
    </w:p>
    <w:p>
      <w:r>
        <w:t xml:space="preserve">  </w:t>
      </w:r>
      <w:r>
        <w:rPr>
          <w:b/>
        </w:rPr>
        <w:t>tɤ-pɤtso ta-sɯɣndzur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ndzur</w:t>
      </w:r>
      <w:r>
        <w:t>.</w:t>
      </w:r>
      <w:r>
        <w:br/>
        <w:br/>
      </w:r>
    </w:p>
    <w:p>
      <w:r>
        <w:rPr>
          <w:b/>
        </w:rPr>
        <w:t>sɯɣndzɯr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préparer au complet.</w:t>
      </w:r>
      <w:r>
        <w:br/>
        <w:br/>
      </w:r>
    </w:p>
    <w:p>
      <w:r>
        <w:rPr>
          <w:b/>
        </w:rPr>
        <w:t>sɯɣndzɯr</w:t>
      </w:r>
      <w:r/>
      <w:r/>
      <w:r>
        <w:t>.</w:t>
      </w:r>
      <w:r>
        <w:br/>
        <w:br/>
      </w:r>
    </w:p>
    <w:p>
      <w:r>
        <w:rPr>
          <w:b/>
        </w:rPr>
        <w:t>sɯɣndʐi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fondre.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ftʂi</w:t>
      </w:r>
      <w:r>
        <w:t>.</w:t>
      </w:r>
      <w:r>
        <w:br/>
        <w:br/>
      </w:r>
    </w:p>
    <w:p>
      <w:r>
        <w:rPr>
          <w:b/>
        </w:rPr>
        <w:t>sɯɣndʐi</w:t>
      </w:r>
      <w:r/>
      <w:r/>
      <w:r>
        <w:t>.</w:t>
      </w:r>
      <w:r>
        <w:br/>
        <w:br/>
      </w:r>
    </w:p>
    <w:p>
      <w:r>
        <w:rPr>
          <w:b/>
        </w:rPr>
        <w:t>sɯɣndʐoʁ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effrayer.</w:t>
      </w:r>
    </w:p>
    <w:p>
      <w:r>
        <w:t xml:space="preserve">  </w:t>
      </w:r>
      <w:r>
        <w:rPr>
          <w:b/>
        </w:rPr>
        <w:t>khɯna kɯ tshɤt na-sɯɣndʐoʁ</w:t>
      </w:r>
      <w:r>
        <w:br/>
        <w:br/>
      </w:r>
    </w:p>
    <w:p>
      <w:r>
        <w:rPr>
          <w:b/>
        </w:rPr>
        <w:t>sɯɣndʐoʁ</w:t>
      </w:r>
      <w:r/>
      <w:r/>
      <w:r>
        <w:t>.</w:t>
      </w:r>
      <w:r>
        <w:br/>
        <w:br/>
      </w:r>
    </w:p>
    <w:p>
      <w:r>
        <w:rPr>
          <w:b/>
        </w:rPr>
        <w:t>sɯɣnɤz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oser.</w:t>
      </w:r>
    </w:p>
    <w:p>
      <w:r>
        <w:t xml:space="preserve">  </w:t>
      </w:r>
      <w:r>
        <w:rPr>
          <w:b/>
        </w:rPr>
        <w:t>ɯʑo kɯ nɯ ɲɯ-ti tɕe kɤ-ɕe mɯ-nɯ́-wɣ-sɯɣnaz-a</w:t>
      </w:r>
      <w:r>
        <w:br/>
        <w:br/>
      </w:r>
    </w:p>
    <w:p>
      <w:r>
        <w:rPr>
          <w:b/>
        </w:rPr>
        <w:t>sɯɣnɤz</w:t>
      </w:r>
      <w:r/>
      <w:r/>
      <w:r>
        <w:t>.</w:t>
      </w:r>
      <w:r>
        <w:br/>
        <w:br/>
      </w:r>
    </w:p>
    <w:p>
      <w:r>
        <w:rPr>
          <w:b/>
        </w:rPr>
        <w:t>sɯɣɲaʁ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rendre noir.</w:t>
      </w:r>
    </w:p>
    <w:p>
      <w:r>
        <w:t xml:space="preserve">  </w:t>
      </w:r>
      <w:r>
        <w:rPr>
          <w:b/>
        </w:rPr>
        <w:t>tɯthɯ ta-sɯɣɲaʁ</w:t>
      </w:r>
    </w:p>
    <w:p>
      <w:r>
        <w:t xml:space="preserve">  </w:t>
      </w:r>
      <w:r>
        <w:rPr>
          <w:b/>
        </w:rPr>
        <w:t>ʁmɯrtsɯ ɯ-mat kɯ a-ɕɣa ɲɤ-sɯɣɲaʁ</w:t>
      </w:r>
    </w:p>
    <w:p>
      <w:r>
        <w:t xml:space="preserve">  </w:t>
      </w:r>
      <w:r>
        <w:rPr>
          <w:b/>
        </w:rPr>
        <w:t>tɯ-ŋga nɯ-sɯɣɲaʁ-a</w:t>
      </w:r>
    </w:p>
    <w:p>
      <w:r>
        <w:t xml:space="preserve">  2)</w:t>
      </w:r>
      <w:r>
        <w:t xml:space="preserve"> salir.</w:t>
      </w:r>
    </w:p>
    <w:p>
      <w:r>
        <w:t xml:space="preserve">  </w:t>
      </w:r>
      <w:r>
        <w:rPr>
          <w:b/>
        </w:rPr>
        <w:t>aʑo tɤ-nɯndo-t-a me tɕe, kɤ-sɯɣɲaʁ mɤ-tɯ-cha</w:t>
      </w:r>
    </w:p>
    <w:p>
      <w:r>
        <w:t xml:space="preserve">  </w:t>
      </w:r>
      <w:r>
        <w:rPr>
          <w:b/>
        </w:rPr>
        <w:t>ma-pɯ-kɯ-sɯɣɲaʁ-a</w:t>
      </w:r>
    </w:p>
    <w:p>
      <w:r>
        <w:t xml:space="preserve">  </w:t>
      </w:r>
      <w:r>
        <w:rPr>
          <w:b/>
        </w:rPr>
        <w:t>ʑɣɤsɯɣɲaʁ</w:t>
      </w:r>
      <w:r>
        <w:t xml:space="preserve"> se noircir.</w:t>
      </w:r>
    </w:p>
    <w:p>
      <w:r>
        <w:t xml:space="preserve">  </w:t>
      </w:r>
      <w:r>
        <w:rPr>
          <w:b/>
        </w:rPr>
        <w:t>asɯɣɲɯɣɲaʁ</w:t>
      </w:r>
      <w:r>
        <w:t xml:space="preserve"> se noircir les uns les autres.</w:t>
      </w:r>
    </w:p>
    <w:p>
      <w:r>
        <w:t xml:space="preserve">  </w:t>
      </w:r>
      <w:r>
        <w:rPr>
          <w:b/>
        </w:rPr>
        <w:t>nɯɣɯsɯɣɲaʁ</w:t>
      </w:r>
      <w:r>
        <w:t xml:space="preserve"> être facile à noircir.</w:t>
      </w:r>
      <w:r>
        <w:br/>
        <w:br/>
      </w:r>
    </w:p>
    <w:p>
      <w:r>
        <w:rPr>
          <w:b/>
        </w:rPr>
        <w:t>sɯɣɲat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fatiguer.</w:t>
      </w:r>
    </w:p>
    <w:p>
      <w:r>
        <w:t xml:space="preserve">  </w:t>
      </w:r>
      <w:r>
        <w:rPr>
          <w:b/>
        </w:rPr>
        <w:t>ki kɤ-nɤma ɲɯ-ɴqa tɕe ɲɯ-kɯ-sɯɣɲat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sɤɣɲat</w:t>
      </w:r>
      <w:r>
        <w:t>.</w:t>
      </w:r>
      <w:r>
        <w:br/>
        <w:br/>
      </w:r>
    </w:p>
    <w:p>
      <w:r>
        <w:rPr>
          <w:b/>
        </w:rPr>
        <w:t>sɯɣɲat</w:t>
      </w:r>
      <w:r/>
      <w:r/>
      <w:r>
        <w:t>.</w:t>
      </w:r>
      <w:r>
        <w:br/>
        <w:br/>
      </w:r>
    </w:p>
    <w:p>
      <w:r>
        <w:rPr>
          <w:b/>
        </w:rPr>
        <w:t>sɯɣɲɟo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abîmer.</w:t>
      </w:r>
    </w:p>
    <w:p>
      <w:r>
        <w:t xml:space="preserve">  </w:t>
      </w:r>
      <w:r>
        <w:rPr>
          <w:b/>
        </w:rPr>
        <w:t>@tuolaji pjɤ-sɯɣɲɟo</w:t>
      </w:r>
    </w:p>
    <w:p>
      <w:r>
        <w:t xml:space="preserve">  </w:t>
      </w:r>
      <w:r>
        <w:rPr>
          <w:b/>
        </w:rPr>
        <w:t>pɯ-sɯɣɲɟo-t-a</w:t>
      </w:r>
      <w:r>
        <w:br/>
        <w:br/>
      </w:r>
    </w:p>
    <w:p>
      <w:r>
        <w:rPr>
          <w:b/>
        </w:rPr>
        <w:t>sɯɣɲɟo</w:t>
      </w:r>
      <w:r/>
      <w:r/>
      <w:r>
        <w:t>.</w:t>
      </w:r>
      <w:r>
        <w:br/>
        <w:br/>
      </w:r>
    </w:p>
    <w:p>
      <w:r>
        <w:rPr>
          <w:b/>
        </w:rPr>
        <w:t>sɯɣɲo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préparer.</w:t>
      </w:r>
    </w:p>
    <w:p>
      <w:r>
        <w:t xml:space="preserve">  </w:t>
      </w:r>
      <w:r>
        <w:rPr>
          <w:b/>
        </w:rPr>
        <w:t>kɤ-ndza tɤ-sɯɣɲo-t-a</w:t>
      </w:r>
    </w:p>
    <w:p>
      <w:r>
        <w:t xml:space="preserve">  </w:t>
      </w:r>
      <w:r>
        <w:rPr>
          <w:b/>
        </w:rPr>
        <w:t>kɤ-ŋga tɤ-sɯɣɲno-t-a</w:t>
      </w:r>
    </w:p>
    <w:p>
      <w:r>
        <w:t xml:space="preserve">  </w:t>
      </w:r>
      <w:r>
        <w:rPr>
          <w:b/>
        </w:rPr>
        <w:t>kɤ-tshi tɤ-sɯɣɲo-t-a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ɲo</w:t>
      </w:r>
      <w:r>
        <w:t>.</w:t>
      </w:r>
      <w:r>
        <w:br/>
        <w:br/>
      </w:r>
    </w:p>
    <w:p>
      <w:r>
        <w:rPr>
          <w:b/>
        </w:rPr>
        <w:t>sɯɣraʁ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accrocher.</w:t>
      </w:r>
      <w:r>
        <w:br/>
        <w:br/>
      </w:r>
    </w:p>
    <w:p>
      <w:r>
        <w:rPr>
          <w:b/>
        </w:rPr>
        <w:t>sɯɣraʁ</w:t>
      </w:r>
      <w:r/>
      <w:r/>
      <w:r>
        <w:t>.</w:t>
      </w:r>
      <w:r>
        <w:br/>
        <w:br/>
      </w:r>
    </w:p>
    <w:p>
      <w:r>
        <w:rPr>
          <w:b/>
        </w:rPr>
        <w:t>sɯɣro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étouffer.</w:t>
      </w:r>
    </w:p>
    <w:p>
      <w:r>
        <w:t xml:space="preserve">  </w:t>
      </w:r>
      <w:r>
        <w:rPr>
          <w:b/>
        </w:rPr>
        <w:t>pɯ́-wɣ-sɯɣro-a</w:t>
      </w:r>
    </w:p>
    <w:p>
      <w:r>
        <w:t xml:space="preserve">  </w:t>
      </w:r>
      <w:r>
        <w:rPr>
          <w:b/>
        </w:rPr>
        <w:t>ɯ-tshɤt kɤ-tshi ma tɯ́-wɣ-sɯɣro</w:t>
      </w:r>
      <w:r>
        <w:br/>
        <w:br/>
      </w:r>
    </w:p>
    <w:p>
      <w:r>
        <w:rPr>
          <w:b/>
        </w:rPr>
        <w:t>sɯɣrom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sécher.</w:t>
      </w:r>
    </w:p>
    <w:p>
      <w:r>
        <w:t xml:space="preserve">  </w:t>
      </w:r>
      <w:r>
        <w:rPr>
          <w:b/>
        </w:rPr>
        <w:t>paʁndza tɤ-sɯɣrom-a</w:t>
      </w:r>
    </w:p>
    <w:p>
      <w:r>
        <w:t xml:space="preserve">  </w:t>
      </w:r>
      <w:r>
        <w:rPr>
          <w:b/>
        </w:rPr>
        <w:t>sɯjno tɤ-sɯɣrom-a</w:t>
      </w:r>
    </w:p>
    <w:p>
      <w:r>
        <w:t xml:space="preserve">  </w:t>
      </w:r>
      <w:r>
        <w:rPr>
          <w:b/>
        </w:rPr>
        <w:t>sɯjno ɲɤ-sɯɣrom</w:t>
      </w:r>
    </w:p>
    <w:p>
      <w:r>
        <w:t xml:space="preserve">  </w:t>
      </w:r>
      <w:r>
        <w:rPr>
          <w:b/>
        </w:rPr>
        <w:t>lɤpɯɣ ɲɤ-sɯɣrom</w:t>
      </w:r>
      <w:r>
        <w:br/>
        <w:br/>
      </w:r>
    </w:p>
    <w:p>
      <w:r>
        <w:rPr>
          <w:b/>
        </w:rPr>
        <w:t>sɯɣrom</w:t>
      </w:r>
      <w:r/>
      <w:r/>
      <w:r>
        <w:t>.</w:t>
      </w:r>
      <w:r>
        <w:br/>
        <w:br/>
      </w:r>
    </w:p>
    <w:p>
      <w:r>
        <w:rPr>
          <w:b/>
        </w:rPr>
        <w:t>sɯɣru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laisser regarder.</w:t>
      </w:r>
    </w:p>
    <w:p>
      <w:r>
        <w:t xml:space="preserve">  </w:t>
      </w:r>
      <w:r>
        <w:rPr>
          <w:b/>
        </w:rPr>
        <w:t>mɯ-jɤ-sɯɣru-t-a</w:t>
      </w:r>
      <w:r>
        <w:br/>
        <w:br/>
      </w:r>
    </w:p>
    <w:p>
      <w:r>
        <w:rPr>
          <w:b/>
        </w:rPr>
        <w:t>sɯɣru</w:t>
      </w:r>
      <w:r/>
      <w:r/>
      <w:r>
        <w:t>.</w:t>
      </w:r>
      <w:r>
        <w:br/>
        <w:br/>
      </w:r>
    </w:p>
    <w:p>
      <w:r>
        <w:rPr>
          <w:b/>
        </w:rPr>
        <w:t>sɯɣrum</w:t>
      </w:r>
      <w:r/>
      <w:r/>
      <w:r>
        <w:t>.</w:t>
      </w:r>
      <w:r>
        <w:br/>
        <w:br/>
      </w:r>
    </w:p>
    <w:p>
      <w:r>
        <w:rPr>
          <w:b/>
        </w:rPr>
        <w:t>sɯɣrum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blanchir, rendre blanc.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aɣrɤɣrum</w:t>
      </w:r>
      <w:r>
        <w:t>.</w:t>
      </w:r>
      <w:r>
        <w:br/>
        <w:br/>
      </w:r>
    </w:p>
    <w:p>
      <w:r>
        <w:rPr>
          <w:b/>
        </w:rPr>
        <w:t>sɯɣʁaʁ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éclore.</w:t>
      </w:r>
    </w:p>
    <w:p>
      <w:r>
        <w:t xml:space="preserve">  </w:t>
      </w:r>
      <w:r>
        <w:rPr>
          <w:b/>
        </w:rPr>
        <w:t>kumpɣa ɯ-ŋgɯm nɯ-sɯɣʁaʁ-a</w:t>
      </w:r>
      <w:r>
        <w:br/>
        <w:br/>
      </w:r>
    </w:p>
    <w:p>
      <w:r>
        <w:rPr>
          <w:b/>
        </w:rPr>
        <w:t>sɯɣzɤt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laisser disparaître.</w:t>
      </w:r>
    </w:p>
    <w:p>
      <w:r>
        <w:t xml:space="preserve">  </w:t>
      </w:r>
      <w:r>
        <w:rPr>
          <w:b/>
        </w:rPr>
        <w:t>kɤ-sɯɣzɤt nɤja tɕe a-mɤ-nɯ-zɤt</w:t>
      </w:r>
      <w:r>
        <w:br/>
        <w:br/>
      </w:r>
    </w:p>
    <w:p>
      <w:r>
        <w:rPr>
          <w:b/>
        </w:rPr>
        <w:t>sɯɣʑaʁ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s'entraîner.</w:t>
      </w:r>
    </w:p>
    <w:p>
      <w:r>
        <w:t xml:space="preserve">  </w:t>
      </w:r>
      <w:r>
        <w:rPr>
          <w:b/>
        </w:rPr>
        <w:t>tɤ-scoz (jɯɣi) ɲɯ-sɯɣʑaʁ ɲɯ-ŋu</w:t>
      </w:r>
    </w:p>
    <w:p>
      <w:r>
        <w:t xml:space="preserve">  </w:t>
      </w:r>
      <w:r>
        <w:rPr>
          <w:b/>
        </w:rPr>
        <w:t>jɯɣi na-sɯɣʑaʁ</w:t>
      </w:r>
    </w:p>
    <w:p>
      <w:r>
        <w:t xml:space="preserve">  </w:t>
      </w:r>
      <w:r>
        <w:rPr>
          <w:b/>
        </w:rPr>
        <w:t>ɕɤmɯɣdɯ kɤ-lɤt ɲɯ-sɯɣʑaʁ</w:t>
      </w:r>
    </w:p>
    <w:p>
      <w:r>
        <w:t xml:space="preserve">  </w:t>
      </w:r>
      <w:r>
        <w:rPr>
          <w:b/>
        </w:rPr>
        <w:t>kɤ-ŋke na-sɯɣʑaʁ, tɯ-ŋke na-sɯɣʑaʁ</w:t>
      </w:r>
      <w:r>
        <w:br/>
        <w:br/>
      </w:r>
    </w:p>
    <w:p>
      <w:r>
        <w:rPr>
          <w:b/>
        </w:rPr>
        <w:t>sɯɣʑi</w:t>
      </w:r>
      <w:r/>
      <w:r/>
      <w:r>
        <w:t>.</w:t>
      </w:r>
      <w:r>
        <w:br/>
        <w:br/>
      </w:r>
    </w:p>
    <w:p>
      <w:r>
        <w:rPr>
          <w:b/>
        </w:rPr>
        <w:t>sɯɣʑi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calmer.</w:t>
      </w:r>
    </w:p>
    <w:p>
      <w:r>
        <w:t xml:space="preserve">  </w:t>
      </w:r>
      <w:r>
        <w:rPr>
          <w:b/>
        </w:rPr>
        <w:t>ɯ-mbrɯ ra pjɤ-sɯɣʑi</w:t>
      </w:r>
      <w:r>
        <w:br/>
        <w:br/>
      </w:r>
    </w:p>
    <w:p>
      <w:r>
        <w:rPr>
          <w:b/>
        </w:rPr>
        <w:t>sɯjaʁndzu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montrer du doigt.</w:t>
      </w:r>
    </w:p>
    <w:p>
      <w:r>
        <w:t xml:space="preserve">  </w:t>
      </w:r>
      <w:r>
        <w:rPr>
          <w:b/>
        </w:rPr>
        <w:t>ma-kɤ-kɯ-sɯjaʁndzu-a</w:t>
      </w:r>
    </w:p>
    <w:p>
      <w:r>
        <w:t xml:space="preserve">  </w:t>
      </w:r>
      <w:r>
        <w:rPr>
          <w:b/>
        </w:rPr>
        <w:t>tɤtʂu ŋotɕu ɲɯ-ŋu, kɤ-sɯjaʁndze</w:t>
      </w:r>
    </w:p>
    <w:p>
      <w:r>
        <w:t xml:space="preserve">  </w:t>
      </w:r>
      <w:r>
        <w:rPr>
          <w:b/>
        </w:rPr>
        <w:t>ɯ-mphrɯmɯ ɲɯ-mto tɕe, kɤ-kɤ-sɯjaʁndzu tu-ste ɲɯ-ŋu</w:t>
      </w:r>
    </w:p>
    <w:p>
      <w:r>
        <w:t xml:space="preserve">  </w:t>
      </w:r>
      <w:r>
        <w:rPr>
          <w:b/>
        </w:rPr>
        <w:t>sla tú-wɣ-sɯjaʁndzu tɕe, tɯ-rna pjɯ-ɴɢraʁ ŋu</w:t>
      </w:r>
    </w:p>
    <w:p>
      <w:r>
        <w:t xml:space="preserve">  </w:t>
      </w:r>
      <w:r>
        <w:rPr>
          <w:b/>
        </w:rPr>
        <w:t>asɯjaʁndzɯʁndzu</w:t>
      </w:r>
      <w:r>
        <w:t xml:space="preserve"> se montrer du doigt les uns les autres.</w:t>
      </w:r>
      <w:r>
        <w:br/>
        <w:br/>
      </w:r>
    </w:p>
    <w:p>
      <w:r>
        <w:rPr>
          <w:b/>
        </w:rPr>
        <w:t>sɯjɣɤt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revenir.</w:t>
      </w:r>
    </w:p>
    <w:p>
      <w:r>
        <w:t xml:space="preserve">  </w:t>
      </w:r>
      <w:r>
        <w:rPr>
          <w:b/>
        </w:rPr>
        <w:t>ɯʑo lɤ-ari ri, thɯ-sɯjɣat-a</w:t>
      </w:r>
      <w:r>
        <w:br/>
        <w:br/>
      </w:r>
    </w:p>
    <w:p>
      <w:r>
        <w:rPr>
          <w:b/>
        </w:rPr>
        <w:t>sɯjɣɤt</w:t>
      </w:r>
      <w:r/>
      <w:r/>
      <w:r>
        <w:t>.</w:t>
      </w:r>
      <w:r>
        <w:br/>
        <w:br/>
      </w:r>
    </w:p>
    <w:p>
      <w:r>
        <w:rPr>
          <w:b/>
        </w:rPr>
        <w:t>sɯjno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herbe.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arɯsɯjno</w:t>
      </w:r>
      <w:r>
        <w:t>.</w:t>
      </w:r>
      <w:r>
        <w:br/>
        <w:br/>
      </w:r>
    </w:p>
    <w:p>
      <w:r>
        <w:rPr>
          <w:b/>
        </w:rPr>
        <w:t>sɯjno (2)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enlever les mauvaises herbes.</w:t>
      </w:r>
    </w:p>
    <w:p>
      <w:r>
        <w:t xml:space="preserve">  </w:t>
      </w:r>
      <w:r>
        <w:rPr>
          <w:b/>
        </w:rPr>
        <w:t>tɤɕi qaj ɯ-ŋgɯ ɕ-pɯ-sɯjno-a</w:t>
      </w:r>
    </w:p>
    <w:p>
      <w:r>
        <w:t xml:space="preserve">  </w:t>
      </w:r>
      <w:r>
        <w:rPr>
          <w:b/>
        </w:rPr>
        <w:t>ʑ-lo-sɯjno</w:t>
      </w:r>
    </w:p>
    <w:p>
      <w:r>
        <w:t xml:space="preserve">  </w:t>
      </w:r>
      <w:r>
        <w:rPr>
          <w:b/>
        </w:rPr>
        <w:t>pɯ-sɯjno-j</w:t>
      </w:r>
      <w:r>
        <w:br/>
        <w:br/>
      </w:r>
    </w:p>
    <w:p>
      <w:r>
        <w:rPr>
          <w:b/>
        </w:rPr>
        <w:t>sɯjnombrombro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phasme.</w:t>
      </w:r>
    </w:p>
    <w:p>
      <w:r>
        <w:t xml:space="preserve">  </w:t>
      </w:r>
      <w:r>
        <w:rPr>
          <w:b/>
        </w:rPr>
        <w:t>sɯjno mbro mbro nɯ qajɯ ci ŋu, ɯ-phoŋbu nɯ qaʑmbri kɤ-rtɯ-rtaʁ fse, ɯ-mdoʁ ldʑaŋkɯ ci tu, kɯ-pɣi ci tu, kɯ-pɣi nɯ kɯ-jpum. ftɕar tɕe kɤ-mto tu ma qartsɯ tɕe kɤ-mto me.</w:t>
      </w:r>
      <w:r>
        <w:br/>
        <w:br/>
      </w:r>
    </w:p>
    <w:p>
      <w:r>
        <w:rPr>
          <w:b/>
        </w:rPr>
        <w:t>sɯjnoqa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racines.</w:t>
      </w:r>
      <w:r>
        <w:br/>
        <w:br/>
      </w:r>
    </w:p>
    <w:p>
      <w:r>
        <w:rPr>
          <w:b/>
        </w:rPr>
        <w:t>sɯjnormbjɤβ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herbes coupées en bottes.</w:t>
      </w:r>
      <w:r>
        <w:br/>
        <w:br/>
      </w:r>
    </w:p>
    <w:p>
      <w:r>
        <w:rPr>
          <w:b/>
        </w:rPr>
        <w:t>sɯjpɣom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geler.</w:t>
      </w:r>
    </w:p>
    <w:p>
      <w:r>
        <w:t xml:space="preserve">  </w:t>
      </w:r>
      <w:r>
        <w:rPr>
          <w:b/>
        </w:rPr>
        <w:t>kɯ-sɯjpɣom ʑo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tɤjpɣom</w:t>
      </w:r>
      <w:r>
        <w:t xml:space="preserve"> </w:t>
      </w:r>
      <w:r>
        <w:rPr>
          <w:b/>
        </w:rPr>
        <w:t>qajpɣom</w:t>
      </w:r>
      <w:r>
        <w:t>.</w:t>
      </w:r>
      <w:r>
        <w:br/>
        <w:br/>
      </w:r>
    </w:p>
    <w:p>
      <w:r>
        <w:rPr>
          <w:b/>
        </w:rPr>
        <w:t>sɯjpɣom</w:t>
      </w:r>
      <w:r/>
      <w:r/>
      <w:r>
        <w:t>.</w:t>
      </w:r>
      <w:r>
        <w:br/>
        <w:br/>
      </w:r>
    </w:p>
    <w:p>
      <w:r>
        <w:rPr>
          <w:b/>
        </w:rPr>
        <w:t>sɯjɯ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louche en bois.</w:t>
      </w:r>
      <w:r>
        <w:br/>
        <w:br/>
      </w:r>
    </w:p>
    <w:p>
      <w:r>
        <w:rPr>
          <w:b/>
        </w:rPr>
        <w:t>sɯkɤcɯku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petites branches d'arbre.</w:t>
      </w:r>
      <w:r>
        <w:br/>
        <w:br/>
      </w:r>
    </w:p>
    <w:p>
      <w:r>
        <w:rPr>
          <w:b/>
        </w:rPr>
        <w:t>sɯkɤku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sommet de l'arbre.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si</w:t>
      </w:r>
      <w:r>
        <w:t xml:space="preserve"> </w:t>
      </w:r>
      <w:r>
        <w:rPr>
          <w:b/>
        </w:rPr>
        <w:t>tɯ-ku</w:t>
      </w:r>
      <w:r>
        <w:t>.</w:t>
      </w:r>
      <w:r>
        <w:br/>
        <w:br/>
      </w:r>
    </w:p>
    <w:p>
      <w:r>
        <w:rPr>
          <w:b/>
        </w:rPr>
        <w:t>sɯkhɤrma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maudire.</w:t>
      </w:r>
    </w:p>
    <w:p>
      <w:r>
        <w:t xml:space="preserve">  </w:t>
      </w:r>
      <w:r>
        <w:rPr>
          <w:b/>
        </w:rPr>
        <w:t>pɯ́-wɣ-sɯkhɤrma-a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khɤrma</w:t>
      </w:r>
      <w:r>
        <w:t>.</w:t>
      </w:r>
      <w:r>
        <w:br/>
        <w:br/>
      </w:r>
    </w:p>
    <w:p>
      <w:r>
        <w:rPr>
          <w:b/>
        </w:rPr>
        <w:t>sɯkho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inciter qqn à donner un objet, faire envoyer un objet.</w:t>
      </w:r>
    </w:p>
    <w:p>
      <w:r>
        <w:t xml:space="preserve">  </w:t>
      </w:r>
      <w:r>
        <w:rPr>
          <w:b/>
        </w:rPr>
        <w:t>laχtɕha ɲɤ-sɯkho</w:t>
      </w:r>
    </w:p>
    <w:p>
      <w:r>
        <w:t xml:space="preserve">  </w:t>
      </w:r>
      <w:r>
        <w:rPr>
          <w:b/>
        </w:rPr>
        <w:t>ɕ-kɤ-sɯkho-t-a, ʑ-nɯ-sɯkho-t-a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kho1</w:t>
      </w:r>
      <w:r>
        <w:t>.</w:t>
      </w:r>
      <w:r>
        <w:br/>
        <w:br/>
      </w:r>
    </w:p>
    <w:p>
      <w:r>
        <w:rPr>
          <w:b/>
        </w:rPr>
        <w:t>sɯkhrɤt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rayer avec.</w:t>
      </w:r>
    </w:p>
    <w:p>
      <w:r>
        <w:t xml:space="preserve">  </w:t>
      </w:r>
      <w:r>
        <w:rPr>
          <w:b/>
        </w:rPr>
        <w:t>mbrɯtɕɯ kɯ pa-sɯ-khrɤt</w:t>
      </w:r>
      <w:r>
        <w:br/>
        <w:br/>
      </w:r>
    </w:p>
    <w:p>
      <w:r>
        <w:rPr>
          <w:b/>
        </w:rPr>
        <w:t>sɯkhrɤt</w:t>
      </w:r>
      <w:r/>
      <w:r/>
      <w:r>
        <w:t>.</w:t>
      </w:r>
      <w:r>
        <w:br/>
        <w:br/>
      </w:r>
    </w:p>
    <w:p>
      <w:r>
        <w:rPr>
          <w:b/>
        </w:rPr>
        <w:t>sɯkrɤɣ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couper avec.</w:t>
      </w:r>
    </w:p>
    <w:p>
      <w:r>
        <w:t xml:space="preserve">  </w:t>
      </w:r>
      <w:r>
        <w:rPr>
          <w:b/>
        </w:rPr>
        <w:t>tɯɲcɣa kɯ kú-wɣ-sɯkrɤɣ ra</w:t>
      </w:r>
      <w:r>
        <w:br/>
        <w:br/>
      </w:r>
    </w:p>
    <w:p>
      <w:r>
        <w:rPr>
          <w:b/>
        </w:rPr>
        <w:t>sɯku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arbre.</w:t>
      </w:r>
      <w:r>
        <w:br/>
        <w:br/>
      </w:r>
    </w:p>
    <w:p>
      <w:r>
        <w:rPr>
          <w:b/>
        </w:rPr>
        <w:t>sɯkɯm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orifice pour insérer le bois (dans les soc de charrue ou les pioches).</w:t>
      </w:r>
      <w:r>
        <w:br/>
        <w:br/>
      </w:r>
    </w:p>
    <w:p>
      <w:r>
        <w:rPr>
          <w:b/>
        </w:rPr>
        <w:t>sɯkɯnthoʁ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pic-vert.</w:t>
      </w:r>
    </w:p>
    <w:p>
      <w:r>
        <w:t xml:space="preserve">  </w:t>
      </w:r>
      <w:r>
        <w:rPr>
          <w:b/>
        </w:rPr>
        <w:t>sɯkɯnthoʁ nɯ pɣa ci ŋu, qapɣɤmtɯmtɯ sɤznɤ wxti, ɯ-mtsioʁ kɯ-rɲɟɯ-rɲɟi kɯ-ɤmtɕɯ-mtɕoʁ ŋu tɕe, si ɯ-ru ku-sɯspoʁ tɕe, ɯ-ŋgɯ qajɯ ɲɯ-nɯ-tɕɤt cha, tɕe si ɯ-ŋgɯ qajɯ nɯ ʁɟa ʑo tu-ndze ŋu, sɯkɯnthoʁ ɯ-βri kɯ-ɣɯrni tu, kɯ-ɲaʁ tu, kɯ-qarŋe tu, kɯ-wɣrum tu nɯ ra akhra tɕe wuma ʑo mpɕɤr. ɯ-jme rɲɟi tsa. aʁɤndɯndɤt ʑo ju-ɕe cha.</w:t>
      </w:r>
      <w:r>
        <w:br/>
        <w:br/>
      </w:r>
    </w:p>
    <w:p>
      <w:r>
        <w:rPr>
          <w:b/>
        </w:rPr>
        <w:t>sɯlaʁrdɤβ</w:t>
      </w:r>
      <w:r/>
      <w:r/>
      <w:r>
        <w:t xml:space="preserve">. </w:t>
      </w:r>
      <w:r>
        <w:rPr>
          <w:i/>
        </w:rPr>
        <w:t>bitransitive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donner un coup de pied (animal).</w:t>
      </w:r>
    </w:p>
    <w:p>
      <w:r>
        <w:t xml:space="preserve">  </w:t>
      </w:r>
      <w:r>
        <w:rPr>
          <w:b/>
        </w:rPr>
        <w:t>mbro ɲɯ-sɯlaʁrdɤβ</w:t>
      </w:r>
    </w:p>
    <w:p>
      <w:r>
        <w:t xml:space="preserve">  </w:t>
      </w:r>
      <w:r>
        <w:rPr>
          <w:b/>
        </w:rPr>
        <w:t>jla ɲɯ-sɯlaʁrdɤβ</w:t>
      </w:r>
    </w:p>
    <w:p>
      <w:r>
        <w:t xml:space="preserve">  </w:t>
      </w:r>
      <w:r>
        <w:rPr>
          <w:b/>
        </w:rPr>
        <w:t>tɤ́-wɣ-sɯlaʁrdaβ-a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laʁrdɤβ</w:t>
      </w:r>
      <w:r>
        <w:t>.</w:t>
      </w:r>
      <w:r>
        <w:br/>
        <w:br/>
      </w:r>
    </w:p>
    <w:p>
      <w:r>
        <w:rPr>
          <w:b/>
        </w:rPr>
        <w:t>sɯldʑoʁ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mener à complétion.</w:t>
      </w:r>
    </w:p>
    <w:p>
      <w:r>
        <w:t xml:space="preserve">  </w:t>
      </w:r>
      <w:r>
        <w:rPr>
          <w:b/>
        </w:rPr>
        <w:t>ta-ma kɤ-sɯldʑoʁ mɯ́j-khɯ ma ɲɯ-dɤn</w:t>
      </w:r>
      <w:r>
        <w:br/>
        <w:br/>
      </w:r>
    </w:p>
    <w:p>
      <w:r>
        <w:rPr>
          <w:b/>
        </w:rPr>
        <w:t>sɯldʑoʁ</w:t>
      </w:r>
      <w:r/>
      <w:r/>
      <w:r>
        <w:t>.</w:t>
      </w:r>
      <w:r>
        <w:br/>
        <w:br/>
      </w:r>
    </w:p>
    <w:p>
      <w:r>
        <w:rPr>
          <w:b/>
        </w:rPr>
        <w:t>sɯli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bovidé de couleur noire dont la tête, le haut du dos et la queue sont blancs.</w:t>
      </w:r>
      <w:r>
        <w:br/>
        <w:br/>
      </w:r>
    </w:p>
    <w:p>
      <w:r>
        <w:rPr>
          <w:b/>
        </w:rPr>
        <w:t>sɯluj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couvrir (avec qqch).</w:t>
      </w:r>
    </w:p>
    <w:p>
      <w:r>
        <w:t xml:space="preserve">  </w:t>
      </w:r>
      <w:r>
        <w:rPr>
          <w:b/>
        </w:rPr>
        <w:t>kɯki ɯ-fkɯm tú-wɣ-βzu tú-wɣ-sɯluj</w:t>
      </w:r>
    </w:p>
    <w:p>
      <w:r>
        <w:t xml:space="preserve">  </w:t>
      </w:r>
      <w:r>
        <w:rPr>
          <w:b/>
        </w:rPr>
        <w:t>tɯ-ŋga tɤ-nga-t-a tɕe tɤ́-wɣ-sɯluj-a</w:t>
      </w:r>
      <w:r>
        <w:br/>
        <w:br/>
      </w:r>
    </w:p>
    <w:p>
      <w:r>
        <w:rPr>
          <w:b/>
        </w:rPr>
        <w:t>sɯluj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recouvrir complètement la surface pour cacher.</w:t>
      </w:r>
    </w:p>
    <w:p>
      <w:r>
        <w:t xml:space="preserve">  </w:t>
      </w:r>
      <w:r>
        <w:rPr>
          <w:b/>
        </w:rPr>
        <w:t>laχtɕha pɯ-sɯluj</w:t>
      </w:r>
    </w:p>
    <w:p>
      <w:r>
        <w:t xml:space="preserve">  </w:t>
      </w:r>
      <w:r>
        <w:rPr>
          <w:b/>
        </w:rPr>
        <w:t>tɯjpu pɯ-sɯluj</w:t>
      </w:r>
    </w:p>
    <w:p>
      <w:r>
        <w:t xml:space="preserve">  </w:t>
      </w:r>
      <w:r>
        <w:rPr>
          <w:b/>
        </w:rPr>
        <w:t>tɤrcoʁ kɯ @yangyu to-sɯluj ʑo</w:t>
      </w:r>
    </w:p>
    <w:p>
      <w:r>
        <w:t xml:space="preserve">  </w:t>
      </w:r>
      <w:r>
        <w:rPr>
          <w:b/>
        </w:rPr>
        <w:t>raz kɯ khɯtsa tɤ-sɯluj-a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ɯ-luj</w:t>
      </w:r>
      <w:r>
        <w:t>.</w:t>
      </w:r>
      <w:r>
        <w:br/>
        <w:br/>
      </w:r>
    </w:p>
    <w:p>
      <w:r>
        <w:rPr>
          <w:b/>
        </w:rPr>
        <w:t>sɯmat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fruit.</w:t>
      </w:r>
      <w:r>
        <w:br/>
        <w:br/>
      </w:r>
    </w:p>
    <w:p>
      <w:r>
        <w:rPr>
          <w:b/>
        </w:rPr>
        <w:t>sɯmbjɯz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  <w:r>
        <w:br/>
        <w:br/>
      </w:r>
    </w:p>
    <w:p>
      <w:r>
        <w:rPr>
          <w:b/>
        </w:rPr>
        <w:t>sɯmciphɯt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cracher.</w:t>
      </w:r>
    </w:p>
    <w:p>
      <w:r>
        <w:t xml:space="preserve">  </w:t>
      </w:r>
      <w:r>
        <w:rPr>
          <w:b/>
        </w:rPr>
        <w:t>nɯmciphɯt</w:t>
      </w:r>
      <w:r>
        <w:t xml:space="preserve"> cracher.</w:t>
      </w:r>
      <w:r>
        <w:br/>
        <w:br/>
      </w:r>
    </w:p>
    <w:p>
      <w:r>
        <w:rPr>
          <w:b/>
        </w:rPr>
        <w:t>sɯmdʑɯtɕoʁ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s'agenouiller sur une jambe (la manière dont les femmes et les serviteurs doivent s'asseoir).</w:t>
      </w:r>
    </w:p>
    <w:p>
      <w:r>
        <w:t xml:space="preserve">  </w:t>
      </w:r>
      <w:r>
        <w:rPr>
          <w:b/>
        </w:rPr>
        <w:t>tɤ-sɯmdʑɯtɕoʁ-a</w:t>
      </w:r>
    </w:p>
    <w:p>
      <w:r>
        <w:t xml:space="preserve">  </w:t>
      </w:r>
      <w:r>
        <w:rPr>
          <w:b/>
        </w:rPr>
        <w:t>to-sɯmdʑɯtɕoʁ</w:t>
      </w:r>
      <w:r>
        <w:br/>
        <w:br/>
      </w:r>
    </w:p>
    <w:p>
      <w:r>
        <w:rPr>
          <w:b/>
        </w:rPr>
        <w:t>sɯmɟa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allumage d'un feu.</w:t>
      </w:r>
    </w:p>
    <w:p>
      <w:r>
        <w:t xml:space="preserve">  </w:t>
      </w:r>
      <w:r>
        <w:rPr>
          <w:b/>
        </w:rPr>
        <w:t>sɯmɟa tɤ-βzu-t-a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mɟa</w:t>
      </w:r>
      <w:r>
        <w:t>.</w:t>
      </w:r>
      <w:r>
        <w:br/>
        <w:br/>
      </w:r>
    </w:p>
    <w:p>
      <w:r>
        <w:rPr>
          <w:b/>
        </w:rPr>
        <w:t>sɯmkɯt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</w:p>
    <w:p>
      <w:r>
        <w:t xml:space="preserve">  1)</w:t>
      </w:r>
      <w:r>
        <w:t xml:space="preserve"> faire que quelqu'un s'étrangle, avale de travers.</w:t>
      </w:r>
    </w:p>
    <w:p>
      <w:r>
        <w:t xml:space="preserve">  2)</w:t>
      </w:r>
      <w:r>
        <w:t xml:space="preserve"> faire en sorte que quelqu'un n'arrive pas à répondre.</w:t>
      </w:r>
    </w:p>
    <w:p>
      <w:r>
        <w:t xml:space="preserve">  </w:t>
      </w:r>
      <w:r>
        <w:rPr>
          <w:b/>
        </w:rPr>
        <w:t>tshɤj ɯ-ŋgɯ tɕɣom ɣɤʑu tɕe pɯ́-wɣ-sɯmkɯt-a</w:t>
      </w:r>
    </w:p>
    <w:p>
      <w:r>
        <w:t xml:space="preserve">  </w:t>
      </w:r>
      <w:r>
        <w:rPr>
          <w:b/>
        </w:rPr>
        <w:t>jiɕqha nɯ kɯ khɤβdɤr ɲɯ-ɤsɯ-βzu tɕe, ɯ-sci tɤ-βzu-t-a tɕe, pɯ-sɯmkɯ-t-a</w:t>
      </w:r>
      <w:r>
        <w:br/>
        <w:br/>
      </w:r>
    </w:p>
    <w:p>
      <w:r>
        <w:rPr>
          <w:b/>
        </w:rPr>
        <w:t>sɯmnɤr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pensée.</w:t>
      </w:r>
      <w:r>
        <w:br/>
        <w:br/>
      </w:r>
    </w:p>
    <w:p>
      <w:r>
        <w:rPr>
          <w:b/>
        </w:rPr>
        <w:t>sɯmɲo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comprendre.</w:t>
      </w:r>
    </w:p>
    <w:p>
      <w:r>
        <w:t xml:space="preserve">  </w:t>
      </w:r>
      <w:r>
        <w:rPr>
          <w:b/>
        </w:rPr>
        <w:t>nɯ ɲɯ-sɯmɲam-a ɕti</w:t>
      </w:r>
    </w:p>
    <w:p>
      <w:r>
        <w:t xml:space="preserve">  </w:t>
      </w:r>
      <w:r>
        <w:rPr>
          <w:b/>
        </w:rPr>
        <w:t>ɲɯ́-wɣ-sɯmɲo-a</w:t>
      </w:r>
    </w:p>
    <w:p>
      <w:r>
        <w:t xml:space="preserve">  </w:t>
      </w:r>
      <w:r>
        <w:rPr>
          <w:b/>
        </w:rPr>
        <w:t>jiɕqha nɯ ɲɯ-nɯzdɯɣ tɕe, aj ɲɯ-sɯmɲam-a ɕti</w:t>
      </w:r>
    </w:p>
    <w:p>
      <w:r>
        <w:t xml:space="preserve">  </w:t>
      </w:r>
      <w:r>
        <w:rPr>
          <w:b/>
        </w:rPr>
        <w:t>ta-sɯmɲo</w:t>
      </w:r>
      <w:r>
        <w:br/>
        <w:br/>
      </w:r>
    </w:p>
    <w:p>
      <w:r>
        <w:rPr>
          <w:b/>
        </w:rPr>
        <w:t>sɯmŋɤn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doute.</w:t>
      </w:r>
    </w:p>
    <w:p>
      <w:r>
        <w:t xml:space="preserve">  </w:t>
      </w:r>
      <w:r>
        <w:rPr>
          <w:b/>
        </w:rPr>
        <w:t>sɯmŋɤn ma-tɤ-tɯ-βze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nɯsɯmŋɤn</w:t>
      </w:r>
      <w:r>
        <w:t>.</w:t>
      </w:r>
      <w:r>
        <w:br/>
        <w:br/>
      </w:r>
    </w:p>
    <w:p>
      <w:r>
        <w:rPr>
          <w:b/>
        </w:rPr>
        <w:t>sɯmoʁ</w:t>
      </w:r>
      <w:r/>
      <w:r/>
      <w:r>
        <w:t>.</w:t>
      </w:r>
      <w:r>
        <w:br/>
        <w:br/>
      </w:r>
    </w:p>
    <w:p>
      <w:r>
        <w:rPr>
          <w:b/>
        </w:rPr>
        <w:t>sɯmphrɤt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mettre ensemble (des pièces) de façon parfaitement bien agencée.</w:t>
      </w:r>
    </w:p>
    <w:p>
      <w:r>
        <w:t xml:space="preserve">  </w:t>
      </w:r>
      <w:r>
        <w:rPr>
          <w:b/>
        </w:rPr>
        <w:t>kɤ-sprɤt to-sɯ-mphrɤt</w:t>
      </w:r>
    </w:p>
    <w:p>
      <w:r>
        <w:t xml:space="preserve">  2)</w:t>
      </w:r>
      <w:r>
        <w:t xml:space="preserve"> bien fermer.</w:t>
      </w:r>
    </w:p>
    <w:p>
      <w:r>
        <w:t xml:space="preserve">  </w:t>
      </w:r>
      <w:r>
        <w:rPr>
          <w:b/>
        </w:rPr>
        <w:t>aʑo khɯɣɲɟɯ kɤ-sɯmphrat-a</w:t>
      </w:r>
    </w:p>
    <w:p>
      <w:r>
        <w:t xml:space="preserve">  </w:t>
      </w:r>
      <w:r>
        <w:rPr>
          <w:b/>
        </w:rPr>
        <w:t>kɯm mɯ-chɤ-sɯmphrat-a tɕe ɯ-pɕi tɤ-zgra nɯ ɲɯ-sɤmtshɤm</w:t>
      </w:r>
      <w:r>
        <w:br/>
        <w:br/>
      </w:r>
    </w:p>
    <w:p>
      <w:r>
        <w:rPr>
          <w:b/>
        </w:rPr>
        <w:t>sɯmphrɤt</w:t>
      </w:r>
      <w:r/>
      <w:r/>
      <w:r>
        <w:t>.</w:t>
      </w:r>
      <w:r>
        <w:br/>
        <w:br/>
      </w:r>
    </w:p>
    <w:p>
      <w:r>
        <w:rPr>
          <w:b/>
        </w:rPr>
        <w:t>sɯmphru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le bois que l'on n'a pas encore fini de couper.</w:t>
      </w:r>
    </w:p>
    <w:p>
      <w:r>
        <w:t xml:space="preserve">  </w:t>
      </w:r>
      <w:r>
        <w:rPr>
          <w:b/>
        </w:rPr>
        <w:t>a-sɯmphru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si1</w:t>
      </w:r>
      <w:r>
        <w:t xml:space="preserve"> </w:t>
      </w:r>
      <w:r>
        <w:rPr>
          <w:b/>
        </w:rPr>
        <w:t>ɯ-mphru</w:t>
      </w:r>
      <w:r>
        <w:t>.</w:t>
      </w:r>
      <w:r>
        <w:br/>
        <w:br/>
      </w:r>
    </w:p>
    <w:p>
      <w:r>
        <w:rPr>
          <w:b/>
        </w:rPr>
        <w:t>sɯmphɯ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outil pour casser les mottes de terre.</w:t>
      </w:r>
    </w:p>
    <w:p>
      <w:r>
        <w:t xml:space="preserve">  </w:t>
      </w:r>
      <w:r>
        <w:rPr>
          <w:b/>
        </w:rPr>
        <w:t>sɯmphɯ ɯ-ru</w:t>
      </w:r>
    </w:p>
    <w:p>
      <w:r>
        <w:t xml:space="preserve">  </w:t>
      </w:r>
      <w:r>
        <w:rPr>
          <w:b/>
        </w:rPr>
        <w:t>sɯmphɯ ɯ-pɤl</w:t>
      </w:r>
      <w:r>
        <w:br/>
        <w:br/>
      </w:r>
    </w:p>
    <w:p>
      <w:r>
        <w:rPr>
          <w:b/>
        </w:rPr>
        <w:t>sɯmsɯm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formant une couche fine.</w:t>
      </w:r>
    </w:p>
    <w:p>
      <w:r>
        <w:t xml:space="preserve">  </w:t>
      </w:r>
      <w:r>
        <w:rPr>
          <w:b/>
        </w:rPr>
        <w:t>tɤjpa sɯmsɯm ko-lɤt</w:t>
      </w:r>
    </w:p>
    <w:p>
      <w:r>
        <w:t xml:space="preserve">  </w:t>
      </w:r>
      <w:r>
        <w:rPr>
          <w:b/>
        </w:rPr>
        <w:t>nɤ-βri ɯ-rme sɯmsɯm ci ɣɤʑu</w:t>
      </w:r>
    </w:p>
    <w:p>
      <w:r>
        <w:t xml:space="preserve">  </w:t>
      </w:r>
      <w:r>
        <w:rPr>
          <w:b/>
        </w:rPr>
        <w:t>tɤ-tsrɯ sɯmsɯm ʑo to-ɬoʁ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ɕɯmɕɯm</w:t>
      </w:r>
      <w:r>
        <w:t>.</w:t>
      </w:r>
      <w:r>
        <w:br/>
        <w:br/>
      </w:r>
    </w:p>
    <w:p>
      <w:r>
        <w:rPr>
          <w:b/>
        </w:rPr>
        <w:t>sɯmtɕɤn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animaux.</w:t>
      </w:r>
      <w:r>
        <w:br/>
        <w:br/>
      </w:r>
    </w:p>
    <w:p>
      <w:r>
        <w:rPr>
          <w:b/>
        </w:rPr>
        <w:t>sɯmtɕɤnrtazoʁ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animaux domestiques.</w:t>
      </w:r>
      <w:r>
        <w:br/>
        <w:br/>
      </w:r>
    </w:p>
    <w:p>
      <w:r>
        <w:rPr>
          <w:b/>
        </w:rPr>
        <w:t>sɯmtɕɯr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tourner.</w:t>
      </w:r>
    </w:p>
    <w:p>
      <w:r>
        <w:t xml:space="preserve">  </w:t>
      </w:r>
      <w:r>
        <w:rPr>
          <w:b/>
        </w:rPr>
        <w:t>mkhɯrlu kɤ-sɯmtɕɯr</w:t>
      </w:r>
    </w:p>
    <w:p>
      <w:r>
        <w:t xml:space="preserve">  </w:t>
      </w:r>
      <w:r>
        <w:rPr>
          <w:b/>
        </w:rPr>
        <w:t>nɯ-sɯmtɕɯr-a</w:t>
      </w:r>
    </w:p>
    <w:p>
      <w:r>
        <w:t xml:space="preserve">  </w:t>
      </w:r>
      <w:r>
        <w:rPr>
          <w:b/>
        </w:rPr>
        <w:t>pa-sɯmtɕɯr</w:t>
      </w:r>
    </w:p>
    <w:p>
      <w:r>
        <w:t xml:space="preserve">  </w:t>
      </w:r>
      <w:r>
        <w:rPr>
          <w:b/>
        </w:rPr>
        <w:t>tɯ-kɤrnoʁ kɤ-sɯmtɕɯr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mtɕɯr</w:t>
      </w:r>
      <w:r>
        <w:t>.</w:t>
      </w:r>
      <w:r>
        <w:br/>
        <w:br/>
      </w:r>
    </w:p>
    <w:p>
      <w:r>
        <w:rPr>
          <w:b/>
        </w:rPr>
        <w:t>sɯmto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montrer, laisser voir.</w:t>
      </w:r>
      <w:r>
        <w:br/>
        <w:br/>
      </w:r>
    </w:p>
    <w:p>
      <w:r>
        <w:rPr>
          <w:b/>
        </w:rPr>
        <w:t>sɯmto</w:t>
      </w:r>
      <w:r/>
      <w:r/>
      <w:r>
        <w:t>.</w:t>
      </w:r>
      <w:r>
        <w:br/>
        <w:br/>
      </w:r>
    </w:p>
    <w:p>
      <w:r>
        <w:rPr>
          <w:b/>
        </w:rPr>
        <w:t>sɯmtshɤm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informer.</w:t>
      </w:r>
    </w:p>
    <w:p>
      <w:r>
        <w:t xml:space="preserve">  </w:t>
      </w:r>
      <w:r>
        <w:rPr>
          <w:b/>
        </w:rPr>
        <w:t>ɯʑo kha mɯ́j-rɤʑi tɕe pɯ-sɯmtsham-a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mtshɤm</w:t>
      </w:r>
      <w:r>
        <w:t>.</w:t>
      </w:r>
      <w:r>
        <w:br/>
        <w:br/>
      </w:r>
    </w:p>
    <w:p>
      <w:r>
        <w:rPr>
          <w:b/>
        </w:rPr>
        <w:t>sɯmtshɤt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remplir.</w:t>
      </w:r>
    </w:p>
    <w:p>
      <w:r>
        <w:t xml:space="preserve">  </w:t>
      </w:r>
      <w:r>
        <w:rPr>
          <w:b/>
        </w:rPr>
        <w:t>tɤ-fkɯm ta-sɯmtshɤt</w:t>
      </w:r>
    </w:p>
    <w:p>
      <w:r>
        <w:t xml:space="preserve">  </w:t>
      </w:r>
      <w:r>
        <w:rPr>
          <w:b/>
        </w:rPr>
        <w:t>kha nɯ-sɯmtshɤt-i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mtshɤt</w:t>
      </w:r>
      <w:r>
        <w:t>.</w:t>
      </w:r>
      <w:r>
        <w:br/>
        <w:br/>
      </w:r>
    </w:p>
    <w:p>
      <w:r>
        <w:rPr>
          <w:b/>
        </w:rPr>
        <w:t>sɯmtshoŋ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préparer complètement.</w:t>
      </w:r>
    </w:p>
    <w:p>
      <w:r>
        <w:t xml:space="preserve">  </w:t>
      </w:r>
      <w:r>
        <w:rPr>
          <w:b/>
        </w:rPr>
        <w:t>a-laχtɕha tɤ-sɯmtshoŋ-a</w:t>
      </w:r>
      <w:r>
        <w:br/>
        <w:br/>
      </w:r>
    </w:p>
    <w:p>
      <w:r>
        <w:rPr>
          <w:b/>
        </w:rPr>
        <w:t>sɯmtshoŋ</w:t>
      </w:r>
      <w:r/>
      <w:r/>
      <w:r>
        <w:t>.</w:t>
      </w:r>
      <w:r>
        <w:br/>
        <w:br/>
      </w:r>
    </w:p>
    <w:p>
      <w:r>
        <w:rPr>
          <w:b/>
        </w:rPr>
        <w:t>sɯmtshɯβ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noyer.</w:t>
      </w:r>
    </w:p>
    <w:p>
      <w:r>
        <w:t xml:space="preserve">  </w:t>
      </w:r>
      <w:r>
        <w:rPr>
          <w:b/>
        </w:rPr>
        <w:t>tɯ-ci kɯ ɲɤ́-wɣ-sɯmtshɯβ tɕe pjɤ-si</w:t>
      </w:r>
      <w:r>
        <w:br/>
        <w:br/>
      </w:r>
    </w:p>
    <w:p>
      <w:r>
        <w:rPr>
          <w:b/>
        </w:rPr>
        <w:t>sɯmtshɯβ</w:t>
      </w:r>
      <w:r/>
      <w:r/>
      <w:r>
        <w:t>.</w:t>
      </w:r>
      <w:r>
        <w:br/>
        <w:br/>
      </w:r>
    </w:p>
    <w:p>
      <w:r>
        <w:rPr>
          <w:b/>
        </w:rPr>
        <w:t>sɯmtso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récit de ce qui s'est passé depuis que l'on s'est séparé.</w:t>
      </w:r>
    </w:p>
    <w:p>
      <w:r>
        <w:t xml:space="preserve">  </w:t>
      </w:r>
      <w:r>
        <w:rPr>
          <w:b/>
        </w:rPr>
        <w:t>ɯ-sɯmtso na-βzu</w:t>
      </w:r>
    </w:p>
    <w:p>
      <w:r>
        <w:t xml:space="preserve">  </w:t>
      </w:r>
      <w:r>
        <w:rPr>
          <w:b/>
        </w:rPr>
        <w:t>ɯ-sɯmtso nɯ-βzu-t-a</w:t>
      </w:r>
    </w:p>
    <w:p>
      <w:r>
        <w:t xml:space="preserve">  </w:t>
      </w:r>
      <w:r>
        <w:rPr>
          <w:b/>
        </w:rPr>
        <w:t>a-sɯmtso na-βzu</w:t>
      </w:r>
      <w:r>
        <w:br/>
        <w:br/>
      </w:r>
    </w:p>
    <w:p>
      <w:r>
        <w:rPr>
          <w:b/>
        </w:rPr>
        <w:t>sɯmtsɯr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avoir faim.</w:t>
      </w:r>
    </w:p>
    <w:p>
      <w:r>
        <w:t xml:space="preserve">  </w:t>
      </w:r>
      <w:r>
        <w:rPr>
          <w:b/>
        </w:rPr>
        <w:t>nɯ-ta-sɯmtsɯr</w:t>
      </w:r>
      <w:r>
        <w:br/>
        <w:br/>
      </w:r>
    </w:p>
    <w:p>
      <w:r>
        <w:rPr>
          <w:b/>
        </w:rPr>
        <w:t>sɯmtsɯr</w:t>
      </w:r>
      <w:r/>
      <w:r/>
      <w:r>
        <w:t>.</w:t>
      </w:r>
      <w:r>
        <w:br/>
        <w:br/>
      </w:r>
    </w:p>
    <w:p>
      <w:r>
        <w:rPr>
          <w:b/>
        </w:rPr>
        <w:t>sɯmɯzdɯɣ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inquiétude.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nɯsɯmɯzdɯɣ</w:t>
      </w:r>
      <w:r>
        <w:t>.</w:t>
      </w:r>
      <w:r>
        <w:br/>
        <w:br/>
      </w:r>
    </w:p>
    <w:p>
      <w:r>
        <w:rPr>
          <w:b/>
        </w:rPr>
        <w:t>sɯndɤrmbjom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rendre rapide.</w:t>
      </w:r>
    </w:p>
    <w:p>
      <w:r>
        <w:t xml:space="preserve">  </w:t>
      </w:r>
      <w:r>
        <w:rPr>
          <w:b/>
        </w:rPr>
        <w:t>tɤ-pɤtso ɲɯ́-wɣ-sɯxtɕɤt tɕe kɤ-sɯndɤrmbjom tu</w:t>
      </w:r>
      <w:r>
        <w:br/>
        <w:br/>
      </w:r>
    </w:p>
    <w:p>
      <w:r>
        <w:rPr>
          <w:b/>
        </w:rPr>
        <w:t>sɯndɤrmbjom</w:t>
      </w:r>
      <w:r/>
      <w:r/>
      <w:r>
        <w:t>.</w:t>
      </w:r>
      <w:r>
        <w:br/>
        <w:br/>
      </w:r>
    </w:p>
    <w:p>
      <w:r>
        <w:rPr>
          <w:b/>
        </w:rPr>
        <w:t>sɯndo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prendre avec.</w:t>
      </w:r>
    </w:p>
    <w:p>
      <w:r>
        <w:t xml:space="preserve">  </w:t>
      </w:r>
      <w:r>
        <w:rPr>
          <w:b/>
        </w:rPr>
        <w:t>tɤtshoʁ kɯ kɤ-sɯ-ndo-t-a</w:t>
      </w:r>
    </w:p>
    <w:p>
      <w:r>
        <w:t xml:space="preserve">  </w:t>
      </w:r>
      <w:r>
        <w:rPr>
          <w:b/>
        </w:rPr>
        <w:t>tɤ-ri kɯ (tɯ-xtsa, tɯ-ŋga) kɤ-sɯ-ndo-t-a</w:t>
      </w:r>
      <w:r>
        <w:br/>
        <w:br/>
      </w:r>
    </w:p>
    <w:p>
      <w:r>
        <w:rPr>
          <w:b/>
        </w:rPr>
        <w:t>sɯndo</w:t>
      </w:r>
      <w:r/>
      <w:r/>
      <w:r>
        <w:t>.</w:t>
      </w:r>
      <w:r>
        <w:br/>
        <w:br/>
      </w:r>
    </w:p>
    <w:p>
      <w:r>
        <w:rPr>
          <w:b/>
        </w:rPr>
        <w:t>sɯndza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habil</w:t>
      </w:r>
      <w:r>
        <w:t>].</w:t>
      </w:r>
      <w:r/>
    </w:p>
    <w:p>
      <w:r>
        <w:t xml:space="preserve">  1)</w:t>
      </w:r>
      <w:r>
        <w:t xml:space="preserve"> manger avec, faire manger.</w:t>
      </w:r>
    </w:p>
    <w:p>
      <w:r>
        <w:t xml:space="preserve">  </w:t>
      </w:r>
      <w:r>
        <w:rPr>
          <w:b/>
        </w:rPr>
        <w:t>ɯ-ʁe nɯ kɯ tu-sɯndze ŋu</w:t>
      </w:r>
    </w:p>
    <w:p>
      <w:r>
        <w:t xml:space="preserve">  2)</w:t>
      </w:r>
      <w:r>
        <w:t xml:space="preserve"> faire manger.</w:t>
      </w:r>
    </w:p>
    <w:p>
      <w:r>
        <w:t xml:space="preserve">  3)</w:t>
      </w:r>
      <w:r>
        <w:t xml:space="preserve"> pouvoir manger.</w:t>
      </w:r>
    </w:p>
    <w:p>
      <w:r>
        <w:t xml:space="preserve">  </w:t>
      </w:r>
      <w:r>
        <w:rPr>
          <w:b/>
        </w:rPr>
        <w:t>nɯ thamtɕɤt mɯ́j-sɯndze-a (mɯ́j-sɯ-ɕkɯt-a)</w:t>
      </w:r>
      <w:r>
        <w:br/>
        <w:br/>
      </w:r>
    </w:p>
    <w:p>
      <w:r>
        <w:rPr>
          <w:b/>
        </w:rPr>
        <w:t>sɯndza</w:t>
      </w:r>
      <w:r/>
      <w:r/>
      <w:r>
        <w:t>.</w:t>
      </w:r>
      <w:r>
        <w:br/>
        <w:br/>
      </w:r>
    </w:p>
    <w:p>
      <w:r>
        <w:rPr>
          <w:b/>
        </w:rPr>
        <w:t>sɯndzɯpe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s'asseoir par terre avec les deux jambes l'une sur l'autre en travers (la manière dont les femmes doivent s'asseoir lorsqu'elle n'ont pas de travail à faire).</w:t>
      </w:r>
    </w:p>
    <w:p>
      <w:r>
        <w:t xml:space="preserve">  </w:t>
      </w:r>
      <w:r>
        <w:rPr>
          <w:b/>
        </w:rPr>
        <w:t>nɯtɕu nɯ-sɯndzɯpe</w:t>
      </w:r>
    </w:p>
    <w:p>
      <w:r>
        <w:t xml:space="preserve">  </w:t>
      </w:r>
      <w:r>
        <w:rPr>
          <w:b/>
        </w:rPr>
        <w:t>nɯ-sɯndzɯpe-a</w:t>
      </w:r>
      <w:r>
        <w:br/>
        <w:br/>
      </w:r>
    </w:p>
    <w:p>
      <w:r>
        <w:rPr>
          <w:b/>
        </w:rPr>
        <w:t>sɯndʑaʁskɯsko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s'étirer.</w:t>
      </w:r>
    </w:p>
    <w:p>
      <w:r>
        <w:t xml:space="preserve">  </w:t>
      </w:r>
      <w:r>
        <w:rPr>
          <w:b/>
        </w:rPr>
        <w:t>tɤ-pɤtso ɲɯ-sɯndʑaʁfskɯfsko ɲɯ-cha</w:t>
      </w:r>
    </w:p>
    <w:p>
      <w:r>
        <w:t xml:space="preserve">  </w:t>
      </w:r>
      <w:r>
        <w:rPr>
          <w:b/>
        </w:rPr>
        <w:t>nɯ-sɯndʑaʁfskɯfsko-a</w:t>
      </w:r>
      <w:r>
        <w:br/>
        <w:br/>
      </w:r>
    </w:p>
    <w:p>
      <w:r>
        <w:rPr>
          <w:b/>
        </w:rPr>
        <w:t>sɯndʑutɤndʑu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petites pousses d'arbre autour des champs cultivés.</w:t>
      </w:r>
      <w:r>
        <w:br/>
        <w:br/>
      </w:r>
    </w:p>
    <w:p>
      <w:r>
        <w:rPr>
          <w:b/>
        </w:rPr>
        <w:t>sɯngrɯβ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réaliser.</w:t>
      </w:r>
      <w:r>
        <w:br/>
        <w:br/>
      </w:r>
    </w:p>
    <w:p>
      <w:r>
        <w:rPr>
          <w:b/>
        </w:rPr>
        <w:t>sɯngrɯβ</w:t>
      </w:r>
      <w:r/>
      <w:r/>
      <w:r>
        <w:t>.</w:t>
      </w:r>
      <w:r>
        <w:br/>
        <w:br/>
      </w:r>
    </w:p>
    <w:p>
      <w:r>
        <w:rPr>
          <w:b/>
        </w:rPr>
        <w:t>sɯntɕhɣaʁ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éclabousser.</w:t>
      </w:r>
    </w:p>
    <w:p>
      <w:r>
        <w:t xml:space="preserve">  </w:t>
      </w:r>
      <w:r>
        <w:rPr>
          <w:b/>
        </w:rPr>
        <w:t>tɤ-rɯndzaŋspa, tɯ-ci ma-kɤ-tɯ-sɯ-ntɕhɣaʁ</w:t>
      </w:r>
      <w:r>
        <w:br/>
        <w:br/>
      </w:r>
    </w:p>
    <w:p>
      <w:r>
        <w:rPr>
          <w:b/>
        </w:rPr>
        <w:t>sɯntɕhɣaʁ</w:t>
      </w:r>
      <w:r/>
      <w:r/>
      <w:r>
        <w:t>.</w:t>
      </w:r>
      <w:r>
        <w:br/>
        <w:br/>
      </w:r>
    </w:p>
    <w:p>
      <w:r>
        <w:rPr>
          <w:b/>
        </w:rPr>
        <w:t>sɯnthɤβ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se coincer.</w:t>
      </w:r>
    </w:p>
    <w:p>
      <w:r>
        <w:t xml:space="preserve">  </w:t>
      </w:r>
      <w:r>
        <w:rPr>
          <w:b/>
        </w:rPr>
        <w:t>a-jaʁ kɤ-nɯ-sɯnthaβ-a</w:t>
      </w:r>
      <w:r>
        <w:br/>
        <w:br/>
      </w:r>
    </w:p>
    <w:p>
      <w:r>
        <w:rPr>
          <w:b/>
        </w:rPr>
        <w:t>sɯnthɯ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emplanture.</w:t>
      </w:r>
      <w:r>
        <w:br/>
        <w:br/>
      </w:r>
    </w:p>
    <w:p>
      <w:r>
        <w:rPr>
          <w:b/>
        </w:rPr>
        <w:t>sɯŋgi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lion.</w:t>
      </w:r>
      <w:r>
        <w:br/>
        <w:br/>
      </w:r>
    </w:p>
    <w:p>
      <w:r>
        <w:rPr>
          <w:b/>
        </w:rPr>
        <w:t>sɯŋgo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qajɣi tɤ-sɯŋgo-t-a</w:t>
      </w:r>
      <w:r>
        <w:br/>
        <w:br/>
      </w:r>
    </w:p>
    <w:p>
      <w:r>
        <w:rPr>
          <w:b/>
        </w:rPr>
        <w:t>sɯŋgo</w:t>
      </w:r>
      <w:r/>
      <w:r/>
      <w:r>
        <w:t>.</w:t>
      </w:r>
      <w:r>
        <w:br/>
        <w:br/>
      </w:r>
    </w:p>
    <w:p>
      <w:r>
        <w:rPr>
          <w:b/>
        </w:rPr>
        <w:t>sɯŋgrɤl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  <w:r>
        <w:br/>
        <w:br/>
      </w:r>
    </w:p>
    <w:p>
      <w:r>
        <w:rPr>
          <w:b/>
        </w:rPr>
        <w:t>sɯŋgɯ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forêt.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si1</w:t>
      </w:r>
      <w:r>
        <w:t xml:space="preserve"> </w:t>
      </w:r>
      <w:r>
        <w:rPr>
          <w:b/>
        </w:rPr>
        <w:t>nɯsɯŋgɯ</w:t>
      </w:r>
      <w:r>
        <w:t xml:space="preserve"> </w:t>
      </w:r>
      <w:r>
        <w:rPr>
          <w:b/>
        </w:rPr>
        <w:t>sɯŋgɯɟu</w:t>
      </w:r>
      <w:r>
        <w:t xml:space="preserve"> </w:t>
      </w:r>
      <w:r>
        <w:rPr>
          <w:b/>
        </w:rPr>
        <w:t>sɯŋgɯnaχtɕin</w:t>
      </w:r>
      <w:r>
        <w:t>.</w:t>
      </w:r>
      <w:r>
        <w:br/>
        <w:br/>
      </w:r>
    </w:p>
    <w:p>
      <w:r>
        <w:rPr>
          <w:b/>
        </w:rPr>
        <w:t>sɯŋgɯɟu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d'arbrisseau.</w:t>
      </w:r>
    </w:p>
    <w:p>
      <w:r>
        <w:t xml:space="preserve">  </w:t>
      </w:r>
      <w:r>
        <w:rPr>
          <w:b/>
        </w:rPr>
        <w:t>sɯŋgɯ ɟu nɯ ɯ-jwaʁ kɯ-ɤrtɯm tɕe kɯ-ɤmtɕoʁ ŋu. ɯ-ru cho ɯ-jwaʁ qartsɯmɤftɕar ʑo anɯrŋi ɕti, ɯ-mat kɯnɤ kɯ-ɤrŋi ŋu thɯ-tɯt tɕe chɯ-ɲaʁ, ɯ-ru wuma ʑo mpɕu, ɲɯ́-wɣ-phɯt tɕe ndoʁ, tu-wxti wuma mɤ-cha tɕe, ndɯβ tɕe, zɣombu ɲɯ́-wɣ-βzu tɕe pe.</w:t>
      </w:r>
      <w:r>
        <w:br/>
        <w:br/>
      </w:r>
    </w:p>
    <w:p>
      <w:r>
        <w:rPr>
          <w:b/>
        </w:rPr>
        <w:t>sɯŋgɯnaχtɕin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forêt primaire de la montagne.</w:t>
      </w:r>
      <w:r>
        <w:br/>
        <w:br/>
      </w:r>
    </w:p>
    <w:p>
      <w:r>
        <w:rPr>
          <w:b/>
        </w:rPr>
        <w:t>sɯŋgɯpɤjka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courge sauvage.</w:t>
      </w:r>
    </w:p>
    <w:p>
      <w:r>
        <w:t xml:space="preserve">  </w:t>
      </w:r>
      <w:r>
        <w:rPr>
          <w:b/>
        </w:rPr>
        <w:t>sɯŋgɯ pɤjka nɯ sɯjno ci ɯ-ru kɯ-zɯ-zri tɕe kɤ-rqhi tsa jɯ-ɕe tɕe, kɯmaʁ si ɯ-taʁ cho sɯjno ɯ-ru ɯ-taʁ tu-ortɯrtɤβ tɕe, ɲɯ-rɯmɯntoʁ tɕe ɯ-mat ku-tshoʁ ɲɯ-ŋu. ɯ-mɯntoʁ nɯ @laba kɯ-fse ci ŋu, tɕe kɯ-qarŋe ɲɯ-ŋu. ɯ-mat nɯ @huanggua kɯ-fsɯ-fse ci ŋu, kɯ-xtɕi tsa ɲɯ-ŋu. ɯ-jwaʁ nɯ pɤjka ɯ-jwaʁ cho ɲɯ-naχtɕɯɣ, ɯ-jwaʁ ɯ-taʁ ɯ-mdzu ɣɤʑu, ftɕar tɕe tu-ɬoʁ, qartsɯ tɕe pjɯ-rom ɲɯ-ŋu.</w:t>
      </w:r>
      <w:r>
        <w:br/>
        <w:br/>
      </w:r>
    </w:p>
    <w:p>
      <w:r>
        <w:rPr>
          <w:b/>
        </w:rPr>
        <w:t>sɯŋgɯrmɤβja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faisan (lophophorus lhuysii).</w:t>
      </w:r>
      <w:r>
        <w:br/>
        <w:br/>
      </w:r>
    </w:p>
    <w:p>
      <w:r>
        <w:rPr>
          <w:b/>
        </w:rPr>
        <w:t>sɯŋsɯŋ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blanc, pur, propre.</w:t>
      </w:r>
    </w:p>
    <w:p>
      <w:r>
        <w:t xml:space="preserve">  </w:t>
      </w:r>
      <w:r>
        <w:rPr>
          <w:b/>
        </w:rPr>
        <w:t>ɯ-khɯtsa sɯŋsɯŋ to-nɯntsɯɣ</w:t>
      </w:r>
    </w:p>
    <w:p>
      <w:r>
        <w:t xml:space="preserve">  </w:t>
      </w:r>
      <w:r>
        <w:rPr>
          <w:b/>
        </w:rPr>
        <w:t>sɯŋsɯŋ ʑo to-ɕkɯt</w:t>
      </w:r>
    </w:p>
    <w:p>
      <w:r>
        <w:t xml:space="preserve">  </w:t>
      </w:r>
      <w:r>
        <w:rPr>
          <w:b/>
        </w:rPr>
        <w:t>smɤɣ ɲɯ-wɣrum sɯŋsɯŋ ʑo</w:t>
      </w:r>
      <w:r>
        <w:br/>
        <w:br/>
      </w:r>
    </w:p>
    <w:p>
      <w:r>
        <w:rPr>
          <w:b/>
        </w:rPr>
        <w:t>sɯɴɢoʁ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bois mort.</w:t>
      </w:r>
      <w:r>
        <w:br/>
        <w:br/>
      </w:r>
    </w:p>
    <w:p>
      <w:r>
        <w:rPr>
          <w:b/>
        </w:rPr>
        <w:t>sɯɴqhi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salir.</w:t>
      </w:r>
    </w:p>
    <w:p>
      <w:r>
        <w:t xml:space="preserve">  </w:t>
      </w:r>
      <w:r>
        <w:rPr>
          <w:b/>
        </w:rPr>
        <w:t>tɤ-pɤtso kɯ ɯ-ŋga ko-sɯɴqhi</w:t>
      </w:r>
    </w:p>
    <w:p>
      <w:r>
        <w:t xml:space="preserve">  </w:t>
      </w:r>
      <w:r>
        <w:rPr>
          <w:b/>
        </w:rPr>
        <w:t>tɤ-lu kɯ ɯ-sɤ-rku thamtɕɤt sɯ-ɴqhi ɕti</w:t>
      </w:r>
      <w:r>
        <w:br/>
        <w:br/>
      </w:r>
    </w:p>
    <w:p>
      <w:r>
        <w:rPr>
          <w:b/>
        </w:rPr>
        <w:t>sɯɴqhi</w:t>
      </w:r>
      <w:r/>
      <w:r/>
      <w:r>
        <w:t>.</w:t>
      </w:r>
      <w:r>
        <w:br/>
        <w:br/>
      </w:r>
    </w:p>
    <w:p>
      <w:r>
        <w:rPr>
          <w:b/>
        </w:rPr>
        <w:t>sɯpa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considérer.</w:t>
      </w:r>
    </w:p>
    <w:p>
      <w:r>
        <w:t xml:space="preserve">  </w:t>
      </w:r>
      <w:r>
        <w:rPr>
          <w:b/>
        </w:rPr>
        <w:t>ɯʑo kɯ-ɕqraʁ tu-sɯpe-a pɯ-ŋu ri, mɯ́j-ɕqraʁ</w:t>
      </w:r>
    </w:p>
    <w:p>
      <w:r>
        <w:t xml:space="preserve">  </w:t>
      </w:r>
      <w:r>
        <w:rPr>
          <w:b/>
        </w:rPr>
        <w:t>jɯfɕɯr aʑo ʁnɯ-ɣjɤn kɤ-rŋgɯ-a tɕe, ci tú-wɣ-sɯpa tɕe tɯtshot kɯngɯt jamar pɯ-nɯʑɯβ-a</w:t>
      </w:r>
      <w:r>
        <w:br/>
        <w:br/>
      </w:r>
    </w:p>
    <w:p>
      <w:r>
        <w:rPr>
          <w:b/>
        </w:rPr>
        <w:t>sɯpa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bois de chauffage découpé.</w:t>
      </w:r>
      <w:r>
        <w:br/>
        <w:br/>
      </w:r>
    </w:p>
    <w:p>
      <w:r>
        <w:rPr>
          <w:b/>
        </w:rPr>
        <w:t>sɯpɣo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pile de bois.</w:t>
      </w:r>
      <w:r>
        <w:br/>
        <w:br/>
      </w:r>
    </w:p>
    <w:p>
      <w:r>
        <w:rPr>
          <w:b/>
        </w:rPr>
        <w:t>sɯphɣo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laisser fuir.</w:t>
      </w:r>
    </w:p>
    <w:p>
      <w:r>
        <w:t xml:space="preserve">  </w:t>
      </w:r>
      <w:r>
        <w:rPr>
          <w:b/>
        </w:rPr>
        <w:t>ɯʑo kɤ-phɣo ɲɯ-sɯsɤm ri, mɯ-nɯ-sɯphɣo-t-a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ɕphɣo</w:t>
      </w:r>
      <w:r>
        <w:t>.</w:t>
      </w:r>
      <w:r>
        <w:br/>
        <w:br/>
      </w:r>
    </w:p>
    <w:p>
      <w:r>
        <w:rPr>
          <w:b/>
        </w:rPr>
        <w:t>sɯphɯ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arbre.</w:t>
      </w:r>
      <w:r>
        <w:br/>
        <w:br/>
      </w:r>
    </w:p>
    <w:p>
      <w:r>
        <w:rPr>
          <w:b/>
        </w:rPr>
        <w:t>sɯphɯt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fait de couper du bois.</w:t>
      </w:r>
    </w:p>
    <w:p>
      <w:r>
        <w:t xml:space="preserve">  </w:t>
      </w:r>
      <w:r>
        <w:rPr>
          <w:b/>
        </w:rPr>
        <w:t>qartsɯ tɕe, sɯphɯt kɤ-βzu ra</w:t>
      </w:r>
    </w:p>
    <w:p>
      <w:r>
        <w:t xml:space="preserve">  </w:t>
      </w:r>
      <w:r>
        <w:rPr>
          <w:b/>
        </w:rPr>
        <w:t>a-βɣo sɯphɯt wuma ʑo χɕu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si1</w:t>
      </w:r>
      <w:r>
        <w:t xml:space="preserve"> </w:t>
      </w:r>
      <w:r>
        <w:rPr>
          <w:b/>
        </w:rPr>
        <w:t>phɯt</w:t>
      </w:r>
      <w:r>
        <w:t xml:space="preserve"> </w:t>
      </w:r>
      <w:r>
        <w:rPr>
          <w:b/>
        </w:rPr>
        <w:t>ɣɯsɯphɯt</w:t>
      </w:r>
      <w:r>
        <w:t>.</w:t>
      </w:r>
      <w:r>
        <w:br/>
        <w:br/>
      </w:r>
    </w:p>
    <w:p>
      <w:r>
        <w:rPr>
          <w:b/>
        </w:rPr>
        <w:t>sɯprɤt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abandonner (une mauvaise habitude) à qqn.</w:t>
      </w:r>
    </w:p>
    <w:p>
      <w:r>
        <w:t xml:space="preserve">  </w:t>
      </w:r>
      <w:r>
        <w:rPr>
          <w:b/>
        </w:rPr>
        <w:t>a-wa ɯ-thamakha-sko kɤ-sɯprɤt mɯ-pɯ-cha-a</w:t>
      </w:r>
      <w:r>
        <w:br/>
        <w:br/>
      </w:r>
    </w:p>
    <w:p>
      <w:r>
        <w:rPr>
          <w:b/>
        </w:rPr>
        <w:t>sɯprɤt</w:t>
      </w:r>
      <w:r/>
      <w:r/>
      <w:r>
        <w:t>.</w:t>
      </w:r>
      <w:r>
        <w:br/>
        <w:br/>
      </w:r>
    </w:p>
    <w:p>
      <w:r>
        <w:rPr>
          <w:b/>
        </w:rPr>
        <w:t>sɯqartsɯ</w:t>
      </w:r>
      <w:r/>
      <w:r/>
      <w:r>
        <w:t xml:space="preserve">. </w:t>
      </w:r>
      <w:r>
        <w:rPr>
          <w:i/>
        </w:rPr>
        <w:t>bitransitive verb</w:t>
      </w:r>
      <w:r>
        <w:t>.</w:t>
      </w:r>
      <w:r>
        <w:t xml:space="preserve"> donner un coup de pied.</w:t>
      </w:r>
    </w:p>
    <w:p>
      <w:r>
        <w:t xml:space="preserve">  </w:t>
      </w:r>
      <w:r>
        <w:rPr>
          <w:b/>
        </w:rPr>
        <w:t>jla ɲɯ-sɯqartsɯ (=tɯ-qartsɯ ta-lɤt)</w:t>
      </w:r>
    </w:p>
    <w:p>
      <w:r>
        <w:t xml:space="preserve">  </w:t>
      </w:r>
      <w:r>
        <w:rPr>
          <w:b/>
        </w:rPr>
        <w:t>mdzadi tɤ-sɯqartsɯ tɕe tɯ-mɯ mɤ-ɕaβ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tɯ-qartsɯ</w:t>
      </w:r>
      <w:r>
        <w:t>.</w:t>
      </w:r>
      <w:r>
        <w:br/>
        <w:br/>
      </w:r>
    </w:p>
    <w:p>
      <w:r>
        <w:rPr>
          <w:b/>
        </w:rPr>
        <w:t>sɯrdɤl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tɯtshot ko-sɯrdɤl-tɕi</w:t>
      </w:r>
      <w:r>
        <w:br/>
        <w:br/>
      </w:r>
    </w:p>
    <w:p>
      <w:r>
        <w:rPr>
          <w:b/>
        </w:rPr>
        <w:t>sɯrdɤl</w:t>
      </w:r>
      <w:r/>
      <w:r/>
      <w:r>
        <w:t>.</w:t>
      </w:r>
      <w:r>
        <w:br/>
        <w:br/>
      </w:r>
    </w:p>
    <w:p>
      <w:r>
        <w:rPr>
          <w:b/>
        </w:rPr>
        <w:t>sɯrinɤsɯri</w:t>
      </w:r>
      <w:r/>
      <w:r/>
      <w:r>
        <w:t xml:space="preserve">. </w:t>
      </w:r>
      <w:r>
        <w:rPr>
          <w:i/>
        </w:rPr>
        <w:t>ideophone.8</w:t>
      </w:r>
      <w:r>
        <w:t>.</w:t>
      </w:r>
      <w:r>
        <w:t xml:space="preserve"> qui tourne vite.</w:t>
      </w:r>
    </w:p>
    <w:p>
      <w:r>
        <w:t xml:space="preserve">  </w:t>
      </w:r>
      <w:r>
        <w:rPr>
          <w:b/>
        </w:rPr>
        <w:t>sɯrinɤsɯri ʑo ɲɯ-mtɕɯr</w:t>
      </w:r>
      <w:r>
        <w:br/>
        <w:br/>
      </w:r>
    </w:p>
    <w:p>
      <w:r>
        <w:rPr>
          <w:b/>
        </w:rPr>
        <w:t>sɯrɟɯɣ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faire courir.</w:t>
      </w:r>
    </w:p>
    <w:p>
      <w:r>
        <w:t xml:space="preserve">  2)</w:t>
      </w:r>
      <w:r>
        <w:t xml:space="preserve"> courir avec, apporter en courant.</w:t>
      </w:r>
    </w:p>
    <w:p>
      <w:r>
        <w:t xml:space="preserve">  </w:t>
      </w:r>
      <w:r>
        <w:rPr>
          <w:b/>
        </w:rPr>
        <w:t>andi ɲɯ-mbɣom tɕe, ki sɤcɯ ki ɲɯ-sɯrɟɯɣ-a ɲɯ-ntshi</w:t>
      </w:r>
    </w:p>
    <w:p>
      <w:r>
        <w:t xml:space="preserve">  3)</w:t>
      </w:r>
      <w:r>
        <w:t xml:space="preserve"> courir au moyen de.</w:t>
      </w:r>
    </w:p>
    <w:p>
      <w:r>
        <w:t xml:space="preserve">  </w:t>
      </w:r>
      <w:r>
        <w:rPr>
          <w:b/>
        </w:rPr>
        <w:t>rɯdaʁ kɯ ɯ-mi kɯβde-ldʑa ju-sɯrɟɯɣ ɲɯ-ɕti</w:t>
      </w:r>
      <w:r>
        <w:br/>
        <w:br/>
      </w:r>
    </w:p>
    <w:p>
      <w:r>
        <w:rPr>
          <w:b/>
        </w:rPr>
        <w:t>sɯrɟɯɣ</w:t>
      </w:r>
      <w:r/>
      <w:r/>
      <w:r>
        <w:t>.</w:t>
      </w:r>
      <w:r>
        <w:br/>
        <w:br/>
      </w:r>
    </w:p>
    <w:p>
      <w:r>
        <w:rPr>
          <w:b/>
        </w:rPr>
        <w:t>sɯrkɤz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gravures sur bois.</w:t>
      </w:r>
    </w:p>
    <w:p>
      <w:r>
        <w:t xml:space="preserve">  </w:t>
      </w:r>
      <w:r>
        <w:rPr>
          <w:b/>
        </w:rPr>
        <w:t>sɯrkɤz ta-βzu</w:t>
      </w:r>
      <w:r>
        <w:br/>
        <w:br/>
      </w:r>
    </w:p>
    <w:p>
      <w:r>
        <w:rPr>
          <w:b/>
        </w:rPr>
        <w:t>sɯrku</w:t>
      </w:r>
      <w:r/>
      <w:r/>
      <w:r>
        <w:t>.</w:t>
      </w:r>
      <w:r>
        <w:br/>
        <w:br/>
      </w:r>
    </w:p>
    <w:p>
      <w:r>
        <w:rPr>
          <w:b/>
        </w:rPr>
        <w:t>sɯrma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laisser habiter.</w:t>
      </w:r>
    </w:p>
    <w:p>
      <w:r>
        <w:t xml:space="preserve">  </w:t>
      </w:r>
      <w:r>
        <w:rPr>
          <w:b/>
        </w:rPr>
        <w:t>jɯɣmɯr kutɕu kɤ-sɯrma-t-a</w:t>
      </w:r>
    </w:p>
    <w:p>
      <w:r>
        <w:t xml:space="preserve">  2)</w:t>
      </w:r>
      <w:r>
        <w:t xml:space="preserve"> enterrer.</w:t>
      </w:r>
    </w:p>
    <w:p>
      <w:r>
        <w:t xml:space="preserve">  </w:t>
      </w:r>
      <w:r>
        <w:rPr>
          <w:b/>
        </w:rPr>
        <w:t>smi ka-sɯrma</w:t>
      </w:r>
      <w:r>
        <w:br/>
        <w:br/>
      </w:r>
    </w:p>
    <w:p>
      <w:r>
        <w:rPr>
          <w:b/>
        </w:rPr>
        <w:t>sɯrmbɣotɯm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s'asseoir en tailleur.</w:t>
      </w:r>
      <w:r>
        <w:br/>
        <w:br/>
      </w:r>
    </w:p>
    <w:p>
      <w:r>
        <w:rPr>
          <w:b/>
        </w:rPr>
        <w:t>sɯrna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figurine en glaise.</w:t>
      </w:r>
      <w:r>
        <w:br/>
        <w:br/>
      </w:r>
    </w:p>
    <w:p>
      <w:r>
        <w:rPr>
          <w:b/>
        </w:rPr>
        <w:t>sɯrna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champignon noir.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si1</w:t>
      </w:r>
      <w:r>
        <w:t xml:space="preserve"> </w:t>
      </w:r>
      <w:r>
        <w:rPr>
          <w:b/>
        </w:rPr>
        <w:t>tɯ-rna</w:t>
      </w:r>
      <w:r>
        <w:t>.</w:t>
      </w:r>
      <w:r>
        <w:br/>
        <w:br/>
      </w:r>
    </w:p>
    <w:p>
      <w:r>
        <w:rPr>
          <w:b/>
        </w:rPr>
        <w:t>sɯrna (3)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bélier.</w:t>
      </w:r>
      <w:r>
        <w:br/>
        <w:br/>
      </w:r>
    </w:p>
    <w:p>
      <w:r>
        <w:rPr>
          <w:b/>
        </w:rPr>
        <w:t>sɯrsɯr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rond.</w:t>
      </w:r>
    </w:p>
    <w:p>
      <w:r>
        <w:t xml:space="preserve">  </w:t>
      </w:r>
      <w:r>
        <w:rPr>
          <w:b/>
        </w:rPr>
        <w:t>ɲɯ-ɤrtɯm sɯrsɯr ʑo</w:t>
      </w:r>
    </w:p>
    <w:p>
      <w:r>
        <w:t xml:space="preserve">  </w:t>
      </w:r>
      <w:r>
        <w:rPr>
          <w:b/>
        </w:rPr>
        <w:t>lɯlu cho khɯna kɤ-nɯ-rŋgɯ-nɯ tɕe ku-ortɯm-nɯ sɯrsɯr ʑo ŋu</w:t>
      </w:r>
    </w:p>
    <w:p>
      <w:r>
        <w:t xml:space="preserve">  </w:t>
      </w:r>
      <w:r>
        <w:rPr>
          <w:b/>
        </w:rPr>
        <w:t>sɯrinɤsɯri</w:t>
      </w:r>
      <w:r>
        <w:t xml:space="preserve"> qui tourne vite.</w:t>
      </w:r>
      <w:r>
        <w:br/>
        <w:br/>
      </w:r>
    </w:p>
    <w:p>
      <w:r>
        <w:rPr>
          <w:b/>
        </w:rPr>
        <w:t>sɯrtaʁ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branche.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tɤ-rtaʁ</w:t>
      </w:r>
      <w:r>
        <w:t>.</w:t>
      </w:r>
      <w:r>
        <w:br/>
        <w:br/>
      </w:r>
    </w:p>
    <w:p>
      <w:r>
        <w:rPr>
          <w:b/>
        </w:rPr>
        <w:t>sɯrtoʁ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</w:p>
    <w:p>
      <w:r>
        <w:t xml:space="preserve">  </w:t>
      </w:r>
      <w:r>
        <w:rPr>
          <w:b/>
        </w:rPr>
        <w:t>smɤnba kɯ tɤ́-wɣ-sɯ-rto-ʁa</w:t>
      </w:r>
      <w:r>
        <w:br/>
        <w:br/>
      </w:r>
    </w:p>
    <w:p>
      <w:r>
        <w:rPr>
          <w:b/>
        </w:rPr>
        <w:t>sɯrtoʁ</w:t>
      </w:r>
      <w:r/>
      <w:r/>
      <w:r>
        <w:t>.</w:t>
      </w:r>
      <w:r>
        <w:br/>
        <w:br/>
      </w:r>
    </w:p>
    <w:p>
      <w:r>
        <w:rPr>
          <w:b/>
        </w:rPr>
        <w:t>sɯrtsho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partie ouverte de la souche.</w:t>
      </w:r>
      <w:r>
        <w:br/>
        <w:br/>
      </w:r>
    </w:p>
    <w:p>
      <w:r>
        <w:rPr>
          <w:b/>
        </w:rPr>
        <w:t>sɯrtshɯm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souche.</w:t>
      </w:r>
      <w:r>
        <w:br/>
        <w:br/>
      </w:r>
    </w:p>
    <w:p>
      <w:r>
        <w:rPr>
          <w:b/>
        </w:rPr>
        <w:t>sɯrtsi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appliquer de la laque.</w:t>
      </w:r>
    </w:p>
    <w:p>
      <w:r>
        <w:t xml:space="preserve">  </w:t>
      </w:r>
      <w:r>
        <w:rPr>
          <w:b/>
        </w:rPr>
        <w:t>tɕoχtsi thɯ-sɯrtsi-t-a</w:t>
      </w:r>
    </w:p>
    <w:p>
      <w:r>
        <w:t xml:space="preserve">  </w:t>
      </w:r>
      <w:r>
        <w:rPr>
          <w:b/>
        </w:rPr>
        <w:t>to-sɯrtsi (ɯ-rtsi to-lɤt)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ɯ-rtsi</w:t>
      </w:r>
      <w:r>
        <w:t>.</w:t>
      </w:r>
      <w:r>
        <w:br/>
        <w:br/>
      </w:r>
    </w:p>
    <w:p>
      <w:r>
        <w:rPr>
          <w:b/>
        </w:rPr>
        <w:t>sɯru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demander de regarder l'avenir.</w:t>
      </w:r>
    </w:p>
    <w:p>
      <w:r>
        <w:t xml:space="preserve">  </w:t>
      </w:r>
      <w:r>
        <w:rPr>
          <w:b/>
        </w:rPr>
        <w:t>mphrɯmɯ ɕ-pɯ-sɯre</w:t>
      </w:r>
    </w:p>
    <w:p>
      <w:r>
        <w:t xml:space="preserve">  </w:t>
      </w:r>
      <w:r>
        <w:rPr>
          <w:b/>
        </w:rPr>
        <w:t>aʑɯɣ kɯnɤ a-mphrɯmɯ a-pɯ-tɯ-sɯre ɯ-tɯ́-cha</w:t>
      </w:r>
      <w:r>
        <w:br/>
        <w:br/>
      </w:r>
    </w:p>
    <w:p>
      <w:r>
        <w:rPr>
          <w:b/>
        </w:rPr>
        <w:t>sɯrwɤt</w:t>
      </w:r>
      <w:r/>
      <w:r/>
      <w:r>
        <w:t>.</w:t>
      </w:r>
      <w:r/>
    </w:p>
    <w:p>
      <w:r>
        <w:t xml:space="preserve">  </w:t>
      </w:r>
      <w:r>
        <w:rPr>
          <w:b/>
        </w:rPr>
        <w:t>qaʁ kɯ sɤtɕha pɯ-sɯrwat-a</w:t>
      </w:r>
      <w:r>
        <w:br/>
        <w:br/>
      </w:r>
    </w:p>
    <w:p>
      <w:r>
        <w:rPr>
          <w:b/>
        </w:rPr>
        <w:t>sɯrʑaʁ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enterrer.</w:t>
      </w:r>
    </w:p>
    <w:p>
      <w:r>
        <w:t xml:space="preserve">  </w:t>
      </w:r>
      <w:r>
        <w:rPr>
          <w:b/>
        </w:rPr>
        <w:t>smi thɤlwa kɯ ka-sɯrʑaʁ</w:t>
      </w:r>
    </w:p>
    <w:p>
      <w:r>
        <w:t xml:space="preserve">  </w:t>
      </w:r>
      <w:r>
        <w:rPr>
          <w:b/>
        </w:rPr>
        <w:t>lɯlu kɯ ɯ-qe ka-sɯrʑaʁ</w:t>
      </w:r>
      <w:r>
        <w:br/>
        <w:br/>
      </w:r>
    </w:p>
    <w:p>
      <w:r>
        <w:rPr>
          <w:b/>
        </w:rPr>
        <w:t>sɯʁaʁ</w:t>
      </w:r>
      <w:r/>
      <w:r/>
      <w:r>
        <w:t>.</w:t>
      </w:r>
      <w:r>
        <w:br/>
        <w:br/>
      </w:r>
    </w:p>
    <w:p>
      <w:r>
        <w:rPr>
          <w:b/>
        </w:rPr>
        <w:t>sɯʁejlu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gaucher.</w:t>
      </w:r>
    </w:p>
    <w:p>
      <w:r>
        <w:t xml:space="preserve">  </w:t>
      </w:r>
      <w:r>
        <w:rPr>
          <w:b/>
        </w:rPr>
        <w:t>jiɕqha nɯ ɲɯ-sɯʁejlu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ʁejlu</w:t>
      </w:r>
      <w:r>
        <w:t>.</w:t>
      </w:r>
      <w:r>
        <w:br/>
        <w:br/>
      </w:r>
    </w:p>
    <w:p>
      <w:r>
        <w:rPr>
          <w:b/>
        </w:rPr>
        <w:t>sɯʁjit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ʁjit</w:t>
      </w:r>
      <w:r>
        <w:t>.</w:t>
      </w:r>
    </w:p>
    <w:p>
      <w:r>
        <w:t xml:space="preserve">  1)</w:t>
      </w:r>
      <w:r>
        <w:t xml:space="preserve"> se souvenir.</w:t>
      </w:r>
    </w:p>
    <w:p>
      <w:r>
        <w:t xml:space="preserve">  </w:t>
      </w:r>
      <w:r>
        <w:rPr>
          <w:b/>
        </w:rPr>
        <w:t>mɤ-tɯ-sɯʁjit ʑo maŋe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ʁjit</w:t>
      </w:r>
      <w:r>
        <w:t>.</w:t>
      </w:r>
    </w:p>
    <w:p>
      <w:r>
        <w:t xml:space="preserve">  2)</w:t>
      </w:r>
      <w:r>
        <w:t xml:space="preserve"> manquer à.</w:t>
      </w:r>
    </w:p>
    <w:p>
      <w:r>
        <w:t xml:space="preserve">  </w:t>
      </w:r>
      <w:r>
        <w:rPr>
          <w:b/>
        </w:rPr>
        <w:t>ɯ-kha ra to-sɯʁjit</w:t>
      </w:r>
    </w:p>
    <w:p>
      <w:r>
        <w:t xml:space="preserve">  </w:t>
      </w:r>
      <w:r>
        <w:rPr>
          <w:b/>
        </w:rPr>
        <w:t>ɯ-mu to-sɯʁjit</w:t>
      </w:r>
    </w:p>
    <w:p>
      <w:r>
        <w:t xml:space="preserve">  </w:t>
      </w:r>
      <w:r>
        <w:rPr>
          <w:b/>
        </w:rPr>
        <w:t>tɤ́-wɣ-sɯʁjit-a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ʁjit</w:t>
      </w:r>
      <w:r>
        <w:t>.</w:t>
      </w:r>
      <w:r>
        <w:br/>
        <w:br/>
      </w:r>
    </w:p>
    <w:p>
      <w:r>
        <w:rPr>
          <w:b/>
        </w:rPr>
        <w:t>sɯʁjoʁ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se servir (d'un tissu) pour confectionner la couche extérieure d'un vêtement.</w:t>
      </w:r>
    </w:p>
    <w:p>
      <w:r>
        <w:t xml:space="preserve">  </w:t>
      </w:r>
      <w:r>
        <w:rPr>
          <w:b/>
        </w:rPr>
        <w:t>raz kɯ-ɣɯrni kɯ χpɯn ɯ-ŋga ɯ-smɤʁjoʁ nɯ pjɯ́-wɣ-sɯʁjoʁ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ɯ-ʁjoʁ</w:t>
      </w:r>
      <w:r>
        <w:t>.</w:t>
      </w:r>
      <w:r>
        <w:br/>
        <w:br/>
      </w:r>
    </w:p>
    <w:p>
      <w:r>
        <w:rPr>
          <w:b/>
        </w:rPr>
        <w:t>sɯʁndzɤr</w:t>
      </w:r>
      <w:r/>
      <w:r/>
      <w:r>
        <w:t>.</w:t>
      </w:r>
      <w:r>
        <w:t xml:space="preserve"> couper avec.</w:t>
      </w:r>
    </w:p>
    <w:p>
      <w:r>
        <w:t xml:space="preserve">  </w:t>
      </w:r>
      <w:r>
        <w:rPr>
          <w:b/>
        </w:rPr>
        <w:t>rɟoŋsoʁ kɯ si pɯ-sɯʁndzar-a</w:t>
      </w:r>
    </w:p>
    <w:p>
      <w:r>
        <w:t xml:space="preserve">  </w:t>
      </w:r>
      <w:r>
        <w:rPr>
          <w:b/>
        </w:rPr>
        <w:t>tsɯntu kɯ pɯ-sɯʁndzar-a</w:t>
      </w:r>
      <w:r>
        <w:br/>
        <w:br/>
      </w:r>
    </w:p>
    <w:p>
      <w:r>
        <w:rPr>
          <w:b/>
        </w:rPr>
        <w:t>sɯʁndzɤr</w:t>
      </w:r>
      <w:r/>
      <w:r/>
      <w:r>
        <w:t>.</w:t>
      </w:r>
      <w:r>
        <w:br/>
        <w:br/>
      </w:r>
    </w:p>
    <w:p>
      <w:r>
        <w:rPr>
          <w:b/>
        </w:rPr>
        <w:t>sɯʁnɯ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causer la suspicion.</w:t>
      </w:r>
    </w:p>
    <w:p>
      <w:r>
        <w:t xml:space="preserve">  </w:t>
      </w:r>
      <w:r>
        <w:rPr>
          <w:b/>
        </w:rPr>
        <w:t>kɤ-ti pjɯ-sthɯt maŋe tɕe, tú-wɣ-sɯʁnɯ-a (núndʐa tu-ʁnɯ-a pɯ-ŋu)</w:t>
      </w:r>
      <w:r>
        <w:br/>
        <w:br/>
      </w:r>
    </w:p>
    <w:p>
      <w:r>
        <w:rPr>
          <w:b/>
        </w:rPr>
        <w:t>sɯʁnɯ</w:t>
      </w:r>
      <w:r/>
      <w:r/>
      <w:r>
        <w:t>.</w:t>
      </w:r>
      <w:r>
        <w:br/>
        <w:br/>
      </w:r>
    </w:p>
    <w:p>
      <w:r>
        <w:rPr>
          <w:b/>
        </w:rPr>
        <w:t>sɯʁzɤβ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nɤ-kɯ-mŋɤm koŋla kɤ-rtoʁ a-pɯ-tɯ-sɯ-ʁzɤβ</w:t>
      </w:r>
      <w:r>
        <w:br/>
        <w:br/>
      </w:r>
    </w:p>
    <w:p>
      <w:r>
        <w:rPr>
          <w:b/>
        </w:rPr>
        <w:t>sɯsat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faire tuer.</w:t>
      </w:r>
    </w:p>
    <w:p>
      <w:r>
        <w:t xml:space="preserve">  2)</w:t>
      </w:r>
      <w:r>
        <w:t xml:space="preserve"> tuer avec.</w:t>
      </w:r>
      <w:r>
        <w:br/>
        <w:br/>
      </w:r>
    </w:p>
    <w:p>
      <w:r>
        <w:rPr>
          <w:b/>
        </w:rPr>
        <w:t>sɯsat</w:t>
      </w:r>
      <w:r/>
      <w:r/>
      <w:r>
        <w:t>.</w:t>
      </w:r>
      <w:r>
        <w:br/>
        <w:br/>
      </w:r>
    </w:p>
    <w:p>
      <w:r>
        <w:rPr>
          <w:b/>
        </w:rPr>
        <w:t>sɯsaχsɤl</w:t>
      </w:r>
      <w:r/>
      <w:r/>
      <w:r>
        <w:t>.</w:t>
      </w:r>
      <w:r>
        <w:br/>
        <w:br/>
      </w:r>
    </w:p>
    <w:p>
      <w:r>
        <w:rPr>
          <w:b/>
        </w:rPr>
        <w:t>sɯschɤt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en sorte que l'eau se retire.</w:t>
      </w:r>
      <w:r>
        <w:br/>
        <w:br/>
      </w:r>
    </w:p>
    <w:p>
      <w:r>
        <w:rPr>
          <w:b/>
        </w:rPr>
        <w:t>sɯschɤt</w:t>
      </w:r>
      <w:r/>
      <w:r/>
      <w:r>
        <w:t>.</w:t>
      </w:r>
      <w:r>
        <w:br/>
        <w:br/>
      </w:r>
    </w:p>
    <w:p>
      <w:r>
        <w:rPr>
          <w:b/>
        </w:rPr>
        <w:t>sɯsci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donner naissance.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tɯ-sɤsci</w:t>
      </w:r>
      <w:r>
        <w:t>.</w:t>
      </w:r>
      <w:r>
        <w:br/>
        <w:br/>
      </w:r>
    </w:p>
    <w:p>
      <w:r>
        <w:rPr>
          <w:b/>
        </w:rPr>
        <w:t>sɯsci</w:t>
      </w:r>
      <w:r/>
      <w:r/>
      <w:r>
        <w:t>.</w:t>
      </w:r>
      <w:r>
        <w:br/>
        <w:br/>
      </w:r>
    </w:p>
    <w:p>
      <w:r>
        <w:rPr>
          <w:b/>
        </w:rPr>
        <w:t>sɯscit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  <w:r>
        <w:br/>
        <w:br/>
      </w:r>
    </w:p>
    <w:p>
      <w:r>
        <w:rPr>
          <w:b/>
        </w:rPr>
        <w:t>sɯskɯrma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demander à quelqu'un d'emporter un cadeau à quelqu'un.</w:t>
      </w:r>
    </w:p>
    <w:p>
      <w:r>
        <w:t xml:space="preserve">  </w:t>
      </w:r>
      <w:r>
        <w:rPr>
          <w:b/>
        </w:rPr>
        <w:t>jɤ-ta-sɯskɯrma nɯ nɤ-jaʁ ɯ-jɤ-ázɣɯt?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skɯrma</w:t>
      </w:r>
      <w:r>
        <w:t>.</w:t>
      </w:r>
      <w:r>
        <w:br/>
        <w:br/>
      </w:r>
    </w:p>
    <w:p>
      <w:r>
        <w:rPr>
          <w:b/>
        </w:rPr>
        <w:t>sɯsloʁ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fouir avec.</w:t>
      </w:r>
    </w:p>
    <w:p>
      <w:r>
        <w:t xml:space="preserve">  </w:t>
      </w:r>
      <w:r>
        <w:rPr>
          <w:b/>
        </w:rPr>
        <w:t>ɯ-ɕna kɯ ɲɯ-sɯsloʁ tɕe pjɯ-lɣe ɲɯ-ɕti</w:t>
      </w:r>
      <w:r>
        <w:br/>
        <w:br/>
      </w:r>
    </w:p>
    <w:p>
      <w:r>
        <w:rPr>
          <w:b/>
        </w:rPr>
        <w:t>sɯsloʁ</w:t>
      </w:r>
      <w:r/>
      <w:r/>
      <w:r>
        <w:t>.</w:t>
      </w:r>
      <w:r>
        <w:br/>
        <w:br/>
      </w:r>
    </w:p>
    <w:p>
      <w:r>
        <w:rPr>
          <w:b/>
        </w:rPr>
        <w:t>sɯsɲu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rendre fou.</w:t>
      </w:r>
      <w:r>
        <w:br/>
        <w:br/>
      </w:r>
    </w:p>
    <w:p>
      <w:r>
        <w:rPr>
          <w:b/>
        </w:rPr>
        <w:t>sɯsɲu</w:t>
      </w:r>
      <w:r/>
      <w:r/>
      <w:r>
        <w:t>.</w:t>
      </w:r>
      <w:r>
        <w:br/>
        <w:br/>
      </w:r>
    </w:p>
    <w:p>
      <w:r>
        <w:rPr>
          <w:b/>
        </w:rPr>
        <w:t>sɯsŋa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revivre.</w:t>
      </w:r>
      <w:r>
        <w:br/>
        <w:br/>
      </w:r>
    </w:p>
    <w:p>
      <w:r>
        <w:rPr>
          <w:b/>
        </w:rPr>
        <w:t>sɯsŋa</w:t>
      </w:r>
      <w:r/>
      <w:r/>
      <w:r>
        <w:t>.</w:t>
      </w:r>
      <w:r>
        <w:br/>
        <w:br/>
      </w:r>
    </w:p>
    <w:p>
      <w:r>
        <w:rPr>
          <w:b/>
        </w:rPr>
        <w:t>sɯsŋaʁ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enorceller.</w:t>
      </w:r>
      <w:r>
        <w:br/>
        <w:br/>
      </w:r>
    </w:p>
    <w:p>
      <w:r>
        <w:rPr>
          <w:b/>
        </w:rPr>
        <w:t>sɯsŋaʁ</w:t>
      </w:r>
      <w:r/>
      <w:r/>
      <w:r>
        <w:t>.</w:t>
      </w:r>
      <w:r>
        <w:br/>
        <w:br/>
      </w:r>
    </w:p>
    <w:p>
      <w:r>
        <w:rPr>
          <w:b/>
        </w:rPr>
        <w:t>sɯso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penser.</w:t>
      </w:r>
    </w:p>
    <w:p>
      <w:r>
        <w:t xml:space="preserve">  </w:t>
      </w:r>
      <w:r>
        <w:rPr>
          <w:b/>
        </w:rPr>
        <w:t>@dianhua ɯ-kɯ-lɤt mataŋe tɕe tɕhindʐa kɯ-ŋu kɯ nɯ-sɯso-t-a</w:t>
      </w:r>
    </w:p>
    <w:p>
      <w:r>
        <w:t xml:space="preserve">  </w:t>
      </w:r>
      <w:r>
        <w:rPr>
          <w:b/>
        </w:rPr>
        <w:t>aʑo a-kɤ-sɯso nɯ ʑo ŋu</w:t>
      </w:r>
    </w:p>
    <w:p>
      <w:r>
        <w:t xml:space="preserve">  </w:t>
      </w:r>
      <w:r>
        <w:rPr>
          <w:b/>
        </w:rPr>
        <w:t>ɯ-kɤ-sɯso ɲɯ-dɤn</w:t>
      </w:r>
    </w:p>
    <w:p>
      <w:r>
        <w:t xml:space="preserve">  </w:t>
      </w:r>
      <w:r>
        <w:rPr>
          <w:b/>
        </w:rPr>
        <w:t>``aʑo kɯ-fse kɯ-mpɕɤr me" ɲɯ-nɯsɯsɤm pjɤ-ŋu</w:t>
      </w:r>
    </w:p>
    <w:p>
      <w:r>
        <w:t xml:space="preserve">  </w:t>
      </w:r>
      <w:r>
        <w:rPr>
          <w:b/>
        </w:rPr>
        <w:t>laχtɕha kɤ-ntsɣe ɲɯ-sɯsɤm</w:t>
      </w:r>
    </w:p>
    <w:p>
      <w:r>
        <w:t xml:space="preserve">  2)</w:t>
      </w:r>
      <w:r>
        <w:t xml:space="preserve"> vouloir.</w:t>
      </w:r>
    </w:p>
    <w:p>
      <w:r>
        <w:t xml:space="preserve">  3)</w:t>
      </w:r>
      <w:r>
        <w:t xml:space="preserve"> manquer.</w:t>
      </w:r>
    </w:p>
    <w:p>
      <w:r>
        <w:t xml:space="preserve">  </w:t>
      </w:r>
      <w:r>
        <w:rPr>
          <w:b/>
        </w:rPr>
        <w:t>kɤsɯso</w:t>
      </w:r>
      <w:r/>
      <w:r>
        <w:br/>
        <w:br/>
      </w:r>
    </w:p>
    <w:p>
      <w:r>
        <w:rPr>
          <w:b/>
        </w:rPr>
        <w:t>sɯspa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rendre capable.</w:t>
      </w:r>
    </w:p>
    <w:p>
      <w:r>
        <w:t xml:space="preserve">  </w:t>
      </w:r>
      <w:r>
        <w:rPr>
          <w:b/>
        </w:rPr>
        <w:t>kɤ-sɯspa-t-a</w:t>
      </w:r>
      <w:r>
        <w:br/>
        <w:br/>
      </w:r>
    </w:p>
    <w:p>
      <w:r>
        <w:rPr>
          <w:b/>
        </w:rPr>
        <w:t>sɯspa</w:t>
      </w:r>
      <w:r/>
      <w:r/>
      <w:r>
        <w:t>.</w:t>
      </w:r>
      <w:r>
        <w:br/>
        <w:br/>
      </w:r>
    </w:p>
    <w:p>
      <w:r>
        <w:rPr>
          <w:b/>
        </w:rPr>
        <w:t>sɯspɤt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tirer en mordant ou en déchirant.</w:t>
      </w:r>
    </w:p>
    <w:p>
      <w:r>
        <w:t xml:space="preserve">  </w:t>
      </w:r>
      <w:r>
        <w:rPr>
          <w:b/>
        </w:rPr>
        <w:t>tɯ-ŋga pɯ-kɯ-ɴɢraʁ nɯ nɯ-sɯspat-a</w:t>
      </w:r>
      <w:r>
        <w:br/>
        <w:br/>
      </w:r>
    </w:p>
    <w:p>
      <w:r>
        <w:rPr>
          <w:b/>
        </w:rPr>
        <w:t>sɯsphjaʁ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tɯrju kɤ-sɯsphjaʁ mɯ-pɯ-cha-a</w:t>
      </w:r>
      <w:r>
        <w:br/>
        <w:br/>
      </w:r>
    </w:p>
    <w:p>
      <w:r>
        <w:rPr>
          <w:b/>
        </w:rPr>
        <w:t>sɯsphjaʁ</w:t>
      </w:r>
      <w:r/>
      <w:r/>
      <w:r>
        <w:t>.</w:t>
      </w:r>
      <w:r>
        <w:br/>
        <w:br/>
      </w:r>
    </w:p>
    <w:p>
      <w:r>
        <w:rPr>
          <w:b/>
        </w:rPr>
        <w:t>sɯspoʁ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un trou.</w:t>
      </w:r>
    </w:p>
    <w:p>
      <w:r>
        <w:t xml:space="preserve">  </w:t>
      </w:r>
      <w:r>
        <w:rPr>
          <w:b/>
        </w:rPr>
        <w:t>tɯ-ŋga ko-sɯspoʁ</w:t>
      </w:r>
    </w:p>
    <w:p>
      <w:r>
        <w:t xml:space="preserve">  </w:t>
      </w:r>
      <w:r>
        <w:rPr>
          <w:b/>
        </w:rPr>
        <w:t>tɤ-fkɯm ko-sɯspoʁ</w:t>
      </w:r>
    </w:p>
    <w:p>
      <w:r>
        <w:t xml:space="preserve">  </w:t>
      </w:r>
      <w:r>
        <w:rPr>
          <w:b/>
        </w:rPr>
        <w:t>khoxtu pjɤ-sɯspoʁ</w:t>
      </w:r>
    </w:p>
    <w:p>
      <w:r>
        <w:t xml:space="preserve">  </w:t>
      </w:r>
      <w:r>
        <w:rPr>
          <w:b/>
        </w:rPr>
        <w:t>rdɤstaʁ jɤ-lat-a tɕe, ɯ-ku kɤ-sɯspoʁ-a</w:t>
      </w:r>
    </w:p>
    <w:p>
      <w:r>
        <w:t xml:space="preserve">  </w:t>
      </w:r>
      <w:r>
        <w:rPr>
          <w:b/>
        </w:rPr>
        <w:t>sɯsɯspoʁ</w:t>
      </w:r>
      <w:r>
        <w:t xml:space="preserve"> faire un trou avec.....</w:t>
      </w:r>
      <w:r>
        <w:br/>
        <w:br/>
      </w:r>
    </w:p>
    <w:p>
      <w:r>
        <w:rPr>
          <w:b/>
        </w:rPr>
        <w:t>sɯsta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réveiller.</w:t>
      </w:r>
    </w:p>
    <w:p>
      <w:r>
        <w:t xml:space="preserve">  </w:t>
      </w:r>
      <w:r>
        <w:rPr>
          <w:b/>
        </w:rPr>
        <w:t>kɯm ɯ-zgra nɯ kɯ chó-wɣ-sɯsta</w:t>
      </w:r>
      <w:r>
        <w:br/>
        <w:br/>
      </w:r>
    </w:p>
    <w:p>
      <w:r>
        <w:rPr>
          <w:b/>
        </w:rPr>
        <w:t>sɯsta</w:t>
      </w:r>
      <w:r/>
      <w:r/>
      <w:r>
        <w:t>.</w:t>
      </w:r>
      <w:r>
        <w:br/>
        <w:br/>
      </w:r>
    </w:p>
    <w:p>
      <w:r>
        <w:rPr>
          <w:b/>
        </w:rPr>
        <w:t>sɯstat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arrêter.</w:t>
      </w:r>
    </w:p>
    <w:p>
      <w:r>
        <w:t xml:space="preserve">  </w:t>
      </w:r>
      <w:r>
        <w:rPr>
          <w:b/>
        </w:rPr>
        <w:t>ɯ-ɕnɤse to-sɯstat pjɤ-cha</w:t>
      </w:r>
      <w:r>
        <w:br/>
        <w:br/>
      </w:r>
    </w:p>
    <w:p>
      <w:r>
        <w:rPr>
          <w:b/>
        </w:rPr>
        <w:t>sɯstɤm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laisser se solidifier.</w:t>
      </w:r>
    </w:p>
    <w:p>
      <w:r>
        <w:t xml:space="preserve">  </w:t>
      </w:r>
      <w:r>
        <w:rPr>
          <w:b/>
        </w:rPr>
        <w:t>ta-mar thɯ-ftʂi-t-a tɕe kɤ-sɯstam-a</w:t>
      </w:r>
      <w:r>
        <w:br/>
        <w:br/>
      </w:r>
    </w:p>
    <w:p>
      <w:r>
        <w:rPr>
          <w:b/>
        </w:rPr>
        <w:t>sɯstɤm</w:t>
      </w:r>
      <w:r/>
      <w:r/>
      <w:r>
        <w:t>.</w:t>
      </w:r>
      <w:r>
        <w:br/>
        <w:br/>
      </w:r>
    </w:p>
    <w:p>
      <w:r>
        <w:rPr>
          <w:b/>
        </w:rPr>
        <w:t>sɯstu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croire.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nɤstu</w:t>
      </w:r>
      <w:r>
        <w:t xml:space="preserve"> </w:t>
      </w:r>
      <w:r>
        <w:rPr>
          <w:b/>
        </w:rPr>
        <w:t>sɤstu1</w:t>
      </w:r>
      <w:r>
        <w:t xml:space="preserve"> </w:t>
      </w:r>
      <w:r>
        <w:rPr>
          <w:b/>
        </w:rPr>
        <w:t>sɤnɤstu</w:t>
      </w:r>
      <w:r>
        <w:t>.</w:t>
      </w:r>
      <w:r>
        <w:br/>
        <w:br/>
      </w:r>
    </w:p>
    <w:p>
      <w:r>
        <w:rPr>
          <w:b/>
        </w:rPr>
        <w:t>sɯstu</w:t>
      </w:r>
      <w:r/>
      <w:r/>
      <w:r>
        <w:t>.</w:t>
      </w:r>
      <w:r>
        <w:br/>
        <w:br/>
      </w:r>
    </w:p>
    <w:p>
      <w:r>
        <w:rPr>
          <w:b/>
        </w:rPr>
        <w:t>sɯsu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vivant.</w:t>
      </w:r>
    </w:p>
    <w:p>
      <w:r>
        <w:t xml:space="preserve">  </w:t>
      </w:r>
      <w:r>
        <w:rPr>
          <w:b/>
        </w:rPr>
        <w:t>ɯ-kɯ-mɲɤm wuma ʑo pjɤ-thɯ ri, to-sɯsu</w:t>
      </w:r>
      <w:r>
        <w:br/>
        <w:br/>
      </w:r>
    </w:p>
    <w:p>
      <w:r>
        <w:rPr>
          <w:b/>
        </w:rPr>
        <w:t>sɯsɯspoʁ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un trou avec.</w:t>
      </w:r>
    </w:p>
    <w:p>
      <w:r>
        <w:t xml:space="preserve">  </w:t>
      </w:r>
      <w:r>
        <w:rPr>
          <w:b/>
        </w:rPr>
        <w:t>ndzrɯ kɯ pɯ-sɯ-sɯspoʁ-a</w:t>
      </w:r>
      <w:r>
        <w:br/>
        <w:br/>
      </w:r>
    </w:p>
    <w:p>
      <w:r>
        <w:rPr>
          <w:b/>
        </w:rPr>
        <w:t>sɯsɯspoʁ</w:t>
      </w:r>
      <w:r/>
      <w:r/>
      <w:r>
        <w:t>.</w:t>
      </w:r>
      <w:r>
        <w:br/>
        <w:br/>
      </w:r>
    </w:p>
    <w:p>
      <w:r>
        <w:rPr>
          <w:b/>
        </w:rPr>
        <w:t>sɯta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détacher.</w:t>
      </w:r>
    </w:p>
    <w:p>
      <w:r>
        <w:t xml:space="preserve">  </w:t>
      </w:r>
      <w:r>
        <w:rPr>
          <w:b/>
        </w:rPr>
        <w:t>nɯki ɲɤ-raʁ tɕe nɯ-sɯte</w:t>
      </w:r>
    </w:p>
    <w:p>
      <w:r>
        <w:t xml:space="preserve">  </w:t>
      </w:r>
      <w:r>
        <w:rPr>
          <w:b/>
        </w:rPr>
        <w:t>tɤ-ri nɯ-kɯ-raʁ nɯ-sɯta-t-a tɕe, kɤ-rɯkɤtɯm jɤɣ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sɯɕlɯɣ</w:t>
      </w:r>
      <w:r>
        <w:t>.</w:t>
      </w:r>
      <w:r>
        <w:br/>
        <w:br/>
      </w:r>
    </w:p>
    <w:p>
      <w:r>
        <w:rPr>
          <w:b/>
        </w:rPr>
        <w:t>sɯtɕɤt</w:t>
      </w:r>
      <w:r/>
      <w:r/>
      <w:r>
        <w:t>.</w:t>
      </w:r>
      <w:r>
        <w:br/>
        <w:br/>
      </w:r>
    </w:p>
    <w:p>
      <w:r>
        <w:rPr>
          <w:b/>
        </w:rPr>
        <w:t>sɯtɕɤt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habil</w:t>
      </w:r>
      <w:r>
        <w:t>].</w:t>
      </w:r>
      <w:r/>
    </w:p>
    <w:p>
      <w:r>
        <w:t xml:space="preserve">  </w:t>
      </w:r>
      <w:r>
        <w:rPr>
          <w:b/>
        </w:rPr>
        <w:t>a-βlu mɯ́j-sɯtɕat-a</w:t>
      </w:r>
    </w:p>
    <w:p>
      <w:r>
        <w:t xml:space="preserve">  </w:t>
      </w:r>
      <w:r>
        <w:rPr>
          <w:b/>
        </w:rPr>
        <w:t>ki kɤ-nɤma tɕhi tu-ste-a ra ma a-βlu mɯ́j-sɯtɕat-a</w:t>
      </w:r>
    </w:p>
    <w:p>
      <w:r>
        <w:t xml:space="preserve">  </w:t>
      </w:r>
      <w:r>
        <w:rPr>
          <w:b/>
        </w:rPr>
        <w:t>a-βlu tɤ-sɯtɕa-t-a</w:t>
      </w:r>
    </w:p>
    <w:p>
      <w:r>
        <w:t xml:space="preserve">  </w:t>
      </w:r>
      <w:r>
        <w:rPr>
          <w:b/>
        </w:rPr>
        <w:t>a-βlu ɲɯ-sɯtɕa-t-a</w:t>
      </w:r>
    </w:p>
    <w:p>
      <w:r>
        <w:t xml:space="preserve">  </w:t>
      </w:r>
      <w:r>
        <w:rPr>
          <w:b/>
        </w:rPr>
        <w:t>nɤ-βlu ɯ-ɲɯ-tɯ-sɯtɕɤt</w:t>
      </w:r>
      <w:r>
        <w:br/>
        <w:br/>
      </w:r>
    </w:p>
    <w:p>
      <w:r>
        <w:rPr>
          <w:b/>
        </w:rPr>
        <w:t>sɯtɕhaʁ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 rétrécir (bois).</w:t>
      </w:r>
    </w:p>
    <w:p>
      <w:r>
        <w:t xml:space="preserve">  </w:t>
      </w:r>
      <w:r>
        <w:rPr>
          <w:b/>
        </w:rPr>
        <w:t>sɯtɕhaʁ ko-ɕe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si1</w:t>
      </w:r>
      <w:r>
        <w:t xml:space="preserve"> </w:t>
      </w:r>
      <w:r>
        <w:rPr>
          <w:b/>
        </w:rPr>
        <w:t>tɕhaʁ</w:t>
      </w:r>
      <w:r>
        <w:t>.</w:t>
      </w:r>
      <w:r>
        <w:br/>
        <w:br/>
      </w:r>
    </w:p>
    <w:p>
      <w:r>
        <w:rPr>
          <w:b/>
        </w:rPr>
        <w:t>sɯtɕɯn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grande forêt.</w:t>
      </w:r>
      <w:r>
        <w:br/>
        <w:br/>
      </w:r>
    </w:p>
    <w:p>
      <w:r>
        <w:rPr>
          <w:b/>
        </w:rPr>
        <w:t>sɯtɕɯnjmɤɣ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russule rouge.</w:t>
      </w:r>
      <w:r>
        <w:br/>
        <w:br/>
      </w:r>
    </w:p>
    <w:p>
      <w:r>
        <w:rPr>
          <w:b/>
        </w:rPr>
        <w:t>sɯtɤpɯz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bois pourri.</w:t>
      </w:r>
      <w:r>
        <w:br/>
        <w:br/>
      </w:r>
    </w:p>
    <w:p>
      <w:r>
        <w:rPr>
          <w:b/>
        </w:rPr>
        <w:t>sɯti</w:t>
      </w:r>
      <w:r/>
      <w:r/>
      <w:r>
        <w:t>.</w:t>
      </w:r>
      <w:r>
        <w:br/>
        <w:br/>
      </w:r>
    </w:p>
    <w:p>
      <w:r>
        <w:rPr>
          <w:b/>
        </w:rPr>
        <w:t>sɯti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parler.</w:t>
      </w:r>
    </w:p>
    <w:p>
      <w:r>
        <w:t xml:space="preserve">  </w:t>
      </w:r>
      <w:r>
        <w:rPr>
          <w:b/>
        </w:rPr>
        <w:t>kɯ-dɤn tsa kɤ-sɯti</w:t>
      </w:r>
      <w:r>
        <w:br/>
        <w:br/>
      </w:r>
    </w:p>
    <w:p>
      <w:r>
        <w:rPr>
          <w:b/>
        </w:rPr>
        <w:t>sɯtsɣi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laisser pourrir.</w:t>
      </w:r>
    </w:p>
    <w:p>
      <w:r>
        <w:t xml:space="preserve">  </w:t>
      </w:r>
      <w:r>
        <w:rPr>
          <w:b/>
        </w:rPr>
        <w:t>kɯki kɤ-ndza ki ʑa mɯ-tɤ-nɯβdaʁ-a tɕe, pɯ-sɯtsɣi-t-a</w:t>
      </w:r>
      <w:r>
        <w:br/>
        <w:br/>
      </w:r>
    </w:p>
    <w:p>
      <w:r>
        <w:rPr>
          <w:b/>
        </w:rPr>
        <w:t>sɯtsu</w:t>
      </w:r>
      <w:r/>
      <w:r/>
      <w:r>
        <w:t>.</w:t>
      </w:r>
      <w:r>
        <w:br/>
        <w:br/>
      </w:r>
    </w:p>
    <w:p>
      <w:r>
        <w:rPr>
          <w:b/>
        </w:rPr>
        <w:t>sɯtsɯm</w:t>
      </w:r>
      <w:r/>
      <w:r/>
      <w:r>
        <w:t>.</w:t>
      </w:r>
      <w:r>
        <w:br/>
        <w:br/>
      </w:r>
    </w:p>
    <w:p>
      <w:r>
        <w:rPr>
          <w:b/>
        </w:rPr>
        <w:t>sɯtsɯm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emporter.</w:t>
      </w:r>
      <w:r>
        <w:br/>
        <w:br/>
      </w:r>
    </w:p>
    <w:p>
      <w:r>
        <w:rPr>
          <w:b/>
        </w:rPr>
        <w:t>sɯxcat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</w:p>
    <w:p>
      <w:r>
        <w:t xml:space="preserve">  </w:t>
      </w:r>
      <w:r>
        <w:rPr>
          <w:b/>
        </w:rPr>
        <w:t>tɯ-mɯ qale kɯ ɲɯ-ɤsɯ-sɯxcat ʑo</w:t>
      </w:r>
      <w:r>
        <w:br/>
        <w:br/>
      </w:r>
    </w:p>
    <w:p>
      <w:r>
        <w:rPr>
          <w:b/>
        </w:rPr>
        <w:t>sɯxcha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habil</w:t>
      </w:r>
      <w:r>
        <w:t>].</w:t>
      </w:r>
      <w:r>
        <w:t xml:space="preserve"> être capable.</w:t>
      </w:r>
    </w:p>
    <w:p>
      <w:r>
        <w:t xml:space="preserve">  </w:t>
      </w:r>
      <w:r>
        <w:rPr>
          <w:b/>
        </w:rPr>
        <w:t>ɲɯ-rʑi tɕe, mɤ-tɯ́-wɣ-sɯxcha</w:t>
      </w:r>
    </w:p>
    <w:p>
      <w:r>
        <w:t xml:space="preserve">  </w:t>
      </w:r>
      <w:r>
        <w:rPr>
          <w:b/>
        </w:rPr>
        <w:t>kɤ-fkur mɯ́j-sɯxcha</w:t>
      </w:r>
    </w:p>
    <w:p>
      <w:r>
        <w:t xml:space="preserve">  </w:t>
      </w:r>
      <w:r>
        <w:rPr>
          <w:b/>
        </w:rPr>
        <w:t>jla kɯ mɯ́j-sɯxcha</w:t>
      </w:r>
    </w:p>
    <w:p>
      <w:r>
        <w:t xml:space="preserve">  </w:t>
      </w:r>
      <w:r>
        <w:rPr>
          <w:b/>
        </w:rPr>
        <w:t>nɤki nɯ ʁo mɯ́j-ɴqa tɕe tɯ́-wɣ-sɯxcha loβ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cha1</w:t>
      </w:r>
      <w:r>
        <w:t>.</w:t>
      </w:r>
      <w:r>
        <w:br/>
        <w:br/>
      </w:r>
    </w:p>
    <w:p>
      <w:r>
        <w:rPr>
          <w:b/>
        </w:rPr>
        <w:t>sɯxɕe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envoyer qqn.</w:t>
      </w:r>
    </w:p>
    <w:p>
      <w:r>
        <w:t xml:space="preserve">  </w:t>
      </w:r>
      <w:r>
        <w:rPr>
          <w:b/>
        </w:rPr>
        <w:t>kɯ-nɤphɯphu jɤ-sɤɣri-t-a</w:t>
      </w:r>
    </w:p>
    <w:p>
      <w:r>
        <w:t xml:space="preserve">  </w:t>
      </w:r>
      <w:r>
        <w:rPr>
          <w:b/>
        </w:rPr>
        <w:t>ki kɯ-fse tɤ-rʑaʁ ɲɯ-sɯxɕe-a ɬoʁ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ɕe</w:t>
      </w:r>
      <w:r>
        <w:t>.</w:t>
      </w:r>
      <w:r>
        <w:br/>
        <w:br/>
      </w:r>
    </w:p>
    <w:p>
      <w:r>
        <w:rPr>
          <w:b/>
        </w:rPr>
        <w:t>sɯxɕɤt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enseigner.</w:t>
      </w:r>
    </w:p>
    <w:p>
      <w:r>
        <w:t xml:space="preserve">  </w:t>
      </w:r>
      <w:r>
        <w:rPr>
          <w:b/>
        </w:rPr>
        <w:t>kɤ-taʁ pɯ-sɯxɕat-a</w:t>
      </w:r>
    </w:p>
    <w:p>
      <w:r>
        <w:t xml:space="preserve">  </w:t>
      </w:r>
      <w:r>
        <w:rPr>
          <w:b/>
        </w:rPr>
        <w:t>pɯ-sɯxɕat-a tɕe kɤ-sɯspa-t-a</w:t>
      </w:r>
    </w:p>
    <w:p>
      <w:r>
        <w:t xml:space="preserve">  2)</w:t>
      </w:r>
      <w:r>
        <w:t xml:space="preserve"> habituer à.</w:t>
      </w:r>
    </w:p>
    <w:p>
      <w:r>
        <w:t xml:space="preserve">  </w:t>
      </w:r>
      <w:r>
        <w:rPr>
          <w:b/>
        </w:rPr>
        <w:t>kɤ-nɤma nɯ-sɯxɕat-a</w:t>
      </w:r>
    </w:p>
    <w:p>
      <w:r>
        <w:t xml:space="preserve">  3)</w:t>
      </w:r>
      <w:r>
        <w:t xml:space="preserve"> indiquer.</w:t>
      </w:r>
    </w:p>
    <w:p>
      <w:r>
        <w:t xml:space="preserve">  </w:t>
      </w:r>
      <w:r>
        <w:rPr>
          <w:b/>
        </w:rPr>
        <w:t>rgɯnba sɤxɕe ɣɯ ɯ-tʂu nɯ tɤ-sɯxɕat-a</w:t>
      </w:r>
    </w:p>
    <w:p>
      <w:r>
        <w:t xml:space="preserve">  </w:t>
      </w:r>
      <w:r>
        <w:rPr>
          <w:b/>
        </w:rPr>
        <w:t>sɤsɯxɕɤt</w:t>
      </w:r>
      <w:r>
        <w:t xml:space="preserve"> enseigner.</w:t>
      </w:r>
    </w:p>
    <w:p>
      <w:r>
        <w:t xml:space="preserve">  </w:t>
      </w:r>
      <w:r>
        <w:rPr>
          <w:b/>
        </w:rPr>
        <w:t>ʑɣɤsɯxɕɤt</w:t>
      </w:r>
      <w:r>
        <w:t xml:space="preserve"> s'entraîner.</w:t>
      </w:r>
      <w:r>
        <w:br/>
        <w:br/>
      </w:r>
    </w:p>
    <w:p>
      <w:r>
        <w:rPr>
          <w:b/>
        </w:rPr>
        <w:t>sɯxɕur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payer une amende.</w:t>
      </w:r>
      <w:r>
        <w:br/>
        <w:br/>
      </w:r>
    </w:p>
    <w:p>
      <w:r>
        <w:rPr>
          <w:b/>
        </w:rPr>
        <w:t>sɯxso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vider.</w:t>
      </w:r>
    </w:p>
    <w:p>
      <w:r>
        <w:t xml:space="preserve">  </w:t>
      </w:r>
      <w:r>
        <w:rPr>
          <w:b/>
        </w:rPr>
        <w:t>tɤfkɯm pɯ-sɯxsɤm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ɯ-xso</w:t>
      </w:r>
      <w:r>
        <w:t>.</w:t>
      </w:r>
      <w:r>
        <w:br/>
        <w:br/>
      </w:r>
    </w:p>
    <w:p>
      <w:r>
        <w:rPr>
          <w:b/>
        </w:rPr>
        <w:t>sɯxso</w:t>
      </w:r>
      <w:r/>
      <w:r/>
      <w:r>
        <w:t>.</w:t>
      </w:r>
      <w:r>
        <w:br/>
        <w:br/>
      </w:r>
    </w:p>
    <w:p>
      <w:r>
        <w:rPr>
          <w:b/>
        </w:rPr>
        <w:t>sɯxtar</w:t>
      </w:r>
      <w:r/>
      <w:r/>
      <w:r>
        <w:t>.</w:t>
      </w:r>
      <w:r>
        <w:br/>
        <w:br/>
      </w:r>
    </w:p>
    <w:p>
      <w:r>
        <w:rPr>
          <w:b/>
        </w:rPr>
        <w:t>sɯxtar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  <w:r>
        <w:br/>
        <w:br/>
      </w:r>
    </w:p>
    <w:p>
      <w:r>
        <w:rPr>
          <w:b/>
        </w:rPr>
        <w:t>sɯxtɕhaʁ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diminuer.</w:t>
      </w:r>
    </w:p>
    <w:p>
      <w:r>
        <w:t xml:space="preserve">  </w:t>
      </w:r>
      <w:r>
        <w:rPr>
          <w:b/>
        </w:rPr>
        <w:t>pɯ-sɯxtɕhaʁ-a</w:t>
      </w:r>
    </w:p>
    <w:p>
      <w:r>
        <w:t xml:space="preserve">  </w:t>
      </w:r>
      <w:r>
        <w:rPr>
          <w:b/>
        </w:rPr>
        <w:t>@laoban kɯ a-ŋgra pjɤ-sɯxtɕhaʁ</w:t>
      </w:r>
    </w:p>
    <w:p>
      <w:r>
        <w:t xml:space="preserve">  </w:t>
      </w:r>
      <w:r>
        <w:rPr>
          <w:b/>
        </w:rPr>
        <w:t>sqi ɯ-ngɯ kɯtʂɤɣ chɯ́-wɣ-sɯxtɕhaʁ tɕe, ɯ-ro kɯβde ɲɯ-ri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tɕhaʁ</w:t>
      </w:r>
      <w:r>
        <w:t>.</w:t>
      </w:r>
    </w:p>
    <w:p>
      <w:r>
        <w:t xml:space="preserve">  </w:t>
      </w:r>
      <w:r>
        <w:rPr>
          <w:b/>
        </w:rPr>
        <w:t>ʑɣɤsɯxtɕhaʁ</w:t>
      </w:r>
      <w:r>
        <w:t xml:space="preserve"> diminuer de lui-même.</w:t>
      </w:r>
      <w:r>
        <w:br/>
        <w:br/>
      </w:r>
    </w:p>
    <w:p>
      <w:r>
        <w:rPr>
          <w:b/>
        </w:rPr>
        <w:t>sɯxtɕhɤt</w:t>
      </w:r>
      <w:r/>
      <w:r/>
      <w:r>
        <w:t>.</w:t>
      </w:r>
      <w:r>
        <w:br/>
        <w:br/>
      </w:r>
    </w:p>
    <w:p>
      <w:r>
        <w:rPr>
          <w:b/>
        </w:rPr>
        <w:t>sɯxtɕhɤt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supprimer.</w:t>
      </w:r>
    </w:p>
    <w:p>
      <w:r>
        <w:t xml:space="preserve">  </w:t>
      </w:r>
      <w:r>
        <w:rPr>
          <w:b/>
        </w:rPr>
        <w:t>ji-@baicai pɯ-dɤn ri, ɲɤ-sɯxtɕhɤt-nɯ</w:t>
      </w:r>
      <w:r>
        <w:br/>
        <w:br/>
      </w:r>
    </w:p>
    <w:p>
      <w:r>
        <w:rPr>
          <w:b/>
        </w:rPr>
        <w:t>sɯxtɕhɯt</w:t>
      </w:r>
      <w:r/>
      <w:r/>
      <w:r>
        <w:t>.</w:t>
      </w:r>
      <w:r>
        <w:br/>
        <w:br/>
      </w:r>
    </w:p>
    <w:p>
      <w:r>
        <w:rPr>
          <w:b/>
        </w:rPr>
        <w:t>sɯxtɕhɯt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de la place.</w:t>
      </w:r>
    </w:p>
    <w:p>
      <w:r>
        <w:t xml:space="preserve">  </w:t>
      </w:r>
      <w:r>
        <w:rPr>
          <w:b/>
        </w:rPr>
        <w:t>kɯmaʁ laχtɕha ra nɯ-nɤscɯscat-a tɕe, rgɤm kɤ-ta tɤ-ɣɤtɕhɯt-a</w:t>
      </w:r>
    </w:p>
    <w:p>
      <w:r>
        <w:t xml:space="preserve">  </w:t>
      </w:r>
      <w:r>
        <w:rPr>
          <w:b/>
        </w:rPr>
        <w:t>tɤ-sɯxtɕhɯt-a</w:t>
      </w:r>
    </w:p>
    <w:p>
      <w:r>
        <w:t xml:space="preserve">  </w:t>
      </w:r>
      <w:r>
        <w:rPr>
          <w:b/>
        </w:rPr>
        <w:t>ɯʑo kɤ-mdzɯ tɤ-sɯxtɕhɯt-a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xtɕhɯt</w:t>
      </w:r>
      <w:r>
        <w:t>.</w:t>
      </w:r>
      <w:r>
        <w:br/>
        <w:br/>
      </w:r>
    </w:p>
    <w:p>
      <w:r>
        <w:rPr>
          <w:b/>
        </w:rPr>
        <w:t>sɯxtɕur</w:t>
      </w:r>
      <w:r/>
      <w:r/>
      <w:r>
        <w:t>.</w:t>
      </w:r>
      <w:r>
        <w:t xml:space="preserve"> rendre acide.</w:t>
      </w:r>
    </w:p>
    <w:p>
      <w:r>
        <w:t xml:space="preserve">  </w:t>
      </w:r>
      <w:r>
        <w:rPr>
          <w:b/>
        </w:rPr>
        <w:t>tɤjko thɯ-sɯxtɕur-a</w:t>
      </w:r>
      <w:r>
        <w:br/>
        <w:br/>
      </w:r>
    </w:p>
    <w:p>
      <w:r>
        <w:rPr>
          <w:b/>
        </w:rPr>
        <w:t>sɯxtshaʁ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tamiser.</w:t>
      </w:r>
    </w:p>
    <w:p>
      <w:r>
        <w:t xml:space="preserve">  </w:t>
      </w:r>
      <w:r>
        <w:rPr>
          <w:b/>
        </w:rPr>
        <w:t>tɯjpu pɯ-sɯxtshaʁ-a</w:t>
      </w:r>
    </w:p>
    <w:p>
      <w:r>
        <w:t xml:space="preserve">  </w:t>
      </w:r>
      <w:r>
        <w:rPr>
          <w:b/>
        </w:rPr>
        <w:t>thɤlwa pɯ-sɯxtshaʁ-a</w:t>
      </w:r>
    </w:p>
    <w:p>
      <w:r>
        <w:t xml:space="preserve">  </w:t>
      </w:r>
      <w:r>
        <w:rPr>
          <w:b/>
        </w:rPr>
        <w:t>tɤɕi nɯ pɯ-sɯxtshaʁ-a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tshaʁ</w:t>
      </w:r>
      <w:r>
        <w:t>.</w:t>
      </w:r>
      <w:r>
        <w:br/>
        <w:br/>
      </w:r>
    </w:p>
    <w:p>
      <w:r>
        <w:rPr>
          <w:b/>
        </w:rPr>
        <w:t>sɯxtshoz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avoir au complet.</w:t>
      </w:r>
    </w:p>
    <w:p>
      <w:r>
        <w:t xml:space="preserve">  </w:t>
      </w:r>
      <w:r>
        <w:rPr>
          <w:b/>
        </w:rPr>
        <w:t>laʁdɯn tɤ-sɯxtshoz-a tɕe, kɤ-rɤma khɯ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tshoz</w:t>
      </w:r>
      <w:r>
        <w:t>.</w:t>
      </w:r>
      <w:r>
        <w:br/>
        <w:br/>
      </w:r>
    </w:p>
    <w:p>
      <w:r>
        <w:rPr>
          <w:b/>
        </w:rPr>
        <w:t>sɯxtshu</w:t>
      </w:r>
      <w:r/>
      <w:r/>
      <w:r>
        <w:t>.</w:t>
      </w:r>
      <w:r>
        <w:br/>
        <w:br/>
      </w:r>
    </w:p>
    <w:p>
      <w:r>
        <w:rPr>
          <w:b/>
        </w:rPr>
        <w:t>sɯxtshu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grossir.</w:t>
      </w:r>
    </w:p>
    <w:p>
      <w:r>
        <w:t xml:space="preserve">  </w:t>
      </w:r>
      <w:r>
        <w:rPr>
          <w:b/>
        </w:rPr>
        <w:t>paʁ kɤ-skaɣ-a tɕe thɯ-sɯxtshu-t-a</w:t>
      </w:r>
      <w:r>
        <w:br/>
        <w:br/>
      </w:r>
    </w:p>
    <w:p>
      <w:r>
        <w:rPr>
          <w:b/>
        </w:rPr>
        <w:t>sɯxtshwi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teindre.</w:t>
      </w:r>
    </w:p>
    <w:p>
      <w:r>
        <w:t xml:space="preserve">  </w:t>
      </w:r>
      <w:r>
        <w:rPr>
          <w:b/>
        </w:rPr>
        <w:t>tɤ-ri pjɤ-sɯxtshwi</w:t>
      </w:r>
    </w:p>
    <w:p>
      <w:r>
        <w:t xml:space="preserve">  </w:t>
      </w:r>
      <w:r>
        <w:rPr>
          <w:b/>
        </w:rPr>
        <w:t>tɯ-ŋga pjɤ-sɯxtshwi</w:t>
      </w:r>
    </w:p>
    <w:p>
      <w:r>
        <w:t xml:space="preserve">  </w:t>
      </w:r>
      <w:r>
        <w:rPr>
          <w:b/>
        </w:rPr>
        <w:t>raz pɯ-sɯxtshwi-t-a / tshwi pɯ-lat-a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tshwi</w:t>
      </w:r>
      <w:r>
        <w:t>.</w:t>
      </w:r>
      <w:r>
        <w:br/>
        <w:br/>
      </w:r>
    </w:p>
    <w:p>
      <w:r>
        <w:rPr>
          <w:b/>
        </w:rPr>
        <w:t>sɯxtso</w:t>
      </w:r>
      <w:r/>
      <w:r/>
      <w:r>
        <w:t>.</w:t>
      </w:r>
      <w:r>
        <w:br/>
        <w:br/>
      </w:r>
    </w:p>
    <w:p>
      <w:r>
        <w:rPr>
          <w:b/>
        </w:rPr>
        <w:t>sɯxtso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comprendre.</w:t>
      </w:r>
    </w:p>
    <w:p>
      <w:r>
        <w:t xml:space="preserve">  </w:t>
      </w:r>
      <w:r>
        <w:rPr>
          <w:b/>
        </w:rPr>
        <w:t>tɯ-rju kɤ-sɯxtso-t-a</w:t>
      </w:r>
      <w:r>
        <w:br/>
        <w:br/>
      </w:r>
    </w:p>
    <w:p>
      <w:r>
        <w:rPr>
          <w:b/>
        </w:rPr>
        <w:t>sɯxtsu (1)</w:t>
      </w:r>
      <w:r/>
      <w:r/>
      <w:r>
        <w:t>.</w:t>
      </w:r>
      <w:r>
        <w:br/>
        <w:br/>
      </w:r>
    </w:p>
    <w:p>
      <w:r>
        <w:rPr>
          <w:b/>
        </w:rPr>
        <w:t>sɯxtsu (2)</w:t>
      </w:r>
      <w:r/>
      <w:r/>
      <w:r>
        <w:t>.</w:t>
      </w:r>
      <w:r>
        <w:br/>
        <w:br/>
      </w:r>
    </w:p>
    <w:p>
      <w:r>
        <w:rPr>
          <w:b/>
        </w:rPr>
        <w:t>sɯxtsu (2)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laisser du temps.</w:t>
      </w:r>
    </w:p>
    <w:p>
      <w:r>
        <w:t xml:space="preserve">  </w:t>
      </w:r>
      <w:r>
        <w:rPr>
          <w:b/>
        </w:rPr>
        <w:t>ɲɯ́-wɣ-sɯtsu-a-nɯ</w:t>
      </w:r>
    </w:p>
    <w:p>
      <w:r>
        <w:t xml:space="preserve">  </w:t>
      </w:r>
      <w:r>
        <w:rPr>
          <w:b/>
        </w:rPr>
        <w:t>jisŋi aʑo ju-ɣi-a jɤɣ ma ɲɤ́-wɣ-sɯtsu-a-nɯ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atsɯtsu</w:t>
      </w:r>
      <w:r>
        <w:t xml:space="preserve"> </w:t>
      </w:r>
      <w:r>
        <w:rPr>
          <w:b/>
        </w:rPr>
        <w:t>sɤtsu</w:t>
      </w:r>
      <w:r>
        <w:t>.</w:t>
      </w:r>
      <w:r>
        <w:br/>
        <w:br/>
      </w:r>
    </w:p>
    <w:p>
      <w:r>
        <w:rPr>
          <w:b/>
        </w:rPr>
        <w:t>sɯxtsu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fermenter.</w:t>
      </w:r>
      <w:r>
        <w:br/>
        <w:br/>
      </w:r>
    </w:p>
    <w:p>
      <w:r>
        <w:rPr>
          <w:b/>
        </w:rPr>
        <w:t>sɯxtsɯɣ</w:t>
      </w:r>
      <w:r/>
      <w:r/>
      <w:r>
        <w:t>.</w:t>
      </w:r>
      <w:r>
        <w:br/>
        <w:br/>
      </w:r>
    </w:p>
    <w:p>
      <w:r>
        <w:rPr>
          <w:b/>
        </w:rPr>
        <w:t>sɯxtsɯɣ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atteindre avec.</w:t>
      </w:r>
    </w:p>
    <w:p>
      <w:r>
        <w:t xml:space="preserve">  </w:t>
      </w:r>
      <w:r>
        <w:rPr>
          <w:b/>
        </w:rPr>
        <w:t>rdɤstaʁ kɯ tɤ́-wɣ-sɯxtsɯɣ-a</w:t>
      </w:r>
    </w:p>
    <w:p>
      <w:r>
        <w:t xml:space="preserve">  </w:t>
      </w:r>
      <w:r>
        <w:rPr>
          <w:b/>
        </w:rPr>
        <w:t>ɯ-zgrɯ kɯ tɤ́-wɣ-sɯxtsɯɣ-a</w:t>
      </w:r>
    </w:p>
    <w:p>
      <w:r>
        <w:t xml:space="preserve">  </w:t>
      </w:r>
      <w:r>
        <w:rPr>
          <w:b/>
        </w:rPr>
        <w:t>tɯdi kɯ tɤ́-wɣsɯxtsɯɣ-a</w:t>
      </w:r>
    </w:p>
    <w:p>
      <w:r>
        <w:t xml:space="preserve">  </w:t>
      </w:r>
      <w:r>
        <w:rPr>
          <w:b/>
        </w:rPr>
        <w:t>kɯki mbrɯtɕɯ ɲɯ-mtɕoʁ tɕe, nɤ-jaʁ tɯ-sɯxtsɯɣ ma</w:t>
      </w:r>
      <w:r>
        <w:br/>
        <w:br/>
      </w:r>
    </w:p>
    <w:p>
      <w:r>
        <w:rPr>
          <w:b/>
        </w:rPr>
        <w:t>sɯxtʂɯn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bénéficier de ses bienfaits.</w:t>
      </w:r>
    </w:p>
    <w:p>
      <w:r>
        <w:t xml:space="preserve">  </w:t>
      </w:r>
      <w:r>
        <w:rPr>
          <w:b/>
        </w:rPr>
        <w:t>ɯʑɤɣ pɯ-sɯxtʂɯn-a</w:t>
      </w:r>
    </w:p>
    <w:p>
      <w:r>
        <w:t xml:space="preserve">  </w:t>
      </w:r>
      <w:r>
        <w:rPr>
          <w:b/>
        </w:rPr>
        <w:t>a-mgɯr nɯ-tɯ-rɤβraʁ, tɤ-tɯ-sɯxtsɯɣ, ɲɯ-tɯ-sɯxtʂɯn</w:t>
      </w:r>
      <w:r>
        <w:br/>
        <w:br/>
      </w:r>
    </w:p>
    <w:p>
      <w:r>
        <w:rPr>
          <w:b/>
        </w:rPr>
        <w:t>sɯxtɯɣ</w:t>
      </w:r>
      <w:r/>
      <w:r/>
      <w:r>
        <w:t>.</w:t>
      </w:r>
      <w:r>
        <w:br/>
        <w:br/>
      </w:r>
    </w:p>
    <w:p>
      <w:r>
        <w:rPr>
          <w:b/>
        </w:rPr>
        <w:t>sɯxtɯɣ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mettre en contact avec.</w:t>
      </w:r>
    </w:p>
    <w:p>
      <w:r>
        <w:t xml:space="preserve">  </w:t>
      </w:r>
      <w:r>
        <w:rPr>
          <w:b/>
        </w:rPr>
        <w:t>laχtɕha thɯ-sthoʁ-a tɕe, znde ɯ-taʁ thɯ-sɯxtɯɣ-a</w:t>
      </w:r>
      <w:r>
        <w:br/>
        <w:br/>
      </w:r>
    </w:p>
    <w:p>
      <w:r>
        <w:rPr>
          <w:b/>
        </w:rPr>
        <w:t>sɯxtɯt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raccourcir.</w:t>
      </w:r>
    </w:p>
    <w:p>
      <w:r>
        <w:t xml:space="preserve">  </w:t>
      </w:r>
      <w:r>
        <w:rPr>
          <w:b/>
        </w:rPr>
        <w:t>tɤ-rʑaʁ kɤ-sɯxtɯt khɯ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nɤxtɯt</w:t>
      </w:r>
      <w:r>
        <w:t>.</w:t>
      </w:r>
      <w:r>
        <w:br/>
        <w:br/>
      </w:r>
    </w:p>
    <w:p>
      <w:r>
        <w:rPr>
          <w:b/>
        </w:rPr>
        <w:t>sɯχcoŋkroŋ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denom</w:t>
      </w:r>
      <w:r>
        <w:t>].</w:t>
      </w:r>
      <w:r>
        <w:t xml:space="preserve"> s'asseoir en tailleur.</w:t>
      </w:r>
    </w:p>
    <w:p>
      <w:r>
        <w:t xml:space="preserve">  </w:t>
      </w:r>
      <w:r>
        <w:rPr>
          <w:b/>
        </w:rPr>
        <w:t>nɯ-sɯχcoŋkroŋ-a (=χcoŋkroŋ nɯ-βzu-t-a)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χcoŋkroŋ</w:t>
      </w:r>
      <w:r>
        <w:t xml:space="preserve"> </w:t>
      </w:r>
      <w:r>
        <w:rPr>
          <w:b/>
        </w:rPr>
        <w:t>tɯ-rpɣo</w:t>
      </w:r>
      <w:r>
        <w:t>.</w:t>
      </w:r>
      <w:r>
        <w:br/>
        <w:br/>
      </w:r>
    </w:p>
    <w:p>
      <w:r>
        <w:rPr>
          <w:b/>
        </w:rPr>
        <w:t>sɯχsɤl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reconnaître, s'apercevoir.</w:t>
      </w:r>
    </w:p>
    <w:p>
      <w:r>
        <w:t xml:space="preserve">  </w:t>
      </w:r>
      <w:r>
        <w:rPr>
          <w:b/>
        </w:rPr>
        <w:t>ɲɯ-sɯχsɤl</w:t>
      </w:r>
    </w:p>
    <w:p>
      <w:r>
        <w:t xml:space="preserve">  </w:t>
      </w:r>
      <w:r>
        <w:rPr>
          <w:b/>
        </w:rPr>
        <w:t>pɯ-sɯχsal-a</w:t>
      </w:r>
    </w:p>
    <w:p>
      <w:r>
        <w:t xml:space="preserve">  </w:t>
      </w:r>
      <w:r>
        <w:rPr>
          <w:b/>
        </w:rPr>
        <w:t>pɯ́-wɣ-sɯχsal-a</w:t>
      </w:r>
    </w:p>
    <w:p>
      <w:r>
        <w:t xml:space="preserve">  </w:t>
      </w:r>
      <w:r>
        <w:rPr>
          <w:b/>
        </w:rPr>
        <w:t>pɯ-sɯχsɤl-tɕi</w:t>
      </w:r>
      <w:r>
        <w:br/>
        <w:br/>
      </w:r>
    </w:p>
    <w:p>
      <w:r>
        <w:rPr>
          <w:b/>
        </w:rPr>
        <w:t>sɯχsu</w:t>
      </w:r>
      <w:r/>
      <w:r/>
      <w:r>
        <w:t>.</w:t>
      </w:r>
      <w:r>
        <w:br/>
        <w:br/>
      </w:r>
    </w:p>
    <w:p>
      <w:r>
        <w:rPr>
          <w:b/>
        </w:rPr>
        <w:t>sɯχsu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nourrir avec.</w:t>
      </w:r>
      <w:r>
        <w:br/>
        <w:br/>
      </w:r>
    </w:p>
    <w:p>
      <w:r>
        <w:rPr>
          <w:b/>
        </w:rPr>
        <w:t>sɯχta</w:t>
      </w:r>
      <w:r/>
      <w:r/>
      <w:r>
        <w:t xml:space="preserve">. </w:t>
      </w:r>
      <w:r>
        <w:rPr>
          <w:i/>
        </w:rPr>
        <w:t>postposition</w:t>
      </w:r>
      <w:r>
        <w:t>.</w:t>
      </w:r>
      <w:r>
        <w:t xml:space="preserve"> par rapport à.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staʁ</w:t>
      </w:r>
      <w:r>
        <w:t xml:space="preserve"> </w:t>
      </w:r>
      <w:r>
        <w:rPr>
          <w:b/>
        </w:rPr>
        <w:t>sɤz</w:t>
      </w:r>
      <w:r>
        <w:t>.</w:t>
      </w:r>
      <w:r>
        <w:br/>
        <w:br/>
      </w:r>
    </w:p>
    <w:p>
      <w:r>
        <w:rPr>
          <w:b/>
        </w:rPr>
        <w:t>sɯχtɕɤz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adorer.</w:t>
      </w:r>
    </w:p>
    <w:p>
      <w:r>
        <w:t xml:space="preserve">  </w:t>
      </w:r>
      <w:r>
        <w:rPr>
          <w:b/>
        </w:rPr>
        <w:t>ɯ-mu ɯ-wa ni kɯ ɲɯ-sɯχtɕɤz-ndʑi</w:t>
      </w:r>
      <w:r>
        <w:br/>
        <w:br/>
      </w:r>
    </w:p>
    <w:p>
      <w:r>
        <w:rPr>
          <w:b/>
        </w:rPr>
        <w:t>sɯχtɯ</w:t>
      </w:r>
      <w:r/>
      <w:r/>
      <w:r>
        <w:t>.</w:t>
      </w:r>
      <w:r>
        <w:br/>
        <w:br/>
      </w:r>
    </w:p>
    <w:p>
      <w:r>
        <w:rPr>
          <w:b/>
        </w:rPr>
        <w:t>sɯχtɯ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vendre à.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raχtɯtsɣe</w:t>
      </w:r>
      <w:r>
        <w:t>.</w:t>
      </w:r>
      <w:r>
        <w:br/>
        <w:br/>
      </w:r>
    </w:p>
    <w:p>
      <w:r>
        <w:rPr>
          <w:b/>
        </w:rPr>
        <w:t>sɯz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savoir.</w:t>
      </w:r>
    </w:p>
    <w:p>
      <w:r>
        <w:t xml:space="preserve">  </w:t>
      </w:r>
      <w:r>
        <w:rPr>
          <w:b/>
        </w:rPr>
        <w:t>pɯ-mto-t-a kɯ-fse ri, ŋu maʁ mɤxsi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amɯsɯz</w:t>
      </w:r>
      <w:r>
        <w:t>.</w:t>
      </w:r>
      <w:r>
        <w:br/>
        <w:br/>
      </w:r>
    </w:p>
    <w:p>
      <w:r>
        <w:rPr>
          <w:b/>
        </w:rPr>
        <w:t>sɯzbaʁ</w:t>
      </w:r>
      <w:r/>
      <w:r/>
      <w:r>
        <w:t>.</w:t>
      </w:r>
      <w:r>
        <w:br/>
        <w:br/>
      </w:r>
    </w:p>
    <w:p>
      <w:r>
        <w:rPr>
          <w:b/>
        </w:rPr>
        <w:t>sɯzbaʁ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sécher.</w:t>
      </w:r>
    </w:p>
    <w:p>
      <w:r>
        <w:t xml:space="preserve">  </w:t>
      </w:r>
      <w:r>
        <w:rPr>
          <w:b/>
        </w:rPr>
        <w:t>qale kɯ a-ŋga to-sɯzbaʁ</w:t>
      </w:r>
      <w:r>
        <w:br/>
        <w:br/>
      </w:r>
    </w:p>
    <w:p>
      <w:r>
        <w:rPr>
          <w:b/>
        </w:rPr>
        <w:t>sɯzbɤβ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nœud (sur un arbre).</w:t>
      </w:r>
      <w:r>
        <w:br/>
        <w:br/>
      </w:r>
    </w:p>
    <w:p>
      <w:r>
        <w:rPr>
          <w:b/>
        </w:rPr>
        <w:t>sɯzdɯɣ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causer du souci.</w:t>
      </w:r>
    </w:p>
    <w:p>
      <w:r>
        <w:t xml:space="preserve">  </w:t>
      </w:r>
      <w:r>
        <w:rPr>
          <w:b/>
        </w:rPr>
        <w:t>jiɕqha nɯ pɯ-sɯzdɯɣ-a</w:t>
      </w:r>
    </w:p>
    <w:p>
      <w:r>
        <w:t xml:space="preserve">  </w:t>
      </w:r>
      <w:r>
        <w:rPr>
          <w:b/>
        </w:rPr>
        <w:t>pɯ́-wɣ-sɯzdɯɣ-a</w:t>
      </w:r>
    </w:p>
    <w:p>
      <w:r>
        <w:t xml:space="preserve">  </w:t>
      </w:r>
      <w:r>
        <w:rPr>
          <w:b/>
        </w:rPr>
        <w:t>pɯ-ta-sɯzdɯɣ</w:t>
      </w:r>
    </w:p>
    <w:p>
      <w:r>
        <w:t xml:space="preserve">  </w:t>
      </w:r>
      <w:r>
        <w:rPr>
          <w:b/>
        </w:rPr>
        <w:t>ɲɯ-ta-sɯzdɯɣ nɯ!</w:t>
      </w:r>
    </w:p>
    <w:p>
      <w:r>
        <w:t xml:space="preserve">  </w:t>
      </w:r>
      <w:r>
        <w:rPr>
          <w:b/>
        </w:rPr>
        <w:t>ʑɣɤsɯzdɯɣ</w:t>
      </w:r>
      <w:r>
        <w:t xml:space="preserve"> se donner du mal.</w:t>
      </w:r>
    </w:p>
    <w:p>
      <w:r>
        <w:t xml:space="preserve">  </w:t>
      </w:r>
      <w:r>
        <w:rPr>
          <w:b/>
        </w:rPr>
        <w:t>sɤsɯzdɯɣ</w:t>
      </w:r>
      <w:r>
        <w:t xml:space="preserve"> gêner les gens.</w:t>
      </w:r>
      <w:r>
        <w:br/>
        <w:br/>
      </w:r>
    </w:p>
    <w:p>
      <w:r>
        <w:rPr>
          <w:b/>
        </w:rPr>
        <w:t>sɯzgrɯtɕhɯ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incorp</w:t>
      </w:r>
      <w:r>
        <w:t>].</w:t>
      </w:r>
      <w:r>
        <w:t xml:space="preserve"> donner un coup de coude.</w:t>
      </w:r>
    </w:p>
    <w:p>
      <w:r>
        <w:t xml:space="preserve">  </w:t>
      </w:r>
      <w:r>
        <w:rPr>
          <w:b/>
        </w:rPr>
        <w:t>ɯʑo ɲɯ-nɯɕmɯrga tɕe tɤ-sɯzgrɯtɕhɯ-t-a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zgrɯtɕhɯ</w:t>
      </w:r>
      <w:r>
        <w:t>.</w:t>
      </w:r>
      <w:r>
        <w:br/>
        <w:br/>
      </w:r>
    </w:p>
    <w:p>
      <w:r>
        <w:rPr>
          <w:b/>
        </w:rPr>
        <w:t>sɯzʁe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action de transporter du bois.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nɯsɯzʁe</w:t>
      </w:r>
      <w:r>
        <w:t>.</w:t>
      </w:r>
      <w:r>
        <w:br/>
        <w:br/>
      </w:r>
    </w:p>
    <w:p>
      <w:r>
        <w:rPr>
          <w:b/>
        </w:rPr>
        <w:t>sɯʑŋgrɯt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ravaler ses larmes, gémir.</w:t>
      </w:r>
    </w:p>
    <w:p>
      <w:r>
        <w:t xml:space="preserve">  </w:t>
      </w:r>
      <w:r>
        <w:rPr>
          <w:b/>
        </w:rPr>
        <w:t>kɤ-rŋgɯ tɕe, ɲɯ-sɯʑŋgrɯt</w:t>
      </w:r>
      <w:r>
        <w:br/>
        <w:br/>
      </w:r>
    </w:p>
    <w:p>
      <w:r>
        <w:rPr>
          <w:b/>
        </w:rPr>
        <w:t>sɯʑɴɢoʁ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accrocher avec.</w:t>
      </w:r>
    </w:p>
    <w:p>
      <w:r>
        <w:t xml:space="preserve">  </w:t>
      </w:r>
      <w:r>
        <w:rPr>
          <w:b/>
        </w:rPr>
        <w:t>tɤ-jŋoʁ kɯ tɯ-ŋga ko-sɯʑɴɢoʁ</w:t>
      </w:r>
    </w:p>
    <w:p>
      <w:r>
        <w:t xml:space="preserve">  </w:t>
      </w:r>
      <w:r>
        <w:rPr>
          <w:b/>
        </w:rPr>
        <w:t>tɯrju nɯ kɯ-kɯ-mɯ-maʁ ku-tɯ-sɯʑɴɢoʁ</w:t>
      </w:r>
      <w:r>
        <w:br/>
        <w:br/>
      </w:r>
    </w:p>
    <w:p>
      <w:r>
        <w:br w:type="page"/>
      </w:r>
    </w:p>
    <w:p>
      <w:pPr>
        <w:pStyle w:val="Heading1"/>
      </w:pPr>
      <w:r>
        <w:t>- ʂ -</w:t>
      </w:r>
    </w:p>
    <w:p>
      <w:r>
        <w:rPr>
          <w:b/>
        </w:rPr>
        <w:t>ʂa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capable.</w:t>
      </w:r>
    </w:p>
    <w:p>
      <w:r>
        <w:t xml:space="preserve">  </w:t>
      </w:r>
      <w:r>
        <w:rPr>
          <w:b/>
        </w:rPr>
        <w:t>kɤ-ŋke kɯ-ʂa ci ɲɯ-ŋu</w:t>
      </w:r>
      <w:r>
        <w:br/>
        <w:br/>
      </w:r>
    </w:p>
    <w:p>
      <w:r>
        <w:rPr>
          <w:b/>
        </w:rPr>
        <w:t>ʂaʁ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marquer au fer rouge.</w:t>
      </w:r>
    </w:p>
    <w:p>
      <w:r>
        <w:t xml:space="preserve">  </w:t>
      </w:r>
      <w:r>
        <w:rPr>
          <w:b/>
        </w:rPr>
        <w:t>a-jaʁ ʂaʁ kɤ-nɯ-sɯta-t-a</w:t>
      </w:r>
    </w:p>
    <w:p>
      <w:r>
        <w:t xml:space="preserve">  </w:t>
      </w:r>
      <w:r>
        <w:rPr>
          <w:b/>
        </w:rPr>
        <w:t>ʂaʁ ɯ-rŋa ko-ta</w:t>
      </w:r>
    </w:p>
    <w:p>
      <w:r>
        <w:t xml:space="preserve">  </w:t>
      </w:r>
      <w:r>
        <w:rPr>
          <w:b/>
        </w:rPr>
        <w:t>ɕom chɤ-z-ɣɯrni tɕe, ɯ-ɕa ɯ-taʁ ʂaʁ ko-ta</w:t>
      </w:r>
      <w:r>
        <w:br/>
        <w:br/>
      </w:r>
    </w:p>
    <w:p>
      <w:r>
        <w:rPr>
          <w:b/>
        </w:rPr>
        <w:t>ʂɣɤlʂɣɤl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transparent et brillant comme la rosée du matin.</w:t>
      </w:r>
    </w:p>
    <w:p>
      <w:r>
        <w:t xml:space="preserve">  </w:t>
      </w:r>
      <w:r>
        <w:rPr>
          <w:b/>
        </w:rPr>
        <w:t>tɤ-rɣe ʂɣɤlʂɣɤl ci ɲɯ-ŋu</w:t>
      </w:r>
    </w:p>
    <w:p>
      <w:r>
        <w:t xml:space="preserve">  </w:t>
      </w:r>
      <w:r>
        <w:rPr>
          <w:b/>
        </w:rPr>
        <w:t>tɤ-tsrɯ ɯ-taʁ tɤ-ʑri ʂɣɤlʂɣɤl ɲɯ-pa</w:t>
      </w:r>
    </w:p>
    <w:p>
      <w:r>
        <w:t xml:space="preserve">  </w:t>
      </w:r>
      <w:r>
        <w:rPr>
          <w:b/>
        </w:rPr>
        <w:t>kɯ-wxti ra kɯ tu-ti-nɯ, ftɕar tɤ-tsrɯ to-ɬoʁ tɕe, tɤ-tsrɯ ɯ-ku ɯ-taʁ zɯ tɤ-ʑri ʂɣɤlʂɣɤl rɯri ɣɯ tɯka tu tɕe, tɯrme tɯ-fsonam nɯ, nɯ kɯ-fse, rɯri tɯkaka tɯ-fsonam nɯ nɯ fse tu-ti-nɯ tu-raχpi-nɯ ɲɯ-ŋgrɤl</w:t>
      </w:r>
    </w:p>
    <w:p>
      <w:r>
        <w:t xml:space="preserve">  </w:t>
      </w:r>
      <w:r>
        <w:rPr>
          <w:b/>
        </w:rPr>
        <w:t>ɯ-jaʁ ɯ-taʁ cimbɤrom ʂɣɤlʂɣɤl ʑo to-rku</w:t>
      </w:r>
      <w:r>
        <w:br/>
        <w:br/>
      </w:r>
    </w:p>
    <w:p>
      <w:r>
        <w:rPr>
          <w:b/>
        </w:rPr>
        <w:t>ʂmɤβʂmɤβ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qui forme une fine couche.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rmɤβrmɤβ</w:t>
      </w:r>
      <w:r>
        <w:t>.</w:t>
      </w:r>
      <w:r>
        <w:br/>
        <w:br/>
      </w:r>
    </w:p>
    <w:p>
      <w:r>
        <w:rPr>
          <w:b/>
        </w:rPr>
        <w:t>ʂɲoʁʂɲoʁ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svelte.</w:t>
      </w:r>
    </w:p>
    <w:p>
      <w:r>
        <w:t xml:space="preserve">  </w:t>
      </w:r>
      <w:r>
        <w:rPr>
          <w:b/>
        </w:rPr>
        <w:t>tɤ-pɤtso ɯ-phoŋbu ʂɲoʁʂɲoʁ ɲɯ-pa</w:t>
      </w:r>
      <w:r>
        <w:br/>
        <w:br/>
      </w:r>
    </w:p>
    <w:p>
      <w:r>
        <w:rPr>
          <w:b/>
        </w:rPr>
        <w:t>ʂɲɯɣnɤʂɲɯɣ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intermittent.</w:t>
      </w:r>
    </w:p>
    <w:p>
      <w:r>
        <w:t xml:space="preserve">  </w:t>
      </w:r>
      <w:r>
        <w:rPr>
          <w:b/>
        </w:rPr>
        <w:t>a-mthɤɣ ʂɲɯɣnɤʂɲɯɣ ɲɯ-mŋɤm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ɣɤʂɲɯɣlɯɣ</w:t>
      </w:r>
      <w:r>
        <w:t>.</w:t>
      </w:r>
      <w:r>
        <w:br/>
        <w:br/>
      </w:r>
    </w:p>
    <w:p>
      <w:r>
        <w:rPr>
          <w:b/>
        </w:rPr>
        <w:t>ʂɯɣʂɯɣ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clair.</w:t>
      </w:r>
    </w:p>
    <w:p>
      <w:r>
        <w:t xml:space="preserve">  </w:t>
      </w:r>
      <w:r>
        <w:rPr>
          <w:b/>
        </w:rPr>
        <w:t>ndʑa ʂɯɣʂɯɣ pjɤ-ndɯ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ʂɯŋʂɯŋ</w:t>
      </w:r>
      <w:r>
        <w:t>.</w:t>
      </w:r>
      <w:r>
        <w:br/>
        <w:br/>
      </w:r>
    </w:p>
    <w:p>
      <w:r>
        <w:rPr>
          <w:b/>
        </w:rPr>
        <w:t>ʂɯŋʂɯŋ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clair.</w:t>
      </w:r>
    </w:p>
    <w:p>
      <w:r>
        <w:t xml:space="preserve">  </w:t>
      </w:r>
      <w:r>
        <w:rPr>
          <w:b/>
        </w:rPr>
        <w:t>tɤŋe ʂɯŋʂɯŋ ɲɤ-ɬoʁ</w:t>
      </w:r>
    </w:p>
    <w:p>
      <w:r>
        <w:t xml:space="preserve">  </w:t>
      </w:r>
      <w:r>
        <w:rPr>
          <w:b/>
        </w:rPr>
        <w:t>ʂɯŋʂɯŋ ɲɤ-jɯm</w:t>
      </w:r>
    </w:p>
    <w:p>
      <w:r>
        <w:t xml:space="preserve">  </w:t>
      </w:r>
      <w:r>
        <w:rPr>
          <w:b/>
        </w:rPr>
        <w:t>ndʑa ʂɯŋʂɯŋ pjɤ-ndɯ</w:t>
      </w:r>
    </w:p>
    <w:p>
      <w:r>
        <w:t xml:space="preserve">  </w:t>
      </w:r>
      <w:r>
        <w:rPr>
          <w:b/>
        </w:rPr>
        <w:t>ɯ-mɲaʁ ɲɯ-mto ʂɯŋʂɯŋ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xɯŋxɯŋ</w:t>
      </w:r>
      <w:r>
        <w:t>.</w:t>
      </w:r>
      <w:r>
        <w:br/>
        <w:br/>
      </w:r>
    </w:p>
    <w:p>
      <w:r>
        <w:rPr>
          <w:b/>
        </w:rPr>
        <w:t>ʂɯt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bruit que fait un oiseau en s'envolant brusquement.</w:t>
      </w:r>
      <w:r>
        <w:br/>
        <w:br/>
      </w:r>
    </w:p>
    <w:p>
      <w:r>
        <w:rPr>
          <w:b/>
        </w:rPr>
        <w:t>ʂχinɤʂχi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haletant.</w:t>
      </w:r>
    </w:p>
    <w:p>
      <w:r>
        <w:t xml:space="preserve">  </w:t>
      </w:r>
      <w:r>
        <w:rPr>
          <w:b/>
        </w:rPr>
        <w:t>jiɕqha nɯ ɲɯ-nɯtɕhomba tɕe, ɯ-rqo ʂχinɤʂχi ɲɤ-stu</w:t>
      </w:r>
      <w:r>
        <w:br/>
        <w:br/>
      </w:r>
    </w:p>
    <w:p>
      <w:r>
        <w:rPr>
          <w:b/>
        </w:rPr>
        <w:t>ʂχɯʂχaj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ayant plein de trous.</w:t>
      </w:r>
    </w:p>
    <w:p>
      <w:r>
        <w:t xml:space="preserve">  </w:t>
      </w:r>
      <w:r>
        <w:rPr>
          <w:b/>
        </w:rPr>
        <w:t>a-ŋga ʂχɯʂχaj ɲɯ-xtsu ɕti ri, nɯ kɯnɤ ɲɯ-mpja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ʂχɯʂχi</w:t>
      </w:r>
      <w:r>
        <w:t>.</w:t>
      </w:r>
      <w:r>
        <w:br/>
        <w:br/>
      </w:r>
    </w:p>
    <w:p>
      <w:r>
        <w:rPr>
          <w:b/>
        </w:rPr>
        <w:t>ʂχɯʂχi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ayant de grosses narines.</w:t>
      </w:r>
    </w:p>
    <w:p>
      <w:r>
        <w:t xml:space="preserve">  </w:t>
      </w:r>
      <w:r>
        <w:rPr>
          <w:b/>
        </w:rPr>
        <w:t>mbro ɯ-ɕna ʂχɯʂχi to-stu, tɕe ndʐoʁ ɯβrɤ-ŋu ma</w:t>
      </w:r>
    </w:p>
    <w:p>
      <w:r>
        <w:t xml:space="preserve">  </w:t>
      </w:r>
      <w:r>
        <w:rPr>
          <w:b/>
        </w:rPr>
        <w:t>ʂχɯwɯʂχawi</w:t>
      </w:r>
      <w:r>
        <w:t xml:space="preserve"> qui a des trous partout.</w:t>
      </w:r>
      <w:r>
        <w:br/>
        <w:br/>
      </w:r>
    </w:p>
    <w:p>
      <w:r>
        <w:rPr>
          <w:b/>
        </w:rPr>
        <w:t>ʂχɯwɯʂχawi</w:t>
      </w:r>
      <w:r/>
      <w:r/>
      <w:r>
        <w:t xml:space="preserve">. </w:t>
      </w:r>
      <w:r>
        <w:rPr>
          <w:i/>
        </w:rPr>
        <w:t>ideophone.8</w:t>
      </w:r>
      <w:r>
        <w:t>.</w:t>
      </w:r>
      <w:r>
        <w:t xml:space="preserve"> qui a des trous partout.</w:t>
      </w:r>
    </w:p>
    <w:p>
      <w:r>
        <w:t xml:space="preserve">  </w:t>
      </w:r>
      <w:r>
        <w:rPr>
          <w:b/>
        </w:rPr>
        <w:t>βʑɯ kɯ lʁa to-ndza tɕe ʂχɯwɯʂχawi ʑo ɲɤ-sɤβzu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ʂχɯʂχaj</w:t>
      </w:r>
      <w:r>
        <w:t>.</w:t>
      </w:r>
      <w:r>
        <w:br/>
        <w:br/>
      </w:r>
    </w:p>
    <w:p>
      <w:r>
        <w:rPr>
          <w:b/>
        </w:rPr>
        <w:t>ʂχɯwɯʂχawi</w:t>
      </w:r>
      <w:r/>
      <w:r/>
      <w:r>
        <w:t>.</w:t>
      </w:r>
      <w:r>
        <w:br/>
        <w:br/>
      </w:r>
    </w:p>
    <w:p>
      <w:r>
        <w:br w:type="page"/>
      </w:r>
    </w:p>
    <w:p>
      <w:pPr>
        <w:pStyle w:val="Heading1"/>
      </w:pPr>
      <w:r>
        <w:t>- t -</w:t>
      </w:r>
    </w:p>
    <w:p>
      <w:r>
        <w:rPr>
          <w:b/>
        </w:rPr>
        <w:t>ta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ta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ta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poser.</w:t>
      </w:r>
    </w:p>
    <w:p>
      <w:r>
        <w:t xml:space="preserve">  2)</w:t>
      </w:r>
      <w:r>
        <w:t xml:space="preserve"> relâcher.</w:t>
      </w:r>
    </w:p>
    <w:p>
      <w:r>
        <w:t xml:space="preserve">  </w:t>
      </w:r>
      <w:r>
        <w:rPr>
          <w:b/>
        </w:rPr>
        <w:t>χɕɤlmɯɣ tu-nɯ-te-a</w:t>
      </w:r>
    </w:p>
    <w:p>
      <w:r>
        <w:t xml:space="preserve">  </w:t>
      </w:r>
      <w:r>
        <w:rPr>
          <w:b/>
        </w:rPr>
        <w:t>χɕɤlmɯɣ tɤ-nɯ-te</w:t>
      </w:r>
    </w:p>
    <w:p>
      <w:r>
        <w:t xml:space="preserve">  </w:t>
      </w:r>
      <w:r>
        <w:rPr>
          <w:b/>
        </w:rPr>
        <w:t>nɤ-ku ɯ-taʁ tɤ-rte ma-pɯ-tɯ-nɯ-te ma nɤ-tɯ-sɤjloʁ</w:t>
      </w:r>
    </w:p>
    <w:p>
      <w:r>
        <w:t xml:space="preserve">  </w:t>
      </w:r>
      <w:r>
        <w:rPr>
          <w:b/>
        </w:rPr>
        <w:t>tɯrɣi nɯ-ta-t-a</w:t>
      </w:r>
    </w:p>
    <w:p>
      <w:r>
        <w:t xml:space="preserve">  </w:t>
      </w:r>
      <w:r>
        <w:rPr>
          <w:b/>
        </w:rPr>
        <w:t>qajɣi khon kɤ-ta-t-a</w:t>
      </w:r>
    </w:p>
    <w:p>
      <w:r>
        <w:t xml:space="preserve">  </w:t>
      </w:r>
      <w:r>
        <w:rPr>
          <w:b/>
        </w:rPr>
        <w:t>tʂha kɤ-ta-t-a</w:t>
      </w:r>
    </w:p>
    <w:p>
      <w:r>
        <w:t xml:space="preserve">  </w:t>
      </w:r>
      <w:r>
        <w:rPr>
          <w:b/>
        </w:rPr>
        <w:t>ɕŋɤr pjɤ-t-a</w:t>
      </w:r>
    </w:p>
    <w:p>
      <w:r>
        <w:t xml:space="preserve">  </w:t>
      </w:r>
      <w:r>
        <w:rPr>
          <w:b/>
        </w:rPr>
        <w:t>ɯ-ŋga pɯ-ta-t-a</w:t>
      </w:r>
    </w:p>
    <w:p>
      <w:r>
        <w:t xml:space="preserve">  </w:t>
      </w:r>
      <w:r>
        <w:rPr>
          <w:b/>
        </w:rPr>
        <w:t>nɤtɯta</w:t>
      </w:r>
      <w:r>
        <w:t xml:space="preserve"> mettre n'importe comment.</w:t>
      </w:r>
    </w:p>
    <w:p>
      <w:r>
        <w:t xml:space="preserve">  </w:t>
      </w:r>
      <w:r>
        <w:rPr>
          <w:b/>
        </w:rPr>
        <w:t>nɯta</w:t>
      </w:r>
      <w:r>
        <w:t xml:space="preserve"> épouser.</w:t>
      </w:r>
    </w:p>
    <w:p>
      <w:r>
        <w:t xml:space="preserve">  </w:t>
      </w:r>
      <w:r>
        <w:rPr>
          <w:b/>
        </w:rPr>
        <w:t>znɯta</w:t>
      </w:r>
      <w:r>
        <w:t xml:space="preserve"> donner en marriage.</w:t>
      </w:r>
      <w:r>
        <w:br/>
        <w:br/>
      </w:r>
    </w:p>
    <w:p>
      <w:r>
        <w:rPr>
          <w:b/>
        </w:rPr>
        <w:t>tacin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 que l'on rabat au niveau de l'épaule.</w:t>
      </w:r>
      <w:r>
        <w:br/>
        <w:br/>
      </w:r>
    </w:p>
    <w:p>
      <w:r>
        <w:rPr>
          <w:b/>
        </w:rPr>
        <w:t>talɤn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besace.</w:t>
      </w:r>
      <w:r>
        <w:br/>
        <w:br/>
      </w:r>
    </w:p>
    <w:p>
      <w:r>
        <w:rPr>
          <w:b/>
        </w:rPr>
        <w:t>tamɢom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tenaille.</w:t>
      </w:r>
      <w:r>
        <w:br/>
        <w:br/>
      </w:r>
    </w:p>
    <w:p>
      <w:r>
        <w:rPr>
          <w:b/>
        </w:rPr>
        <w:t>tantan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fardeau.</w:t>
      </w:r>
      <w:r>
        <w:br/>
        <w:br/>
      </w:r>
    </w:p>
    <w:p>
      <w:r>
        <w:rPr>
          <w:b/>
        </w:rPr>
        <w:t>taŋ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intelligent (personne), authentique.</w:t>
      </w:r>
    </w:p>
    <w:p>
      <w:r>
        <w:t xml:space="preserve">  </w:t>
      </w:r>
      <w:r>
        <w:rPr>
          <w:b/>
        </w:rPr>
        <w:t>pjɯrɯ ɲɯ-taŋ</w:t>
      </w:r>
    </w:p>
    <w:p>
      <w:r>
        <w:t xml:space="preserve">  </w:t>
      </w:r>
      <w:r>
        <w:rPr>
          <w:b/>
        </w:rPr>
        <w:t>rŋɯl ɲɯ-taŋ</w:t>
      </w:r>
    </w:p>
    <w:p>
      <w:r>
        <w:t xml:space="preserve">  </w:t>
      </w:r>
      <w:r>
        <w:rPr>
          <w:b/>
        </w:rPr>
        <w:t>smɤɣ kɯ-taŋ</w:t>
      </w:r>
      <w:r>
        <w:br/>
        <w:br/>
      </w:r>
    </w:p>
    <w:p>
      <w:r>
        <w:rPr>
          <w:b/>
        </w:rPr>
        <w:t>taŋi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sécheresse.</w:t>
      </w:r>
    </w:p>
    <w:p>
      <w:r>
        <w:t xml:space="preserve">  </w:t>
      </w:r>
      <w:r>
        <w:rPr>
          <w:b/>
        </w:rPr>
        <w:t>taŋi to-ɣi</w:t>
      </w:r>
    </w:p>
    <w:p>
      <w:r>
        <w:t xml:space="preserve">  </w:t>
      </w:r>
      <w:r>
        <w:rPr>
          <w:b/>
        </w:rPr>
        <w:t>taŋi ɲɯ-thɯ ma tɯmɯ mɯ́j-lɤt</w:t>
      </w:r>
      <w:r>
        <w:br/>
        <w:br/>
      </w:r>
    </w:p>
    <w:p>
      <w:r>
        <w:rPr>
          <w:b/>
        </w:rPr>
        <w:t>taɴɢoʁ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vanneries, cage.</w:t>
      </w:r>
    </w:p>
    <w:p>
      <w:r>
        <w:t xml:space="preserve">  </w:t>
      </w:r>
      <w:r>
        <w:rPr>
          <w:b/>
        </w:rPr>
        <w:t>taɴɢoʁ tɤ-βzu-t-a</w:t>
      </w:r>
      <w:r>
        <w:br/>
        <w:br/>
      </w:r>
    </w:p>
    <w:p>
      <w:r>
        <w:rPr>
          <w:b/>
        </w:rPr>
        <w:t>taqaβ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aiguille.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rasqaβ</w:t>
      </w:r>
      <w:r>
        <w:t>.</w:t>
      </w:r>
      <w:r>
        <w:br/>
        <w:br/>
      </w:r>
    </w:p>
    <w:p>
      <w:r>
        <w:rPr>
          <w:b/>
        </w:rPr>
        <w:t>taqaβrna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chas de l'aiguille.</w:t>
      </w:r>
      <w:r>
        <w:br/>
        <w:br/>
      </w:r>
    </w:p>
    <w:p>
      <w:r>
        <w:rPr>
          <w:b/>
        </w:rPr>
        <w:t>tar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développer.</w:t>
      </w:r>
    </w:p>
    <w:p>
      <w:r>
        <w:t xml:space="preserve">  </w:t>
      </w:r>
      <w:r>
        <w:rPr>
          <w:b/>
        </w:rPr>
        <w:t>rgali chɤ-tar</w:t>
      </w:r>
    </w:p>
    <w:p>
      <w:r>
        <w:t xml:space="preserve">  </w:t>
      </w:r>
      <w:r>
        <w:rPr>
          <w:b/>
        </w:rPr>
        <w:t>jiɕqha nɯra to-tar-nɯ</w:t>
      </w:r>
    </w:p>
    <w:p>
      <w:r>
        <w:t xml:space="preserve">  </w:t>
      </w:r>
      <w:r>
        <w:rPr>
          <w:b/>
        </w:rPr>
        <w:t>sɯxtar</w:t>
      </w:r>
      <w:r/>
      <w:r>
        <w:br/>
        <w:br/>
      </w:r>
    </w:p>
    <w:p>
      <w:r>
        <w:rPr>
          <w:b/>
        </w:rPr>
        <w:t>tartɕin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grand drapeau flottant au vent.</w:t>
      </w:r>
      <w:r>
        <w:br/>
        <w:br/>
      </w:r>
    </w:p>
    <w:p>
      <w:r>
        <w:rPr>
          <w:b/>
        </w:rPr>
        <w:t>taʁ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en haut.</w:t>
      </w:r>
    </w:p>
    <w:p>
      <w:r>
        <w:t xml:space="preserve">  </w:t>
      </w:r>
      <w:r>
        <w:rPr>
          <w:b/>
        </w:rPr>
        <w:t>ɯ-taʁ</w:t>
      </w:r>
      <w:r>
        <w:t xml:space="preserve"> le haut.</w:t>
      </w:r>
      <w:r>
        <w:br/>
        <w:br/>
      </w:r>
    </w:p>
    <w:p>
      <w:r>
        <w:rPr>
          <w:b/>
        </w:rPr>
        <w:t>taʁ (1)</w:t>
      </w:r>
      <w:r/>
      <w:r/>
      <w:r>
        <w:t xml:space="preserve">. </w:t>
      </w:r>
      <w:r>
        <w:rPr>
          <w:i/>
        </w:rPr>
        <w:t>bitransitive verb</w:t>
      </w:r>
      <w:r>
        <w:t>.</w:t>
      </w:r>
      <w:r>
        <w:t xml:space="preserve"> tisser.</w:t>
      </w:r>
    </w:p>
    <w:p>
      <w:r>
        <w:t xml:space="preserve">  </w:t>
      </w:r>
      <w:r>
        <w:rPr>
          <w:b/>
        </w:rPr>
        <w:t>tɯ-ŋga ɲɯ-ɤsɯ-taʁ</w:t>
      </w:r>
    </w:p>
    <w:p>
      <w:r>
        <w:t xml:space="preserve">  </w:t>
      </w:r>
      <w:r>
        <w:rPr>
          <w:b/>
        </w:rPr>
        <w:t>tɯŋgar ɲɯ-ɤsɯ-taʁ</w:t>
      </w:r>
    </w:p>
    <w:p>
      <w:r>
        <w:t xml:space="preserve">  </w:t>
      </w:r>
      <w:r>
        <w:rPr>
          <w:b/>
        </w:rPr>
        <w:t>a-mu pɯ-taʁ</w:t>
      </w:r>
      <w:r>
        <w:br/>
        <w:br/>
      </w:r>
    </w:p>
    <w:p>
      <w:r>
        <w:rPr>
          <w:b/>
        </w:rPr>
        <w:t>taʁ (2)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clair.</w:t>
      </w:r>
    </w:p>
    <w:p>
      <w:r>
        <w:t xml:space="preserve">  </w:t>
      </w:r>
      <w:r>
        <w:rPr>
          <w:b/>
        </w:rPr>
        <w:t>kɯ-tɯ-taʁ ɲɯ-ɕti wo</w:t>
      </w:r>
    </w:p>
    <w:p>
      <w:r>
        <w:t xml:space="preserve">  </w:t>
      </w:r>
      <w:r>
        <w:rPr>
          <w:b/>
        </w:rPr>
        <w:t>ɯ-tɤ-rʑaʁ wuma ɲɯ-taʁ</w:t>
      </w:r>
    </w:p>
    <w:p>
      <w:r>
        <w:t xml:space="preserve">  </w:t>
      </w:r>
      <w:r>
        <w:rPr>
          <w:b/>
        </w:rPr>
        <w:t>ɯ-ʁndo ɲɯ-taʁ</w:t>
      </w:r>
    </w:p>
    <w:p>
      <w:r>
        <w:t xml:space="preserve">  </w:t>
      </w:r>
      <w:r>
        <w:rPr>
          <w:b/>
        </w:rPr>
        <w:t>atɕɯxtaʁ</w:t>
      </w:r>
      <w:r/>
    </w:p>
    <w:p>
      <w:r>
        <w:t xml:space="preserve">  </w:t>
      </w:r>
      <w:r>
        <w:rPr>
          <w:b/>
        </w:rPr>
        <w:t>sɤtɕɯxtaʁ</w:t>
      </w:r>
      <w:r>
        <w:t xml:space="preserve"> dire clairement.</w:t>
      </w:r>
    </w:p>
    <w:p>
      <w:r>
        <w:t xml:space="preserve">  </w:t>
      </w:r>
      <w:r>
        <w:rPr>
          <w:b/>
        </w:rPr>
        <w:t>ɣɤtaʁ</w:t>
      </w:r>
      <w:r>
        <w:t xml:space="preserve"> dire clairement.</w:t>
      </w:r>
      <w:r>
        <w:br/>
        <w:br/>
      </w:r>
    </w:p>
    <w:p>
      <w:r>
        <w:rPr>
          <w:b/>
        </w:rPr>
        <w:t>taʁɤndu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échange de travail.</w:t>
      </w:r>
    </w:p>
    <w:p>
      <w:r>
        <w:t xml:space="preserve">  </w:t>
      </w:r>
      <w:r>
        <w:rPr>
          <w:b/>
        </w:rPr>
        <w:t>a-taʁɤndu ɣɯ-tɤ-lɤt, tɕe aʑo nɤ-ʁɤndɤsi ju-ɣi-a</w:t>
      </w:r>
    </w:p>
    <w:p>
      <w:r>
        <w:t xml:space="preserve">  </w:t>
      </w:r>
      <w:r>
        <w:rPr>
          <w:b/>
        </w:rPr>
        <w:t>ɯʑo kɯ a-taʁɤndu ɣɯ-ta-lɤt tɕe, aʑo ɯ-ʁɤndɤsi ɕe-a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ta-ʁɤndɤsi</w:t>
      </w:r>
      <w:r>
        <w:t xml:space="preserve"> </w:t>
      </w:r>
      <w:r>
        <w:rPr>
          <w:b/>
        </w:rPr>
        <w:t>andu</w:t>
      </w:r>
      <w:r>
        <w:t>.</w:t>
      </w:r>
      <w:r>
        <w:br/>
        <w:br/>
      </w:r>
    </w:p>
    <w:p>
      <w:r>
        <w:rPr>
          <w:b/>
        </w:rPr>
        <w:t>taʁki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de haut en bas.</w:t>
      </w:r>
      <w:r>
        <w:br/>
        <w:br/>
      </w:r>
    </w:p>
    <w:p>
      <w:r>
        <w:rPr>
          <w:b/>
        </w:rPr>
        <w:t>taʁlɤkɯm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balcon.</w:t>
      </w:r>
      <w:r>
        <w:br/>
        <w:br/>
      </w:r>
    </w:p>
    <w:p>
      <w:r>
        <w:rPr>
          <w:b/>
        </w:rPr>
        <w:t>taʁmbra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pleurer en s'agitant de toutes ses forces (enfant), s'élancer en sautant (cheval).</w:t>
      </w:r>
    </w:p>
    <w:p>
      <w:r>
        <w:t xml:space="preserve">  </w:t>
      </w:r>
      <w:r>
        <w:rPr>
          <w:b/>
        </w:rPr>
        <w:t>tɤ-pɤtso tɤ-wu ɯ-tɯ-χɕu kɯ taʁmbra ʑo ɲɯ-lɤt ɲɯ-ɕti</w:t>
      </w:r>
      <w:r>
        <w:br/>
        <w:br/>
      </w:r>
    </w:p>
    <w:p>
      <w:r>
        <w:rPr>
          <w:b/>
        </w:rPr>
        <w:t>taʁndo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parole.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nɯstɤraʁndo</w:t>
      </w:r>
      <w:r>
        <w:t xml:space="preserve"> </w:t>
      </w:r>
      <w:r>
        <w:rPr>
          <w:b/>
        </w:rPr>
        <w:t>nɯʁndomnɤt</w:t>
      </w:r>
      <w:r>
        <w:t>.</w:t>
      </w:r>
      <w:r>
        <w:br/>
        <w:br/>
      </w:r>
    </w:p>
    <w:p>
      <w:r>
        <w:rPr>
          <w:b/>
        </w:rPr>
        <w:t>taʁndzɤr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cuve en bois.</w:t>
      </w:r>
      <w:r>
        <w:br/>
        <w:br/>
      </w:r>
    </w:p>
    <w:p>
      <w:r>
        <w:rPr>
          <w:b/>
        </w:rPr>
        <w:t>taʁndzɤrpu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frapper avec la cuve pour nourrir les animaux.</w:t>
      </w:r>
      <w:r>
        <w:br/>
        <w:br/>
      </w:r>
    </w:p>
    <w:p>
      <w:r>
        <w:rPr>
          <w:b/>
        </w:rPr>
        <w:t>taʁrdo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l'un des hameaux de Kamnyu.</w:t>
      </w:r>
      <w:r>
        <w:br/>
        <w:br/>
      </w:r>
    </w:p>
    <w:p>
      <w:r>
        <w:rPr>
          <w:b/>
        </w:rPr>
        <w:t>tasa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chanvre.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tɤsɤmu</w:t>
      </w:r>
      <w:r>
        <w:t xml:space="preserve"> </w:t>
      </w:r>
      <w:r>
        <w:rPr>
          <w:b/>
        </w:rPr>
        <w:t>tɤsɤɣʑa</w:t>
      </w:r>
      <w:r>
        <w:t xml:space="preserve"> </w:t>
      </w:r>
      <w:r>
        <w:rPr>
          <w:b/>
        </w:rPr>
        <w:t>tɤsɤrŋu</w:t>
      </w:r>
      <w:r>
        <w:t xml:space="preserve"> </w:t>
      </w:r>
      <w:r>
        <w:rPr>
          <w:b/>
        </w:rPr>
        <w:t>tɤsɤsqɤri</w:t>
      </w:r>
      <w:r>
        <w:t>.</w:t>
      </w:r>
      <w:r>
        <w:br/>
        <w:br/>
      </w:r>
    </w:p>
    <w:p>
      <w:r>
        <w:rPr>
          <w:b/>
        </w:rPr>
        <w:t>tatpa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foi.</w:t>
      </w:r>
    </w:p>
    <w:p>
      <w:r>
        <w:t xml:space="preserve">  </w:t>
      </w:r>
      <w:r>
        <w:rPr>
          <w:b/>
        </w:rPr>
        <w:t>tatpa tɤ-ta-t-a</w:t>
      </w:r>
      <w:r>
        <w:br/>
        <w:br/>
      </w:r>
    </w:p>
    <w:p>
      <w:r>
        <w:rPr>
          <w:b/>
        </w:rPr>
        <w:t>tatshi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Datshang.</w:t>
      </w:r>
      <w:r>
        <w:br/>
        <w:br/>
      </w:r>
    </w:p>
    <w:p>
      <w:r>
        <w:rPr>
          <w:b/>
        </w:rPr>
        <w:t>taχpa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récolte d'un an.</w:t>
      </w:r>
    </w:p>
    <w:p>
      <w:r>
        <w:t xml:space="preserve">  </w:t>
      </w:r>
      <w:r>
        <w:rPr>
          <w:b/>
        </w:rPr>
        <w:t>ɣɯjpa taχpa ɯ-ɲɯ-pe ?</w:t>
      </w:r>
    </w:p>
    <w:p>
      <w:r>
        <w:t xml:space="preserve">  </w:t>
      </w:r>
      <w:r>
        <w:rPr>
          <w:b/>
        </w:rPr>
        <w:t>taχpa ɲɯ-nɤkɤro, ɲɯ-pe ɕti</w:t>
      </w:r>
      <w:r>
        <w:br/>
        <w:br/>
      </w:r>
    </w:p>
    <w:p>
      <w:r>
        <w:rPr>
          <w:b/>
        </w:rPr>
        <w:t>taχphe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paume de la main (utilisée pour baffer).</w:t>
      </w:r>
    </w:p>
    <w:p>
      <w:r>
        <w:t xml:space="preserve">  </w:t>
      </w:r>
      <w:r>
        <w:rPr>
          <w:b/>
        </w:rPr>
        <w:t>tɕoχtsi ɯ-taʁ taχphe pɯ-lat-a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nɤχphe</w:t>
      </w:r>
      <w:r>
        <w:t>.</w:t>
      </w:r>
      <w:r>
        <w:br/>
        <w:br/>
      </w:r>
    </w:p>
    <w:p>
      <w:r>
        <w:rPr>
          <w:b/>
        </w:rPr>
        <w:t>taχti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modèle.</w:t>
      </w:r>
    </w:p>
    <w:p>
      <w:r>
        <w:t xml:space="preserve">  </w:t>
      </w:r>
      <w:r>
        <w:rPr>
          <w:b/>
        </w:rPr>
        <w:t>ɯ-taχti ɲɯ-sna</w:t>
      </w:r>
      <w:r>
        <w:br/>
        <w:br/>
      </w:r>
    </w:p>
    <w:p>
      <w:r>
        <w:rPr>
          <w:b/>
        </w:rPr>
        <w:t>ta-ma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occupation.</w:t>
      </w:r>
      <w:r>
        <w:br/>
        <w:br/>
      </w:r>
    </w:p>
    <w:p>
      <w:r>
        <w:rPr>
          <w:b/>
        </w:rPr>
        <w:t>ta-mar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beurre.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ʑɯnmar</w:t>
      </w:r>
      <w:r>
        <w:t>.</w:t>
      </w:r>
      <w:r>
        <w:br/>
        <w:br/>
      </w:r>
    </w:p>
    <w:p>
      <w:r>
        <w:rPr>
          <w:b/>
        </w:rPr>
        <w:t>ta-ʁɤndɤsci</w:t>
      </w:r>
      <w:r/>
      <w:r/>
      <w:r>
        <w:t>.</w:t>
      </w:r>
      <w:r>
        <w:br/>
        <w:br/>
      </w:r>
    </w:p>
    <w:p>
      <w:r>
        <w:rPr>
          <w:b/>
        </w:rPr>
        <w:t>ta-ʁɤndɤsi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échange de travail.</w:t>
      </w:r>
    </w:p>
    <w:p>
      <w:r>
        <w:t xml:space="preserve">  </w:t>
      </w:r>
      <w:r>
        <w:rPr>
          <w:b/>
        </w:rPr>
        <w:t>a-taʁɤndu ɣɯ-tɤ-lɤt, tɕe aʑo nɤ-ʁɤndɤsi ju-ɣi-a</w:t>
      </w:r>
    </w:p>
    <w:p>
      <w:r>
        <w:t xml:space="preserve">  </w:t>
      </w:r>
      <w:r>
        <w:rPr>
          <w:b/>
        </w:rPr>
        <w:t>ɯʑo kɯ a-taʁɤndu ɣɯ-ta-lɤt tɕe, aʑo ɯ-ʁɤndɤsi ɕe-a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andu</w:t>
      </w:r>
      <w:r>
        <w:t xml:space="preserve"> </w:t>
      </w:r>
      <w:r>
        <w:rPr>
          <w:b/>
        </w:rPr>
        <w:t>taʁɤndu</w:t>
      </w:r>
      <w:r>
        <w:t>.</w:t>
      </w:r>
      <w:r>
        <w:br/>
        <w:br/>
      </w:r>
    </w:p>
    <w:p>
      <w:r>
        <w:rPr>
          <w:b/>
        </w:rPr>
        <w:t>ta-ʁi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petit frère, petite sœur.</w:t>
      </w:r>
      <w:r>
        <w:br/>
        <w:br/>
      </w:r>
    </w:p>
    <w:p>
      <w:r>
        <w:rPr>
          <w:b/>
        </w:rPr>
        <w:t>ta-ʁjɯβ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ombre.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naʁjɯβ</w:t>
      </w:r>
      <w:r>
        <w:t xml:space="preserve"> </w:t>
      </w:r>
      <w:r>
        <w:rPr>
          <w:b/>
        </w:rPr>
        <w:t>sqaβjɯβ</w:t>
      </w:r>
      <w:r>
        <w:t>.</w:t>
      </w:r>
      <w:r>
        <w:br/>
        <w:br/>
      </w:r>
    </w:p>
    <w:p>
      <w:r>
        <w:rPr>
          <w:b/>
        </w:rPr>
        <w:t>ta-ʁɟaz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suie, défaut.</w:t>
      </w:r>
    </w:p>
    <w:p>
      <w:r>
        <w:t xml:space="preserve">  </w:t>
      </w:r>
      <w:r>
        <w:rPr>
          <w:b/>
        </w:rPr>
        <w:t>nɤʑo nɤ-ʁɟaz nɯ aʑo ma-nɯ-kɯ-mar-a</w:t>
      </w:r>
      <w:r>
        <w:br/>
        <w:br/>
      </w:r>
    </w:p>
    <w:p>
      <w:r>
        <w:rPr>
          <w:b/>
        </w:rPr>
        <w:t>ta-ʁrɤt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charbon de bois.</w:t>
      </w:r>
    </w:p>
    <w:p>
      <w:r>
        <w:t xml:space="preserve">  </w:t>
      </w:r>
      <w:r>
        <w:rPr>
          <w:b/>
        </w:rPr>
        <w:t>si pɯ-nɯt ɯ-qhu tɕe ɯ-ʁrɤt ɲɯ-βze ŋu</w:t>
      </w:r>
      <w:r>
        <w:br/>
        <w:br/>
      </w:r>
    </w:p>
    <w:p>
      <w:r>
        <w:rPr>
          <w:b/>
        </w:rPr>
        <w:t>ta-ʁri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saleté.</w:t>
      </w:r>
    </w:p>
    <w:p>
      <w:r>
        <w:t xml:space="preserve">  </w:t>
      </w:r>
      <w:r>
        <w:rPr>
          <w:b/>
        </w:rPr>
        <w:t>ɯʑo ɯ-ʁri</w:t>
      </w:r>
      <w:r>
        <w:br/>
        <w:br/>
      </w:r>
    </w:p>
    <w:p>
      <w:r>
        <w:rPr>
          <w:b/>
        </w:rPr>
        <w:t>ta-ʁrɯ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corne.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ɣɤʁrɯ</w:t>
      </w:r>
      <w:r>
        <w:t>.</w:t>
      </w:r>
    </w:p>
    <w:p>
      <w:r>
        <w:t xml:space="preserve">  2)</w:t>
      </w:r>
      <w:r>
        <w:t xml:space="preserve"> cor.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ɣɤʁrɯ</w:t>
      </w:r>
      <w:r>
        <w:t>.</w:t>
      </w:r>
      <w:r>
        <w:br/>
        <w:br/>
      </w:r>
    </w:p>
    <w:p>
      <w:r>
        <w:rPr>
          <w:b/>
        </w:rPr>
        <w:t>ta-ʁrɯm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lumière.</w:t>
      </w:r>
    </w:p>
    <w:p>
      <w:r>
        <w:t xml:space="preserve">  </w:t>
      </w:r>
      <w:r>
        <w:rPr>
          <w:b/>
        </w:rPr>
        <w:t>tɤtʂu ɯ-ʁrɯm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tɯmɯʁrɯm</w:t>
      </w:r>
      <w:r>
        <w:t xml:space="preserve"> </w:t>
      </w:r>
      <w:r>
        <w:rPr>
          <w:b/>
        </w:rPr>
        <w:t>saʁrɯm</w:t>
      </w:r>
      <w:r>
        <w:t>.</w:t>
      </w:r>
    </w:p>
    <w:p>
      <w:r>
        <w:t xml:space="preserve">  2)</w:t>
      </w:r>
      <w:r>
        <w:t xml:space="preserve"> reflet.</w:t>
      </w:r>
    </w:p>
    <w:p>
      <w:r>
        <w:t xml:space="preserve">  </w:t>
      </w:r>
      <w:r>
        <w:rPr>
          <w:b/>
        </w:rPr>
        <w:t>tɯ-ci ɯ-ŋgɯ a-ʁrɯm pjɤ-ntɕhɤr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tɯmɯʁrɯm</w:t>
      </w:r>
      <w:r>
        <w:t xml:space="preserve"> </w:t>
      </w:r>
      <w:r>
        <w:rPr>
          <w:b/>
        </w:rPr>
        <w:t>saʁrɯm</w:t>
      </w:r>
      <w:r>
        <w:t>.</w:t>
      </w:r>
    </w:p>
    <w:p>
      <w:r>
        <w:t xml:space="preserve">  3)</w:t>
      </w:r>
      <w:r>
        <w:t xml:space="preserve"> endroit frais à l'ombre, ombre.</w:t>
      </w:r>
    </w:p>
    <w:p>
      <w:r>
        <w:t xml:space="preserve">  </w:t>
      </w:r>
      <w:r>
        <w:rPr>
          <w:b/>
        </w:rPr>
        <w:t>kha ɯ-ʁrɯm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tɯmɯʁrɯm</w:t>
      </w:r>
      <w:r>
        <w:t xml:space="preserve"> </w:t>
      </w:r>
      <w:r>
        <w:rPr>
          <w:b/>
        </w:rPr>
        <w:t>saʁrɯm</w:t>
      </w:r>
      <w:r>
        <w:t>.</w:t>
      </w:r>
      <w:r>
        <w:br/>
        <w:br/>
      </w:r>
    </w:p>
    <w:p>
      <w:r>
        <w:rPr>
          <w:b/>
        </w:rPr>
        <w:t>ta-χpi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forme, modèle.</w:t>
      </w:r>
    </w:p>
    <w:p>
      <w:r>
        <w:t xml:space="preserve">  </w:t>
      </w:r>
      <w:r>
        <w:rPr>
          <w:b/>
        </w:rPr>
        <w:t>ɯʑo a-ta-χpi sna</w:t>
      </w:r>
      <w:r>
        <w:br/>
        <w:br/>
      </w:r>
    </w:p>
    <w:p>
      <w:r>
        <w:rPr>
          <w:b/>
        </w:rPr>
        <w:t>tɕa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maigre.</w:t>
      </w:r>
    </w:p>
    <w:p>
      <w:r>
        <w:t xml:space="preserve">  </w:t>
      </w:r>
      <w:r>
        <w:rPr>
          <w:b/>
        </w:rPr>
        <w:t>ɯ-sɯm ɲɯ-tɕa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tɕale</w:t>
      </w:r>
      <w:r>
        <w:t>.</w:t>
      </w:r>
      <w:r>
        <w:br/>
        <w:br/>
      </w:r>
    </w:p>
    <w:p>
      <w:r>
        <w:rPr>
          <w:b/>
        </w:rPr>
        <w:t>tɕaɣi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perroquet.</w:t>
      </w:r>
    </w:p>
    <w:p>
      <w:r>
        <w:t xml:space="preserve">  </w:t>
      </w:r>
      <w:r>
        <w:rPr>
          <w:b/>
        </w:rPr>
        <w:t>tɕaɣi ɲɯ-tɯ-fse</w:t>
      </w:r>
      <w:r>
        <w:br/>
        <w:br/>
      </w:r>
    </w:p>
    <w:p>
      <w:r>
        <w:rPr>
          <w:b/>
        </w:rPr>
        <w:t>tɕakɯɣ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sac pour les feuilles de thé.</w:t>
      </w:r>
      <w:r>
        <w:br/>
        <w:br/>
      </w:r>
    </w:p>
    <w:p>
      <w:r>
        <w:rPr>
          <w:b/>
        </w:rPr>
        <w:t>tɕale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maigre.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tɕa</w:t>
      </w:r>
      <w:r>
        <w:t>.</w:t>
      </w:r>
      <w:r>
        <w:br/>
        <w:br/>
      </w:r>
    </w:p>
    <w:p>
      <w:r>
        <w:rPr>
          <w:b/>
        </w:rPr>
        <w:t>tɕamba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tɕamba nɯ sɯjno ci ɯ-jwaʁ kɯ-ɤrtɯm tɕe βzɯr kɯ-tu ci ŋu. ɯ-ru kɯ-zri tsa tu-βze cha, ɯ-ru ɯ-pɕi nɯ mɤ-mpɕu, qaɕpa ɯ-mgɯr tsa fse. ɯ-jwaʁ ɯ-sɤɣ-ndzoʁ nɯ tɕu, ɯ-mɯntoʁ ɲɯ-lɤt tɕe, ɯ-mat ɲɯ-βze ŋu. ɯ-mɯntoʁ kɯ-wɣrum ɯ-ŋgɯz kɯ-ɣɯrni ci ŋu, kɤ-ndza sna.</w:t>
      </w:r>
      <w:r>
        <w:br/>
        <w:br/>
      </w:r>
    </w:p>
    <w:p>
      <w:r>
        <w:rPr>
          <w:b/>
        </w:rPr>
        <w:t>tɕamu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de plante.</w:t>
      </w:r>
    </w:p>
    <w:p>
      <w:r>
        <w:t xml:space="preserve">  </w:t>
      </w:r>
      <w:r>
        <w:rPr>
          <w:b/>
        </w:rPr>
        <w:t>tɕamu nɯ χsɯ-tɯphu tu tɕe, sɯjno ci tu tɕe ɯ-jwaʁ kɯ-rʁom tsa ci ŋu, mɤ-mbro, ɯ-mɯntoʁ ɯ-ru kɯ-xtshɯm kɯ-zri tsa tu-ɬoʁ tɕe ɯ-mɯntoʁ kɯ-wɣrum ɲɯ-lɤt ŋu, ɯ-mɯntoʁ ɯ-qhu pɕoʁ nɯ kɯ-ɣɯrni kɯ-qandʐi tsa ŋu, ɯ-jwaʁ nɯ ɲɯ́-wɣ-sɯɣ-rom tɕe, tʂha kɤ-nɯ-ta sna, tɕe núndʐa tɕamu rmi. li ci tɯ-tɯphu nɯ, ɕkrɤz kɯ-do tsa ɣɯ ɯ-ci kɯ-ɣɯrni tɤ-se ʑo kɯ-fse pjɯ-nɯɬoʁ tɕe, cɯschɯz tu-ojtɯ tɕe tɤ-rʑaʁ tɤ-rɲɟi tɕe ku-jkrɯt tɕe ɯ-rŋgɤm ɲɯ-βze tɕe ɯ-nɯnɯ wuma ʑo tʂha kɯ-ʑru tɯ-mtshi kɯ-mŋɤm kɯ-phɤn ɲɯ-ŋu khi, tɕeri wuma ʑo kɤ-mto rkɯn. ɕkrɤz ɯ-kɤχcɤl ri kɯ-rko ku-kɯ-ndzoʁ ci tu tɕe nɯ li tʂha ku-nɯ-ta-nɯ pɯ-ŋgrɤl. mɤʑɯ tɯ-tɯphu nɯ sɤjku ɯ-taʁ ku-kɯ-ndzoʁ tɕe, kɯ-rko ci ɲɯ-ŋu tɕe ɯ-nɯnɯ pjɯ́-wɣ-qrɯ tɕe ɲɯ-ɣɯrni tsa tɕe nɯnɯ li tʂha ɯ-rca kú-wɣ-nɯ-ta tɕe tʂha ɯ-mdoʁ ɲɯ-ɣɤmpɕɤr cha.</w:t>
      </w:r>
      <w:r>
        <w:br/>
        <w:br/>
      </w:r>
    </w:p>
    <w:p>
      <w:r>
        <w:rPr>
          <w:b/>
        </w:rPr>
        <w:t>tɕaŋ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fer.</w:t>
      </w:r>
      <w:r>
        <w:br/>
        <w:br/>
      </w:r>
    </w:p>
    <w:p>
      <w:r>
        <w:rPr>
          <w:b/>
        </w:rPr>
        <w:t>tɕaŋnɤ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alors, sinon.</w:t>
      </w:r>
      <w:r>
        <w:br/>
        <w:br/>
      </w:r>
    </w:p>
    <w:p>
      <w:r>
        <w:rPr>
          <w:b/>
        </w:rPr>
        <w:t>tɕaʁ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mûr (pêche).</w:t>
      </w:r>
    </w:p>
    <w:p>
      <w:r>
        <w:t xml:space="preserve">  </w:t>
      </w:r>
      <w:r>
        <w:rPr>
          <w:b/>
        </w:rPr>
        <w:t>qaɕti pjɤ-tɕaʁ</w:t>
      </w:r>
      <w:r>
        <w:br/>
        <w:br/>
      </w:r>
    </w:p>
    <w:p>
      <w:r>
        <w:rPr>
          <w:b/>
        </w:rPr>
        <w:t>tɕaʁmɤr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briquet.</w:t>
      </w:r>
      <w:r>
        <w:br/>
        <w:br/>
      </w:r>
    </w:p>
    <w:p>
      <w:r>
        <w:rPr>
          <w:b/>
        </w:rPr>
        <w:t>tɕaʁtshɯɣ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brûlure au fer rouge pour soigner les migraines.</w:t>
      </w:r>
    </w:p>
    <w:p>
      <w:r>
        <w:t xml:space="preserve">  </w:t>
      </w:r>
      <w:r>
        <w:rPr>
          <w:b/>
        </w:rPr>
        <w:t>tɕaʁtshɯɣ ko-ta</w:t>
      </w:r>
    </w:p>
    <w:p>
      <w:r>
        <w:t xml:space="preserve">  </w:t>
      </w:r>
      <w:r>
        <w:rPr>
          <w:b/>
        </w:rPr>
        <w:t>smɤnba kɯ tu-kɯ-nɯsmɤn, tɯ-ku ɯ-taʁ ku-te nɯ tɕaʁtshɯɣ</w:t>
      </w:r>
      <w:r>
        <w:br/>
        <w:br/>
      </w:r>
    </w:p>
    <w:p>
      <w:r>
        <w:rPr>
          <w:b/>
        </w:rPr>
        <w:t>tɕaʁzgroʁ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fers (pieds).</w:t>
      </w:r>
      <w:r>
        <w:br/>
        <w:br/>
      </w:r>
    </w:p>
    <w:p>
      <w:r>
        <w:rPr>
          <w:b/>
        </w:rPr>
        <w:t>tɕaχkɤr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fer blanc.</w:t>
      </w:r>
      <w:r>
        <w:br/>
        <w:br/>
      </w:r>
    </w:p>
    <w:p>
      <w:r>
        <w:rPr>
          <w:b/>
        </w:rPr>
        <w:t>tɕaχkhɤβ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cheminée.</w:t>
      </w:r>
      <w:r>
        <w:br/>
        <w:br/>
      </w:r>
    </w:p>
    <w:p>
      <w:r>
        <w:rPr>
          <w:b/>
        </w:rPr>
        <w:t>tɕaχpa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bandit.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nɯtɕaχpa</w:t>
      </w:r>
      <w:r>
        <w:t>.</w:t>
      </w:r>
      <w:r>
        <w:br/>
        <w:br/>
      </w:r>
    </w:p>
    <w:p>
      <w:r>
        <w:rPr>
          <w:b/>
        </w:rPr>
        <w:t>tɕazga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gingembre.</w:t>
      </w:r>
      <w:r>
        <w:br/>
        <w:br/>
      </w:r>
    </w:p>
    <w:p>
      <w:r>
        <w:rPr>
          <w:b/>
        </w:rPr>
        <w:t>tɕendɤre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ensuite.</w:t>
      </w:r>
      <w:r>
        <w:br/>
        <w:br/>
      </w:r>
    </w:p>
    <w:p>
      <w:r>
        <w:rPr>
          <w:b/>
        </w:rPr>
        <w:t>tɕeri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mais.</w:t>
      </w:r>
      <w:r>
        <w:br/>
        <w:br/>
      </w:r>
    </w:p>
    <w:p>
      <w:r>
        <w:rPr>
          <w:b/>
        </w:rPr>
        <w:t>tɕetha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(action de) sonder les gens.</w:t>
      </w:r>
    </w:p>
    <w:p>
      <w:r>
        <w:t xml:space="preserve">  </w:t>
      </w:r>
      <w:r>
        <w:rPr>
          <w:b/>
        </w:rPr>
        <w:t>tɕetha kɤ-βzu mɤ-mbat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nɯtɕetha</w:t>
      </w:r>
      <w:r>
        <w:t>.</w:t>
      </w:r>
      <w:r>
        <w:br/>
        <w:br/>
      </w:r>
    </w:p>
    <w:p>
      <w:r>
        <w:rPr>
          <w:b/>
        </w:rPr>
        <w:t>tɕɤβ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brûler.</w:t>
      </w:r>
    </w:p>
    <w:p>
      <w:r>
        <w:t xml:space="preserve">  </w:t>
      </w:r>
      <w:r>
        <w:rPr>
          <w:b/>
        </w:rPr>
        <w:t>pa-tɕɤβ</w:t>
      </w:r>
    </w:p>
    <w:p>
      <w:r>
        <w:t xml:space="preserve">  </w:t>
      </w:r>
      <w:r>
        <w:rPr>
          <w:b/>
        </w:rPr>
        <w:t>rɤtɕɤβ</w:t>
      </w:r>
      <w:r>
        <w:t xml:space="preserve"> défricher par le feu.</w:t>
      </w:r>
      <w:r>
        <w:br/>
        <w:br/>
      </w:r>
    </w:p>
    <w:p>
      <w:r>
        <w:rPr>
          <w:b/>
        </w:rPr>
        <w:t>tɕɤkɯ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à l'est.</w:t>
      </w:r>
    </w:p>
    <w:p>
      <w:r>
        <w:t xml:space="preserve">  </w:t>
      </w:r>
      <w:r>
        <w:rPr>
          <w:b/>
        </w:rPr>
        <w:t>tɕɤkɯ ku-ɕe-a</w:t>
      </w:r>
    </w:p>
    <w:p>
      <w:r>
        <w:t xml:space="preserve">  </w:t>
      </w:r>
      <w:r>
        <w:rPr>
          <w:b/>
        </w:rPr>
        <w:t>tɕɤkɯkɯ ʑo ri ku-rɤʑi-a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akɯ</w:t>
      </w:r>
      <w:r>
        <w:t>.</w:t>
      </w:r>
      <w:r>
        <w:br/>
        <w:br/>
      </w:r>
    </w:p>
    <w:p>
      <w:r>
        <w:rPr>
          <w:b/>
        </w:rPr>
        <w:t>tɕɤlo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en amont.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alo</w:t>
      </w:r>
      <w:r>
        <w:t>.</w:t>
      </w:r>
      <w:r>
        <w:br/>
        <w:br/>
      </w:r>
    </w:p>
    <w:p>
      <w:r>
        <w:rPr>
          <w:b/>
        </w:rPr>
        <w:t>tɕɤmɯ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none.</w:t>
      </w:r>
      <w:r>
        <w:br/>
        <w:br/>
      </w:r>
    </w:p>
    <w:p>
      <w:r>
        <w:rPr>
          <w:b/>
        </w:rPr>
        <w:t>tɕɤndi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à l'ouest.</w:t>
      </w:r>
    </w:p>
    <w:p>
      <w:r>
        <w:t xml:space="preserve">  </w:t>
      </w:r>
      <w:r>
        <w:rPr>
          <w:b/>
        </w:rPr>
        <w:t>tɕɤndɯndi ʑo ku-rɤʑi-a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andi</w:t>
      </w:r>
      <w:r>
        <w:t>.</w:t>
      </w:r>
      <w:r>
        <w:br/>
        <w:br/>
      </w:r>
    </w:p>
    <w:p>
      <w:r>
        <w:rPr>
          <w:b/>
        </w:rPr>
        <w:t>tɕɤphɯ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Japhug.</w:t>
      </w:r>
    </w:p>
    <w:p>
      <w:r>
        <w:t xml:space="preserve">  </w:t>
      </w:r>
      <w:r>
        <w:rPr>
          <w:b/>
        </w:rPr>
        <w:t>tɕɤphɯpɯ</w:t>
      </w:r>
      <w:r>
        <w:br/>
        <w:br/>
      </w:r>
    </w:p>
    <w:p>
      <w:r>
        <w:rPr>
          <w:b/>
        </w:rPr>
        <w:t>tɕɤr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étroit.</w:t>
      </w:r>
    </w:p>
    <w:p>
      <w:r>
        <w:t xml:space="preserve">  </w:t>
      </w:r>
      <w:r>
        <w:rPr>
          <w:b/>
        </w:rPr>
        <w:t>nɯ ɯ-spa ɲɯ-tɕɤr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arɟumtɕɤr</w:t>
      </w:r>
      <w:r>
        <w:t>.</w:t>
      </w:r>
      <w:r>
        <w:br/>
        <w:br/>
      </w:r>
    </w:p>
    <w:p>
      <w:r>
        <w:rPr>
          <w:b/>
        </w:rPr>
        <w:t>tɕɤt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prendre.</w:t>
      </w:r>
    </w:p>
    <w:p>
      <w:r>
        <w:t xml:space="preserve">  </w:t>
      </w:r>
      <w:r>
        <w:rPr>
          <w:b/>
        </w:rPr>
        <w:t>a-ŋga nɯ-tɕat-a</w:t>
      </w:r>
    </w:p>
    <w:p>
      <w:r>
        <w:t xml:space="preserve">  </w:t>
      </w:r>
      <w:r>
        <w:rPr>
          <w:b/>
        </w:rPr>
        <w:t>sɤcɯ nɯ-tɕat-a</w:t>
      </w:r>
    </w:p>
    <w:p>
      <w:r>
        <w:t xml:space="preserve">  </w:t>
      </w:r>
      <w:r>
        <w:rPr>
          <w:b/>
        </w:rPr>
        <w:t>qaɟy tɤ-tɕat-a</w:t>
      </w:r>
    </w:p>
    <w:p>
      <w:r>
        <w:t xml:space="preserve">  </w:t>
      </w:r>
      <w:r>
        <w:rPr>
          <w:b/>
        </w:rPr>
        <w:t>qaɟy ɯ-naŋtɕɯ thɯ-tɕat-a</w:t>
      </w:r>
    </w:p>
    <w:p>
      <w:r>
        <w:t xml:space="preserve">  </w:t>
      </w:r>
      <w:r>
        <w:rPr>
          <w:b/>
        </w:rPr>
        <w:t>tɤ-lu pɯ-tɕɤt</w:t>
      </w:r>
    </w:p>
    <w:p>
      <w:r>
        <w:t xml:space="preserve">  </w:t>
      </w:r>
      <w:r>
        <w:rPr>
          <w:b/>
        </w:rPr>
        <w:t>tɤ-ro tɤ-tɕat-a</w:t>
      </w:r>
    </w:p>
    <w:p>
      <w:r>
        <w:t xml:space="preserve">  </w:t>
      </w:r>
      <w:r>
        <w:rPr>
          <w:b/>
        </w:rPr>
        <w:t>tɯ-ŋga nɯ-tɕat-a</w:t>
      </w:r>
    </w:p>
    <w:p>
      <w:r>
        <w:t xml:space="preserve">  </w:t>
      </w:r>
      <w:r>
        <w:rPr>
          <w:b/>
        </w:rPr>
        <w:t>ɯ-kri nɯ-tɕat-a</w:t>
      </w:r>
    </w:p>
    <w:p>
      <w:r>
        <w:t xml:space="preserve">  </w:t>
      </w:r>
      <w:r>
        <w:rPr>
          <w:b/>
        </w:rPr>
        <w:t>tɯ-ɣli thɯ-tɕɤt-i</w:t>
      </w:r>
    </w:p>
    <w:p>
      <w:r>
        <w:t xml:space="preserve">  </w:t>
      </w:r>
      <w:r>
        <w:rPr>
          <w:b/>
        </w:rPr>
        <w:t>ɯʑo taʁndo mɯ-pjɤ-tso tɕe ɯ-ɣi ra kɯ pjɤ́-wɣ-tɕɤt</w:t>
      </w:r>
    </w:p>
    <w:p>
      <w:r>
        <w:t xml:space="preserve">  </w:t>
      </w:r>
      <w:r>
        <w:rPr>
          <w:b/>
        </w:rPr>
        <w:t>tʂapa ɯ-ŋgɯ fsapaʁ ra chɯ́-wɣ-tɕɤt ɲɯ-ra</w:t>
      </w:r>
    </w:p>
    <w:p>
      <w:r>
        <w:t xml:space="preserve">  </w:t>
      </w:r>
      <w:r>
        <w:rPr>
          <w:b/>
        </w:rPr>
        <w:t>kɤ-ɤlɯlɤt mɤ-kɯ-ra ɲɤ-tɯ-tɕɤt</w:t>
      </w:r>
    </w:p>
    <w:p>
      <w:r>
        <w:t xml:space="preserve">  </w:t>
      </w:r>
      <w:r>
        <w:rPr>
          <w:b/>
        </w:rPr>
        <w:t>nɤ-βlu ci tɤ-tɕɤt</w:t>
      </w:r>
    </w:p>
    <w:p>
      <w:r>
        <w:t xml:space="preserve">  </w:t>
      </w:r>
      <w:r>
        <w:rPr>
          <w:b/>
        </w:rPr>
        <w:t>kha ɯ-pɕi chɤ-tɕɤt</w:t>
      </w:r>
    </w:p>
    <w:p>
      <w:r>
        <w:t xml:space="preserve">  </w:t>
      </w:r>
      <w:r>
        <w:rPr>
          <w:b/>
        </w:rPr>
        <w:t>ɯ-qom ra pjɤ-tɕɤt</w:t>
      </w:r>
    </w:p>
    <w:p>
      <w:r>
        <w:t xml:space="preserve">  2)</w:t>
      </w:r>
      <w:r>
        <w:t xml:space="preserve"> élever.</w:t>
      </w:r>
    </w:p>
    <w:p>
      <w:r>
        <w:t xml:space="preserve">  </w:t>
      </w:r>
      <w:r>
        <w:rPr>
          <w:b/>
        </w:rPr>
        <w:t>a-mu a-wa cho a-pi ra kɯ thɯ́-wɣ-tɕat-a-nɯ ŋu</w:t>
      </w:r>
    </w:p>
    <w:p>
      <w:r>
        <w:t xml:space="preserve">  3)</w:t>
      </w:r>
      <w:r>
        <w:t xml:space="preserve"> causatif.</w:t>
      </w:r>
    </w:p>
    <w:p>
      <w:r>
        <w:t xml:space="preserve">  </w:t>
      </w:r>
      <w:r>
        <w:rPr>
          <w:b/>
        </w:rPr>
        <w:t>nɤʑo pjɯ-kɯ-nɯβlu-a mɤ-kɯ-ŋgrɯ ɲɯ-tɕat-a ra</w:t>
      </w:r>
    </w:p>
    <w:p>
      <w:r>
        <w:t xml:space="preserve">  </w:t>
      </w:r>
      <w:r>
        <w:rPr>
          <w:b/>
        </w:rPr>
        <w:t>sɯtɕɤt</w:t>
      </w:r>
      <w:r/>
      <w:r>
        <w:br/>
        <w:br/>
      </w:r>
    </w:p>
    <w:p>
      <w:r>
        <w:rPr>
          <w:b/>
        </w:rPr>
        <w:t>tɕɤthi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en aval.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athi</w:t>
      </w:r>
      <w:r>
        <w:t>.</w:t>
      </w:r>
      <w:r>
        <w:br/>
        <w:br/>
      </w:r>
    </w:p>
    <w:p>
      <w:r>
        <w:rPr>
          <w:b/>
        </w:rPr>
        <w:t>tɕɤtsaʁ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petites tresses (coiffure de femme).</w:t>
      </w:r>
      <w:r>
        <w:br/>
        <w:br/>
      </w:r>
    </w:p>
    <w:p>
      <w:r>
        <w:rPr>
          <w:b/>
        </w:rPr>
        <w:t>tɕɣaʁ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presser.</w:t>
      </w:r>
    </w:p>
    <w:p>
      <w:r>
        <w:t xml:space="preserve">  </w:t>
      </w:r>
      <w:r>
        <w:rPr>
          <w:b/>
        </w:rPr>
        <w:t>nɤ-jaʁ to-rɤspɯ, tɤ-tɕɣaʁ</w:t>
      </w:r>
    </w:p>
    <w:p>
      <w:r>
        <w:t xml:space="preserve">  </w:t>
      </w:r>
      <w:r>
        <w:rPr>
          <w:b/>
        </w:rPr>
        <w:t>tɯɣmbɤβ tɤ-tɕɣaʁ-a</w:t>
      </w:r>
    </w:p>
    <w:p>
      <w:r>
        <w:t xml:space="preserve">  </w:t>
      </w:r>
      <w:r>
        <w:rPr>
          <w:b/>
        </w:rPr>
        <w:t>sɯmat nɯ-tɕɣaʁ-a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ndʑɣaʁ</w:t>
      </w:r>
      <w:r>
        <w:t>.</w:t>
      </w:r>
      <w:r>
        <w:br/>
        <w:br/>
      </w:r>
    </w:p>
    <w:p>
      <w:r>
        <w:rPr>
          <w:b/>
        </w:rPr>
        <w:t>tɕɣɤrnɤtɕɣɤr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tɤrmbja tɕɣɤrnɤtɕɣɤr ɲɯ-ɤsɯ-βzu</w:t>
      </w:r>
      <w:r>
        <w:br/>
        <w:br/>
      </w:r>
    </w:p>
    <w:p>
      <w:r>
        <w:rPr>
          <w:b/>
        </w:rPr>
        <w:t>tɕɣɤrtɕɣɤr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rouge vif.</w:t>
      </w:r>
    </w:p>
    <w:p>
      <w:r>
        <w:t xml:space="preserve">  </w:t>
      </w:r>
      <w:r>
        <w:rPr>
          <w:b/>
        </w:rPr>
        <w:t>ɯ-ŋga ɲɯ-ɣɯrni tɕɣɤrtɕɣɤr ʑo</w:t>
      </w:r>
    </w:p>
    <w:p>
      <w:r>
        <w:t xml:space="preserve">  </w:t>
      </w:r>
      <w:r>
        <w:rPr>
          <w:b/>
        </w:rPr>
        <w:t>tɕɣɤrnɤtɕɣɤr</w:t>
      </w:r>
      <w:r/>
    </w:p>
    <w:p>
      <w:r>
        <w:t xml:space="preserve">  </w:t>
      </w:r>
      <w:r>
        <w:rPr>
          <w:b/>
        </w:rPr>
        <w:t>ɣɤtɕɣɤrtɕɣɤr</w:t>
      </w:r>
      <w:r>
        <w:t xml:space="preserve"> hurler.</w:t>
      </w:r>
      <w:r>
        <w:t xml:space="preserve"> scintiller.</w:t>
      </w:r>
    </w:p>
    <w:p>
      <w:r>
        <w:t xml:space="preserve">  </w:t>
      </w:r>
      <w:r>
        <w:rPr>
          <w:b/>
        </w:rPr>
        <w:t>sɤtɕɣɤrtɕɣɤr</w:t>
      </w:r>
      <w:r>
        <w:br/>
        <w:br/>
      </w:r>
    </w:p>
    <w:p>
      <w:r>
        <w:rPr>
          <w:b/>
        </w:rPr>
        <w:t>tɕɣɤtɕɣɤt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qui retient ses larmes.</w:t>
      </w:r>
    </w:p>
    <w:p>
      <w:r>
        <w:t xml:space="preserve">  </w:t>
      </w:r>
      <w:r>
        <w:rPr>
          <w:b/>
        </w:rPr>
        <w:t>ɯ-qom tɕɣɤtɕɣɤt ʑo to-stu</w:t>
      </w:r>
      <w:r>
        <w:br/>
        <w:br/>
      </w:r>
    </w:p>
    <w:p>
      <w:r>
        <w:rPr>
          <w:b/>
        </w:rPr>
        <w:t>tɕɣom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xanthoxyle.</w:t>
      </w:r>
    </w:p>
    <w:p>
      <w:r>
        <w:t xml:space="preserve">  </w:t>
      </w:r>
      <w:r>
        <w:rPr>
          <w:b/>
        </w:rPr>
        <w:t>tɕɣom nɯ si mɤ-kɯ-mbro ci ŋu, ɯ-mdzu tu, ɯ-ru ɯ-taʁ ɯ-mdzu rkɯn, ɯ-rtaʁ ɯ-taʁ ɯ-mdzu dɤn, tɕɣom nɯ sɯŋgɯ tɕɣom ci tu, kha rkɯ pɯ-kɤ-nɯ-ji tɕɣom ci tu, pɯ-kɤ-nɯji tɕɣom nɯ tɕɣomte rmi, sɯŋgɯ tɕɣom nɯ tɕɣomzaʁ rmi, tɕɣomzaʁ ɣɯ ɯ-mat ndɯβ, tɕɣomte ɣɯ ɯ-mat jndʐɤz, thɯ-tɯt tɕe, chɯ-ɣɯrni ŋu, ɯ-mat ɯ-pɕi zɯ ɯ-kri tu, tɕe kú-wɣ-rtoʁ tɕe nɤmbju ʑo. ɲɯ́-wɣ-phɯt tɕe, ɯ-kri nɯ tɯ-mɲaʁ ɯ-ŋgɯ ku-ɕe tɕe toʁde wuma ʑo ɕɯmŋɤm. tú-wɣ-ndza tɕe mɤrtsaβ tɕe ɣɤzɯβzɯβ ʑo, ɯ-dɯχɯn mɯm. ndzɤtshi ɯ-ŋgɯ kú-wɣ-nɯ-lɤt tɕe mɯm.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tɕɣomte</w:t>
      </w:r>
      <w:r>
        <w:t xml:space="preserve"> </w:t>
      </w:r>
      <w:r>
        <w:rPr>
          <w:b/>
        </w:rPr>
        <w:t>tɕɣomzaʁ</w:t>
      </w:r>
      <w:r>
        <w:t xml:space="preserve"> </w:t>
      </w:r>
      <w:r>
        <w:rPr>
          <w:b/>
        </w:rPr>
        <w:t>nɯtɕɣom</w:t>
      </w:r>
      <w:r>
        <w:t>.</w:t>
      </w:r>
      <w:r>
        <w:br/>
        <w:br/>
      </w:r>
    </w:p>
    <w:p>
      <w:r>
        <w:rPr>
          <w:b/>
        </w:rPr>
        <w:t>tɕɣomte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xanthoxyle cultivé.</w:t>
      </w:r>
      <w:r>
        <w:br/>
        <w:br/>
      </w:r>
    </w:p>
    <w:p>
      <w:r>
        <w:rPr>
          <w:b/>
        </w:rPr>
        <w:t>tɕɣomzaʁ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xanthoxyle sauvage.</w:t>
      </w:r>
      <w:r>
        <w:br/>
        <w:br/>
      </w:r>
    </w:p>
    <w:p>
      <w:r>
        <w:rPr>
          <w:b/>
        </w:rPr>
        <w:t>tɕhaŋβɟaj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outil pour brasser la bière d'orge.</w:t>
      </w:r>
      <w:r>
        <w:br/>
        <w:br/>
      </w:r>
    </w:p>
    <w:p>
      <w:r>
        <w:rPr>
          <w:b/>
        </w:rPr>
        <w:t>tɕhaŋkha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entonnoir.</w:t>
      </w:r>
    </w:p>
    <w:p>
      <w:r>
        <w:t xml:space="preserve">  </w:t>
      </w:r>
      <w:r>
        <w:rPr>
          <w:b/>
        </w:rPr>
        <w:t>cha nɯ tɕhaŋkha kɯ tɤ-sɯ-rku-t-a</w:t>
      </w:r>
    </w:p>
    <w:p>
      <w:r>
        <w:t xml:space="preserve">  </w:t>
      </w:r>
      <w:r>
        <w:rPr>
          <w:b/>
        </w:rPr>
        <w:t>tɕhaŋkha a-pɯ-tu tɕe, cha kɤ-rku tɤ-mda tɕe mɤ-jit</w:t>
      </w:r>
      <w:r>
        <w:br/>
        <w:br/>
      </w:r>
    </w:p>
    <w:p>
      <w:r>
        <w:rPr>
          <w:b/>
        </w:rPr>
        <w:t>tɕhaʁ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ɯ-tɕhaʁ2</w:t>
      </w:r>
      <w:r>
        <w:t xml:space="preserve"> </w:t>
      </w:r>
      <w:r>
        <w:rPr>
          <w:b/>
        </w:rPr>
        <w:t>sɯxtɕhaʁ</w:t>
      </w:r>
      <w:r>
        <w:t xml:space="preserve"> </w:t>
      </w:r>
      <w:r>
        <w:rPr>
          <w:b/>
        </w:rPr>
        <w:t>ɣɤtɕhaʁ</w:t>
      </w:r>
      <w:r>
        <w:t xml:space="preserve"> </w:t>
      </w:r>
      <w:r>
        <w:rPr>
          <w:b/>
        </w:rPr>
        <w:t>zndɤtɕhaʁ</w:t>
      </w:r>
      <w:r>
        <w:t>.</w:t>
      </w:r>
    </w:p>
    <w:p>
      <w:r>
        <w:t xml:space="preserve">  1)</w:t>
      </w:r>
      <w:r>
        <w:t xml:space="preserve"> supporter, diminuer.</w:t>
      </w:r>
    </w:p>
    <w:p>
      <w:r>
        <w:t xml:space="preserve">  </w:t>
      </w:r>
      <w:r>
        <w:rPr>
          <w:b/>
        </w:rPr>
        <w:t>tɯ-rdoʁ ɲɤ-tɕhaʁ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ɯ-tɕhaʁ2</w:t>
      </w:r>
      <w:r>
        <w:t xml:space="preserve"> </w:t>
      </w:r>
      <w:r>
        <w:rPr>
          <w:b/>
        </w:rPr>
        <w:t>sɯxtɕhaʁ</w:t>
      </w:r>
      <w:r>
        <w:t xml:space="preserve"> </w:t>
      </w:r>
      <w:r>
        <w:rPr>
          <w:b/>
        </w:rPr>
        <w:t>ɣɤtɕhaʁ</w:t>
      </w:r>
      <w:r>
        <w:t xml:space="preserve"> </w:t>
      </w:r>
      <w:r>
        <w:rPr>
          <w:b/>
        </w:rPr>
        <w:t>zndɤtɕhaʁ</w:t>
      </w:r>
      <w:r>
        <w:t>.</w:t>
      </w:r>
    </w:p>
    <w:p>
      <w:r>
        <w:t xml:space="preserve">  2)</w:t>
      </w:r>
      <w:r>
        <w:t xml:space="preserve"> supporter, pouvoir rester en place.</w:t>
      </w:r>
    </w:p>
    <w:p>
      <w:r>
        <w:t xml:space="preserve">  </w:t>
      </w:r>
      <w:r>
        <w:rPr>
          <w:b/>
        </w:rPr>
        <w:t>mɯ́j-tɕhaʁ-a</w:t>
      </w:r>
    </w:p>
    <w:p>
      <w:r>
        <w:t xml:space="preserve">  </w:t>
      </w:r>
      <w:r>
        <w:rPr>
          <w:b/>
        </w:rPr>
        <w:t>tɤ-pɤtso kɤ-rɤʑi mɯ́j-tɕhaʁ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ɯ-tɕhaʁ2</w:t>
      </w:r>
      <w:r>
        <w:t xml:space="preserve"> </w:t>
      </w:r>
      <w:r>
        <w:rPr>
          <w:b/>
        </w:rPr>
        <w:t>sɯxtɕhaʁ</w:t>
      </w:r>
      <w:r>
        <w:t xml:space="preserve"> </w:t>
      </w:r>
      <w:r>
        <w:rPr>
          <w:b/>
        </w:rPr>
        <w:t>ɣɤtɕhaʁ</w:t>
      </w:r>
      <w:r>
        <w:t xml:space="preserve"> </w:t>
      </w:r>
      <w:r>
        <w:rPr>
          <w:b/>
        </w:rPr>
        <w:t>zndɤtɕhaʁ</w:t>
      </w:r>
      <w:r>
        <w:t>.</w:t>
      </w:r>
      <w:r>
        <w:br/>
        <w:br/>
      </w:r>
    </w:p>
    <w:p>
      <w:r>
        <w:rPr>
          <w:b/>
        </w:rPr>
        <w:t>tɕhaʁla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cour (monastère).</w:t>
      </w:r>
      <w:r>
        <w:br/>
        <w:br/>
      </w:r>
    </w:p>
    <w:p>
      <w:r>
        <w:rPr>
          <w:b/>
        </w:rPr>
        <w:t>tɕhaʁpu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handicapé.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ɯ-tɕhaʁ2</w:t>
      </w:r>
      <w:r>
        <w:t>.</w:t>
      </w:r>
      <w:r>
        <w:br/>
        <w:br/>
      </w:r>
    </w:p>
    <w:p>
      <w:r>
        <w:rPr>
          <w:b/>
        </w:rPr>
        <w:t>tɕhaʁra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toilettes.</w:t>
      </w:r>
      <w:r>
        <w:br/>
        <w:br/>
      </w:r>
    </w:p>
    <w:p>
      <w:r>
        <w:rPr>
          <w:b/>
        </w:rPr>
        <w:t>tɕhaχɕaŋ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attelle.</w:t>
      </w:r>
      <w:r>
        <w:br/>
        <w:br/>
      </w:r>
    </w:p>
    <w:p>
      <w:r>
        <w:rPr>
          <w:b/>
        </w:rPr>
        <w:t>tɕhaχɯ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théière.</w:t>
      </w:r>
      <w:r>
        <w:br/>
        <w:br/>
      </w:r>
    </w:p>
    <w:p>
      <w:r>
        <w:rPr>
          <w:b/>
        </w:rPr>
        <w:t>tɕheme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fille.</w:t>
      </w:r>
      <w:r>
        <w:br/>
        <w:br/>
      </w:r>
    </w:p>
    <w:p>
      <w:r>
        <w:rPr>
          <w:b/>
        </w:rPr>
        <w:t>tɕhemekɤtsa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tɕhemekɤtsa nɯ sɯjno kɯ-mbɯ-mbɤr ci ŋu. ɯ-ru kɯ-ɤβʑɯrdu fse, ɯ-mdoʁ ɣɯrni. ɯ-βzɯr kɯ-fse kɯ-tu ŋu. ɯ-ru tu-ɬoʁ tɕe, ɯ-jwaʁ nɯ ɯ-ru ɯ-taʁ tɯ-rtsɤɣ tɯ-rtsɤɣ ku-fskɤr tɕe ku-ndzoʁ ŋu. ɯ-jwaʁ rchɤβ nɯ tɕu ɯ-mɯntoʁ ku-oʑɯrja ŋu, tɕe ɯ-mɯntoʁ ku-kɤ-fskɤr nɯ ndʐa tɕhemekɤtsa ɲɯ-rmi. ɯ-ru tɯ-ldʑa ɯ-taʁ nɯ ɯ-jwaʁ χsɯ-tɤxɯr kɯβde-tɤxɯr jamar ma me, ɯ-jwaʁ nɯ kɯ-ɤɲaʁndzɯm ŋu.</w:t>
      </w:r>
      <w:r>
        <w:br/>
        <w:br/>
      </w:r>
    </w:p>
    <w:p>
      <w:r>
        <w:rPr>
          <w:b/>
        </w:rPr>
        <w:t>tɕhemɤli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jeune fille.</w:t>
      </w:r>
      <w:r>
        <w:br/>
        <w:br/>
      </w:r>
    </w:p>
    <w:p>
      <w:r>
        <w:rPr>
          <w:b/>
        </w:rPr>
        <w:t>tɕhemɤpɯ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jeune fille.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tɕheme</w:t>
      </w:r>
      <w:r>
        <w:t>.</w:t>
      </w:r>
      <w:r>
        <w:br/>
        <w:br/>
      </w:r>
    </w:p>
    <w:p>
      <w:r>
        <w:rPr>
          <w:b/>
        </w:rPr>
        <w:t>tɕhɤɣdɯ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jarre de vin.</w:t>
      </w:r>
    </w:p>
    <w:p>
      <w:r>
        <w:t xml:space="preserve">  </w:t>
      </w:r>
      <w:r>
        <w:rPr>
          <w:b/>
        </w:rPr>
        <w:t>tɯ-tɕhɤɣdɯ</w:t>
      </w:r>
      <w:r>
        <w:br/>
        <w:br/>
      </w:r>
    </w:p>
    <w:p>
      <w:r>
        <w:rPr>
          <w:b/>
        </w:rPr>
        <w:t>tɕhɤjlɯz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coutume.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nɯtɕhɤjlɯz</w:t>
      </w:r>
      <w:r>
        <w:t>.</w:t>
      </w:r>
      <w:r>
        <w:br/>
        <w:br/>
      </w:r>
    </w:p>
    <w:p>
      <w:r>
        <w:rPr>
          <w:b/>
        </w:rPr>
        <w:t>tɕhɤjʁo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état d'ébriété.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nɯtɕhɤjʁo</w:t>
      </w:r>
      <w:r>
        <w:t>.</w:t>
      </w:r>
      <w:r>
        <w:br/>
        <w:br/>
      </w:r>
    </w:p>
    <w:p>
      <w:r>
        <w:rPr>
          <w:b/>
        </w:rPr>
        <w:t>tɕhɤmkɯm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jarre.</w:t>
      </w:r>
      <w:r>
        <w:br/>
        <w:br/>
      </w:r>
    </w:p>
    <w:p>
      <w:r>
        <w:rPr>
          <w:b/>
        </w:rPr>
        <w:t>tɕhɤmlaŋ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gobelet.</w:t>
      </w:r>
      <w:r>
        <w:br/>
        <w:br/>
      </w:r>
    </w:p>
    <w:p>
      <w:r>
        <w:rPr>
          <w:b/>
        </w:rPr>
        <w:t>tɕhɤphɯ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prix à payer, avantage.</w:t>
      </w:r>
    </w:p>
    <w:p>
      <w:r>
        <w:t xml:space="preserve">  </w:t>
      </w:r>
      <w:r>
        <w:rPr>
          <w:b/>
        </w:rPr>
        <w:t>ɯ-tɕhɤphɯ me</w:t>
      </w:r>
      <w:r>
        <w:br/>
        <w:br/>
      </w:r>
    </w:p>
    <w:p>
      <w:r>
        <w:rPr>
          <w:b/>
        </w:rPr>
        <w:t>tɕhɤrɕɤt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pluie torrentielle avec des grêlons.</w:t>
      </w:r>
      <w:r>
        <w:br/>
        <w:br/>
      </w:r>
    </w:p>
    <w:p>
      <w:r>
        <w:rPr>
          <w:b/>
        </w:rPr>
        <w:t>tɕhɤrnaʁ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pluie.</w:t>
      </w:r>
    </w:p>
    <w:p>
      <w:r>
        <w:t xml:space="preserve">  </w:t>
      </w:r>
      <w:r>
        <w:rPr>
          <w:b/>
        </w:rPr>
        <w:t>tɕhɤrnaʁ ɲɯ-ɤsɯ-lɤt</w:t>
      </w:r>
      <w:r>
        <w:br/>
        <w:br/>
      </w:r>
    </w:p>
    <w:p>
      <w:r>
        <w:rPr>
          <w:b/>
        </w:rPr>
        <w:t>tɕhɤrprɯ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abri de pluie.</w:t>
      </w:r>
      <w:r>
        <w:br/>
        <w:br/>
      </w:r>
    </w:p>
    <w:p>
      <w:r>
        <w:rPr>
          <w:b/>
        </w:rPr>
        <w:t>tɕhɤrʁu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 de femme en laine.</w:t>
      </w:r>
      <w:r>
        <w:br/>
        <w:br/>
      </w:r>
    </w:p>
    <w:p>
      <w:r>
        <w:rPr>
          <w:b/>
        </w:rPr>
        <w:t>tɕhɤrʁɯ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 de femme en tissu.</w:t>
      </w:r>
      <w:r>
        <w:br/>
        <w:br/>
      </w:r>
    </w:p>
    <w:p>
      <w:r>
        <w:rPr>
          <w:b/>
        </w:rPr>
        <w:t>tɕhɤrzɤthɯm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bouchon au fond des jarres d'alcool.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tɕhorzi</w:t>
      </w:r>
      <w:r>
        <w:t xml:space="preserve"> </w:t>
      </w:r>
      <w:r>
        <w:rPr>
          <w:b/>
        </w:rPr>
        <w:t>ɯ-thɯm</w:t>
      </w:r>
      <w:r>
        <w:t>.</w:t>
      </w:r>
      <w:r>
        <w:br/>
        <w:br/>
      </w:r>
    </w:p>
    <w:p>
      <w:r>
        <w:rPr>
          <w:b/>
        </w:rPr>
        <w:t>tɕhɤska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clarinette.</w:t>
      </w:r>
      <w:r>
        <w:br/>
        <w:br/>
      </w:r>
    </w:p>
    <w:p>
      <w:r>
        <w:rPr>
          <w:b/>
        </w:rPr>
        <w:t>tɕhɤt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s'effondrer de fatigue. disparaître.</w:t>
      </w:r>
    </w:p>
    <w:p>
      <w:r>
        <w:t xml:space="preserve">  </w:t>
      </w:r>
      <w:r>
        <w:rPr>
          <w:b/>
        </w:rPr>
        <w:t>ɲɤ-tɕhat-a</w:t>
      </w:r>
    </w:p>
    <w:p>
      <w:r>
        <w:t xml:space="preserve">  </w:t>
      </w:r>
      <w:r>
        <w:rPr>
          <w:b/>
        </w:rPr>
        <w:t>mbro lo-tɕhɤt</w:t>
      </w:r>
    </w:p>
    <w:p>
      <w:r>
        <w:t xml:space="preserve">  </w:t>
      </w:r>
      <w:r>
        <w:rPr>
          <w:b/>
        </w:rPr>
        <w:t>jinde mɯ-lɤ-ji-nɯ tɕe, ɲɤ-tɕhɤt</w:t>
      </w:r>
    </w:p>
    <w:p>
      <w:r>
        <w:t xml:space="preserve">  </w:t>
      </w:r>
      <w:r>
        <w:rPr>
          <w:b/>
        </w:rPr>
        <w:t>sɯxtɕhɤt</w:t>
      </w:r>
      <w:r>
        <w:t xml:space="preserve"> supprimer.</w:t>
      </w:r>
      <w:r>
        <w:br/>
        <w:br/>
      </w:r>
    </w:p>
    <w:p>
      <w:r>
        <w:rPr>
          <w:b/>
        </w:rPr>
        <w:t>tɕhɤt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rendez-vous.</w:t>
      </w:r>
      <w:r>
        <w:br/>
        <w:br/>
      </w:r>
    </w:p>
    <w:p>
      <w:r>
        <w:rPr>
          <w:b/>
        </w:rPr>
        <w:t>tɕhɤz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contraire au bouddhisme.</w:t>
      </w:r>
    </w:p>
    <w:p>
      <w:r>
        <w:t xml:space="preserve">  </w:t>
      </w:r>
      <w:r>
        <w:rPr>
          <w:b/>
        </w:rPr>
        <w:t>mɤ-kɯ-tɕhɤz me</w:t>
      </w:r>
    </w:p>
    <w:p>
      <w:r>
        <w:t xml:space="preserve">  </w:t>
      </w:r>
      <w:r>
        <w:rPr>
          <w:b/>
        </w:rPr>
        <w:t>sroχtɕɤn kɤ-lɤt mɤ-tɕhɤz</w:t>
      </w:r>
      <w:r>
        <w:br/>
        <w:br/>
      </w:r>
    </w:p>
    <w:p>
      <w:r>
        <w:rPr>
          <w:b/>
        </w:rPr>
        <w:t>tɕhɣaʁtɕhɣaʁ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propre, sans dommage.</w:t>
      </w:r>
    </w:p>
    <w:p>
      <w:r>
        <w:t xml:space="preserve">  </w:t>
      </w:r>
      <w:r>
        <w:rPr>
          <w:b/>
        </w:rPr>
        <w:t>tɕhɣaʁtɕhɣaʁ ɲɤ-χtɕi</w:t>
      </w:r>
    </w:p>
    <w:p>
      <w:r>
        <w:t xml:space="preserve">  </w:t>
      </w:r>
      <w:r>
        <w:rPr>
          <w:b/>
        </w:rPr>
        <w:t>si tɕhɣaʁtɕhɣaʁ lo-ftɕhur</w:t>
      </w:r>
      <w:r>
        <w:br/>
        <w:br/>
      </w:r>
    </w:p>
    <w:p>
      <w:r>
        <w:rPr>
          <w:b/>
        </w:rPr>
        <w:t>tɕhi (1)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quoi.</w:t>
      </w:r>
    </w:p>
    <w:p>
      <w:r>
        <w:t xml:space="preserve">  </w:t>
      </w:r>
      <w:r>
        <w:rPr>
          <w:b/>
        </w:rPr>
        <w:t>kutɕu tɕhi ɯ-kɯ-pa jɤ-tɯ-ɣe?</w:t>
      </w:r>
    </w:p>
    <w:p>
      <w:r>
        <w:t xml:space="preserve">  </w:t>
      </w:r>
      <w:r>
        <w:rPr>
          <w:b/>
        </w:rPr>
        <w:t>tɕhi kɯ-ra ʑo kɤ-nɤma cha</w:t>
      </w:r>
    </w:p>
    <w:p>
      <w:r>
        <w:t xml:space="preserve">  </w:t>
      </w:r>
      <w:r>
        <w:rPr>
          <w:b/>
        </w:rPr>
        <w:t>tɕhi ɯ-skɤt ŋu, ɯ-ɲɯ́-tɯ-tso?</w:t>
      </w:r>
      <w:r>
        <w:br/>
        <w:br/>
      </w:r>
    </w:p>
    <w:p>
      <w:r>
        <w:rPr>
          <w:b/>
        </w:rPr>
        <w:t>tɕhi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escalier taillé dans un tronc.</w:t>
      </w:r>
      <w:r>
        <w:br/>
        <w:br/>
      </w:r>
    </w:p>
    <w:p>
      <w:r>
        <w:rPr>
          <w:b/>
        </w:rPr>
        <w:t>tɕhiɕɤl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cristal.</w:t>
      </w:r>
    </w:p>
    <w:p>
      <w:r>
        <w:t xml:space="preserve">  </w:t>
      </w:r>
      <w:r>
        <w:rPr>
          <w:b/>
        </w:rPr>
        <w:t>tɕhiɕɤl-mprɯwa</w:t>
      </w:r>
      <w:r>
        <w:br/>
        <w:br/>
      </w:r>
    </w:p>
    <w:p>
      <w:r>
        <w:rPr>
          <w:b/>
        </w:rPr>
        <w:t>tɕhila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 d'homme en laine.</w:t>
      </w:r>
      <w:r>
        <w:br/>
        <w:br/>
      </w:r>
    </w:p>
    <w:p>
      <w:r>
        <w:rPr>
          <w:b/>
        </w:rPr>
        <w:t>tɕhindza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flot.</w:t>
      </w:r>
    </w:p>
    <w:p>
      <w:r>
        <w:t xml:space="preserve">  </w:t>
      </w:r>
      <w:r>
        <w:rPr>
          <w:b/>
        </w:rPr>
        <w:t>tɕhindza mɤ-kɯ-βdi</w:t>
      </w:r>
    </w:p>
    <w:p>
      <w:r>
        <w:t xml:space="preserve">  </w:t>
      </w:r>
      <w:r>
        <w:rPr>
          <w:b/>
        </w:rPr>
        <w:t>tɕhindza a-mɤ-pɯ-βdi tɕe, tɯ-ci ɯ-zgra wxti</w:t>
      </w:r>
      <w:r>
        <w:br/>
        <w:br/>
      </w:r>
    </w:p>
    <w:p>
      <w:r>
        <w:rPr>
          <w:b/>
        </w:rPr>
        <w:t>tɕhindʐa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pourquoi.</w:t>
      </w:r>
      <w:r>
        <w:br/>
        <w:br/>
      </w:r>
    </w:p>
    <w:p>
      <w:r>
        <w:rPr>
          <w:b/>
        </w:rPr>
        <w:t>tɕhinthaʁ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corde de tente.</w:t>
      </w:r>
      <w:r>
        <w:br/>
        <w:br/>
      </w:r>
    </w:p>
    <w:p>
      <w:r>
        <w:rPr>
          <w:b/>
        </w:rPr>
        <w:t>tɕhipi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être trempé par la pluie.</w:t>
      </w:r>
    </w:p>
    <w:p>
      <w:r>
        <w:t xml:space="preserve">  </w:t>
      </w:r>
      <w:r>
        <w:rPr>
          <w:b/>
        </w:rPr>
        <w:t>tɕhipi ʑo ɲɤ-tɯ́-wɣ-ta</w:t>
      </w:r>
      <w:r>
        <w:br/>
        <w:br/>
      </w:r>
    </w:p>
    <w:p>
      <w:r>
        <w:rPr>
          <w:b/>
        </w:rPr>
        <w:t>tɕhitɕin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Chuchen.</w:t>
      </w:r>
      <w:r>
        <w:br/>
        <w:br/>
      </w:r>
    </w:p>
    <w:p>
      <w:r>
        <w:rPr>
          <w:b/>
        </w:rPr>
        <w:t>tɕhitɕinpaχɕi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nɯtɕhitɕinpaχɕi</w:t>
      </w:r>
      <w:r>
        <w:t>.</w:t>
      </w:r>
      <w:r>
        <w:br/>
        <w:br/>
      </w:r>
    </w:p>
    <w:p>
      <w:r>
        <w:rPr>
          <w:b/>
        </w:rPr>
        <w:t>tɕhite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grand fleuve.</w:t>
      </w:r>
      <w:r>
        <w:br/>
        <w:br/>
      </w:r>
    </w:p>
    <w:p>
      <w:r>
        <w:rPr>
          <w:b/>
        </w:rPr>
        <w:t>tɕhitoʁ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endroit humide dans la montagne.</w:t>
      </w:r>
      <w:r>
        <w:br/>
        <w:br/>
      </w:r>
    </w:p>
    <w:p>
      <w:r>
        <w:rPr>
          <w:b/>
        </w:rPr>
        <w:t>tɕhitsa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 ruisseau.</w:t>
      </w:r>
      <w:r>
        <w:br/>
        <w:br/>
      </w:r>
    </w:p>
    <w:p>
      <w:r>
        <w:rPr>
          <w:b/>
        </w:rPr>
        <w:t>tɕhitsuku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quoi que ce soit.</w:t>
      </w:r>
      <w:r>
        <w:br/>
        <w:br/>
      </w:r>
    </w:p>
    <w:p>
      <w:r>
        <w:rPr>
          <w:b/>
        </w:rPr>
        <w:t>tɕhi maʁ nɤ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au moins.</w:t>
      </w:r>
      <w:r>
        <w:br/>
        <w:br/>
      </w:r>
    </w:p>
    <w:p>
      <w:r>
        <w:rPr>
          <w:b/>
        </w:rPr>
        <w:t>tɕhi maʁ nɤ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au moins.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tshi</w:t>
      </w:r>
      <w:r>
        <w:t>.</w:t>
      </w:r>
      <w:r>
        <w:br/>
        <w:br/>
      </w:r>
    </w:p>
    <w:p>
      <w:r>
        <w:rPr>
          <w:b/>
        </w:rPr>
        <w:t>tɕhi napapa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quoi qu'il arrive.</w:t>
      </w:r>
    </w:p>
    <w:p>
      <w:r>
        <w:t xml:space="preserve">  </w:t>
      </w:r>
      <w:r>
        <w:rPr>
          <w:b/>
        </w:rPr>
        <w:t>tɕhi napapa ʑo kɤ-nɤɕqa ɬoʁ</w:t>
      </w:r>
      <w:r>
        <w:br/>
        <w:br/>
      </w:r>
    </w:p>
    <w:p>
      <w:r>
        <w:rPr>
          <w:b/>
        </w:rPr>
        <w:t>tɕhom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trop, excessif.</w:t>
      </w:r>
    </w:p>
    <w:p>
      <w:r>
        <w:t xml:space="preserve">  </w:t>
      </w:r>
      <w:r>
        <w:rPr>
          <w:b/>
        </w:rPr>
        <w:t>ɯ-tɯ-xtɕi ɲo-tɕhom</w:t>
      </w:r>
    </w:p>
    <w:p>
      <w:r>
        <w:t xml:space="preserve">  </w:t>
      </w:r>
      <w:r>
        <w:rPr>
          <w:b/>
        </w:rPr>
        <w:t>a-tɯ-ɤɕqhe ɲɯ-tɕhom</w:t>
      </w:r>
      <w:r>
        <w:br/>
        <w:br/>
      </w:r>
    </w:p>
    <w:p>
      <w:r>
        <w:rPr>
          <w:b/>
        </w:rPr>
        <w:t>tɕhoma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ceinture.</w:t>
      </w:r>
    </w:p>
    <w:p>
      <w:r>
        <w:t xml:space="preserve">  </w:t>
      </w:r>
      <w:r>
        <w:rPr>
          <w:b/>
        </w:rPr>
        <w:t>tɕhoma ɯ-mdʑu</w:t>
      </w:r>
      <w:r>
        <w:br/>
        <w:br/>
      </w:r>
    </w:p>
    <w:p>
      <w:r>
        <w:rPr>
          <w:b/>
        </w:rPr>
        <w:t>tɕhomba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rhume.</w:t>
      </w:r>
      <w:r>
        <w:br/>
        <w:br/>
      </w:r>
    </w:p>
    <w:p>
      <w:r>
        <w:rPr>
          <w:b/>
        </w:rPr>
        <w:t>tɕhorzi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jarre.</w:t>
      </w:r>
      <w:r>
        <w:br/>
        <w:br/>
      </w:r>
    </w:p>
    <w:p>
      <w:r>
        <w:rPr>
          <w:b/>
        </w:rPr>
        <w:t>tɕhoʁtɕhoʁ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les deux oreilles dressées.</w:t>
      </w:r>
    </w:p>
    <w:p>
      <w:r>
        <w:t xml:space="preserve">  </w:t>
      </w:r>
      <w:r>
        <w:rPr>
          <w:b/>
        </w:rPr>
        <w:t>qala ɣɯ ɯ-rna nɯ tu-z-nɯndzi tɕhoʁtɕhoʁ ʑo</w:t>
      </w:r>
    </w:p>
    <w:p>
      <w:r>
        <w:t xml:space="preserve">  </w:t>
      </w:r>
      <w:r>
        <w:rPr>
          <w:b/>
        </w:rPr>
        <w:t>sɯjno to-ɬoʁ tɕe tɕhoʁtɕhoʁ ʑo to-pa</w:t>
      </w:r>
      <w:r>
        <w:br/>
        <w:br/>
      </w:r>
    </w:p>
    <w:p>
      <w:r>
        <w:rPr>
          <w:b/>
        </w:rPr>
        <w:t>tɕhot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tɕhoz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religion.</w:t>
      </w:r>
      <w:r>
        <w:br/>
        <w:br/>
      </w:r>
    </w:p>
    <w:p>
      <w:r>
        <w:rPr>
          <w:b/>
        </w:rPr>
        <w:t>tɕhʁɯβnɤtɕhʁɯβ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croquant.</w:t>
      </w:r>
    </w:p>
    <w:p>
      <w:r>
        <w:t xml:space="preserve">  </w:t>
      </w:r>
      <w:r>
        <w:rPr>
          <w:b/>
        </w:rPr>
        <w:t>nɯtɕhʁɯβ</w:t>
      </w:r>
      <w:r>
        <w:t xml:space="preserve"> croquer.</w:t>
      </w:r>
      <w:r>
        <w:br/>
        <w:br/>
      </w:r>
    </w:p>
    <w:p>
      <w:r>
        <w:rPr>
          <w:b/>
        </w:rPr>
        <w:t>tɕhɯ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encorner.</w:t>
      </w:r>
    </w:p>
    <w:p>
      <w:r>
        <w:t xml:space="preserve">  </w:t>
      </w:r>
      <w:r>
        <w:rPr>
          <w:b/>
        </w:rPr>
        <w:t>mbala kɯ tɤ́-wɣ-tɕhɯ-a</w:t>
      </w:r>
    </w:p>
    <w:p>
      <w:r>
        <w:t xml:space="preserve">  </w:t>
      </w:r>
      <w:r>
        <w:rPr>
          <w:b/>
        </w:rPr>
        <w:t>zdoŋbu kɯ tɯ-mɲaʁ mɤ-tɕhi, xɕɤndʑu kɯ tɯ-mɲaʁ tɕhi</w:t>
      </w:r>
    </w:p>
    <w:p>
      <w:r>
        <w:t xml:space="preserve">  </w:t>
      </w:r>
      <w:r>
        <w:rPr>
          <w:b/>
        </w:rPr>
        <w:t>atɕhɯtɕhɯ</w:t>
      </w:r>
      <w:r>
        <w:t xml:space="preserve"> s'encorner les uns les autres.</w:t>
      </w:r>
      <w:r>
        <w:br/>
        <w:br/>
      </w:r>
    </w:p>
    <w:p>
      <w:r>
        <w:rPr>
          <w:b/>
        </w:rPr>
        <w:t>tɕhɯβja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d'oiseau.</w:t>
      </w:r>
      <w:r>
        <w:br/>
        <w:br/>
      </w:r>
    </w:p>
    <w:p>
      <w:r>
        <w:rPr>
          <w:b/>
        </w:rPr>
        <w:t>tɕhɯβroʁ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tsampa.</w:t>
      </w:r>
    </w:p>
    <w:p>
      <w:r>
        <w:t xml:space="preserve">  </w:t>
      </w:r>
      <w:r>
        <w:rPr>
          <w:b/>
        </w:rPr>
        <w:t>tɤ-prɤm tɯ-sqar tɯ-mtɕoʁ khɯtsa ɯ-ŋgɯ pjɯ́-wɣ-lɤt tɕe ɯ-taʁ tʂha tú-wɣ-rku tɕe ɲɯ́-wɣ-ɕmi tɕe tɯ-tshi kɯ-fse nɯ kú-wɣ-tshi tɕe nɯ tɕhɯβroʁ rmi</w:t>
      </w:r>
      <w:r>
        <w:br/>
        <w:br/>
      </w:r>
    </w:p>
    <w:p>
      <w:r>
        <w:rPr>
          <w:b/>
        </w:rPr>
        <w:t>tɕhɯβtɕhɯβ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apparition de gouttes d'eau.</w:t>
      </w:r>
    </w:p>
    <w:p>
      <w:r>
        <w:t xml:space="preserve">  </w:t>
      </w:r>
      <w:r>
        <w:rPr>
          <w:b/>
        </w:rPr>
        <w:t>tɯ-ci ɯ-pɕi tɕhɯβtɕhɯβ ʑo ɲɤ-nɯ-ɬoʁ</w:t>
      </w:r>
    </w:p>
    <w:p>
      <w:r>
        <w:t xml:space="preserve">  </w:t>
      </w:r>
      <w:r>
        <w:rPr>
          <w:b/>
        </w:rPr>
        <w:t>tɯmɯ tɕhɯptɕhɯp ɲɯ-ɤsɯ-lɤt</w:t>
      </w:r>
    </w:p>
    <w:p>
      <w:r>
        <w:t xml:space="preserve">  </w:t>
      </w:r>
      <w:r>
        <w:rPr>
          <w:b/>
        </w:rPr>
        <w:t>ɣɤtɕhɯβtɕhɯβ</w:t>
      </w:r>
      <w:r>
        <w:t xml:space="preserve"> qui coule.</w:t>
      </w:r>
      <w:r>
        <w:br/>
        <w:br/>
      </w:r>
    </w:p>
    <w:p>
      <w:r>
        <w:rPr>
          <w:b/>
        </w:rPr>
        <w:t>tɕhɯɕrɤm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loutre.</w:t>
      </w:r>
      <w:r>
        <w:br/>
        <w:br/>
      </w:r>
    </w:p>
    <w:p>
      <w:r>
        <w:rPr>
          <w:b/>
        </w:rPr>
        <w:t>tɕhɯɣur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digue.</w:t>
      </w:r>
      <w:r>
        <w:br/>
        <w:br/>
      </w:r>
    </w:p>
    <w:p>
      <w:r>
        <w:rPr>
          <w:b/>
        </w:rPr>
        <w:t>tɕhɯjɤr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digue.</w:t>
      </w:r>
      <w:r>
        <w:br/>
        <w:br/>
      </w:r>
    </w:p>
    <w:p>
      <w:r>
        <w:rPr>
          <w:b/>
        </w:rPr>
        <w:t>tɕhɯkɤɣar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bord de l'eau.</w:t>
      </w:r>
    </w:p>
    <w:p>
      <w:r>
        <w:t xml:space="preserve">  </w:t>
      </w:r>
      <w:r>
        <w:rPr>
          <w:b/>
        </w:rPr>
        <w:t>ftɕar tɕe tɕhɯkɤɣar ɲ-ɯkɯ-nɯrɤχtɕi tɕe sɤscit</w:t>
      </w:r>
    </w:p>
    <w:p>
      <w:r>
        <w:t xml:space="preserve">  </w:t>
      </w:r>
      <w:r>
        <w:rPr>
          <w:b/>
        </w:rPr>
        <w:t>tɤ-pɤtso ra tɕhɯkɤɣar k-ɤɕe rga-nɯ</w:t>
      </w:r>
    </w:p>
    <w:p>
      <w:r>
        <w:t xml:space="preserve">  </w:t>
      </w:r>
      <w:r>
        <w:rPr>
          <w:b/>
        </w:rPr>
        <w:t>tɤ-pɤtso ra tɕhɯkɤɣar kɤ-ɤnɯɣro rga-nɯ</w:t>
      </w:r>
      <w:r>
        <w:br/>
        <w:br/>
      </w:r>
    </w:p>
    <w:p>
      <w:r>
        <w:rPr>
          <w:b/>
        </w:rPr>
        <w:t>tɕhɯkɤɣar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bord de l'eau.</w:t>
      </w:r>
      <w:r>
        <w:br/>
        <w:br/>
      </w:r>
    </w:p>
    <w:p>
      <w:r>
        <w:rPr>
          <w:b/>
        </w:rPr>
        <w:t>tɕhɯla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 d'homme en laine.</w:t>
      </w:r>
      <w:r>
        <w:br/>
        <w:br/>
      </w:r>
    </w:p>
    <w:p>
      <w:r>
        <w:rPr>
          <w:b/>
        </w:rPr>
        <w:t>tɕhɯlɤɣrum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 tibétain blanc.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wɣrum</w:t>
      </w:r>
      <w:r>
        <w:t xml:space="preserve"> </w:t>
      </w:r>
      <w:r>
        <w:rPr>
          <w:b/>
        </w:rPr>
        <w:t>tɕhɯla</w:t>
      </w:r>
      <w:r>
        <w:t>.</w:t>
      </w:r>
      <w:r>
        <w:br/>
        <w:br/>
      </w:r>
    </w:p>
    <w:p>
      <w:r>
        <w:rPr>
          <w:b/>
        </w:rPr>
        <w:t>tɕhɯma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navet (Brassica sp.).</w:t>
      </w:r>
    </w:p>
    <w:p>
      <w:r>
        <w:t xml:space="preserve">  </w:t>
      </w:r>
      <w:r>
        <w:rPr>
          <w:b/>
        </w:rPr>
        <w:t>tɕhɯma nɯ ɯ-tshɯɣa ra rasti cho naχtɕɯɣ, tɕeri ɯ-mdoʁ mɤ-nɤχtɕɯɣ, tɕhɯma nɯ ɯ-jwaʁ nɯ mpɕu, kɯ-xtɕɯ-xtɕi nɤmbju, ɯ-jwaʁ cho ɯ-jndoʁ nɯ ra rasti sɤznɤ mpɯ, rasti nɯ χɕitka tɕe pjɯ́-wɣ-ji, tɕe zgoku nɯ ra stonka mɤɕtʂa mɤ-kɤ-phɯt khɯ. a-pɯ-nɯɣur tɕe, mɤʑɯ arŋi cho mpɯ. tɕhɯma nɯ χɕitka sthɯci mɤ-lɤ́-wɣ-ji kɯ stonka tɕe lú-wɣ-ji. kɯmaʁ tɤ-rɤku kɤ́-wɣ-phɯt ɯ-mphru ɕɯmɯma tɕe lú-wɣ-ji tɕe tɯ-sla jamar tɕe kɤ-ndza tu-βze cha. li tɤjko ɯ-spa kɯ-pe ŋu. ɯ-jndoʁ nɯ paʁndza pe, kɤ́-wɣ-sqa tɕe tɯrme kɤ-ndza sna.</w:t>
      </w:r>
      <w:r>
        <w:br/>
        <w:br/>
      </w:r>
    </w:p>
    <w:p>
      <w:r>
        <w:rPr>
          <w:b/>
        </w:rPr>
        <w:t>tɕhɯmɲɯɣ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source.</w:t>
      </w:r>
      <w:r>
        <w:br/>
        <w:br/>
      </w:r>
    </w:p>
    <w:p>
      <w:r>
        <w:rPr>
          <w:b/>
        </w:rPr>
        <w:t>tɕhɯŋ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cliquetis de métaux.</w:t>
      </w:r>
    </w:p>
    <w:p>
      <w:r>
        <w:t xml:space="preserve">  </w:t>
      </w:r>
      <w:r>
        <w:rPr>
          <w:b/>
        </w:rPr>
        <w:t>sɤtɕhɯŋtɕhɯŋ</w:t>
      </w:r>
      <w:r/>
      <w:r>
        <w:br/>
        <w:br/>
      </w:r>
    </w:p>
    <w:p>
      <w:r>
        <w:rPr>
          <w:b/>
        </w:rPr>
        <w:t>tɕhɯŋkhɤr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moulin à eau.</w:t>
      </w:r>
      <w:r>
        <w:br/>
        <w:br/>
      </w:r>
    </w:p>
    <w:p>
      <w:r>
        <w:rPr>
          <w:b/>
        </w:rPr>
        <w:t>tɕhɯŋkhɤru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axe du moulin.</w:t>
      </w:r>
    </w:p>
    <w:p>
      <w:r>
        <w:t xml:space="preserve">  </w:t>
      </w:r>
      <w:r>
        <w:rPr>
          <w:b/>
        </w:rPr>
        <w:t>tɕhɯŋkhɤru nɯ tɕhɯŋkhɤr ɯ-χcɤl ʑo ɕoŋtɕa tu-kɯ-ɕe tɕe βɣɤsni kɯ-ndo nɯ ŋu, ɯ-taʁ βɣɤrnɤjwaʁ kú-wɣ-tshoʁ ra</w:t>
      </w:r>
      <w:r>
        <w:br/>
        <w:br/>
      </w:r>
    </w:p>
    <w:p>
      <w:r>
        <w:rPr>
          <w:b/>
        </w:rPr>
        <w:t>tɕhɯŋtɕhɯŋ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pure, propre (eau).</w:t>
      </w:r>
    </w:p>
    <w:p>
      <w:r>
        <w:t xml:space="preserve">  </w:t>
      </w:r>
      <w:r>
        <w:rPr>
          <w:b/>
        </w:rPr>
        <w:t>tɯ-ci tɕhɯŋtɕhɯŋ ɲɯ-ɤmgri</w:t>
      </w:r>
      <w:r>
        <w:br/>
        <w:br/>
      </w:r>
    </w:p>
    <w:p>
      <w:r>
        <w:rPr>
          <w:b/>
        </w:rPr>
        <w:t>tɕhɯpɣa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canard.</w:t>
      </w:r>
      <w:r>
        <w:br/>
        <w:br/>
      </w:r>
    </w:p>
    <w:p>
      <w:r>
        <w:rPr>
          <w:b/>
        </w:rPr>
        <w:t>tɕhɯphɯɣ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source d'un fleuve.</w:t>
      </w:r>
      <w:r>
        <w:br/>
        <w:br/>
      </w:r>
    </w:p>
    <w:p>
      <w:r>
        <w:rPr>
          <w:b/>
        </w:rPr>
        <w:t>tɕhɯqhu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dessous de l'échelle.</w:t>
      </w:r>
      <w:r>
        <w:br/>
        <w:br/>
      </w:r>
    </w:p>
    <w:p>
      <w:r>
        <w:rPr>
          <w:b/>
        </w:rPr>
        <w:t>tɕhɯra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cuve à eau.</w:t>
      </w:r>
      <w:r>
        <w:br/>
        <w:br/>
      </w:r>
    </w:p>
    <w:p>
      <w:r>
        <w:rPr>
          <w:b/>
        </w:rPr>
        <w:t>tɕhɯrdu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galet.</w:t>
      </w:r>
      <w:r>
        <w:br/>
        <w:br/>
      </w:r>
    </w:p>
    <w:p>
      <w:r>
        <w:rPr>
          <w:b/>
        </w:rPr>
        <w:t>tɕhɯrkɯ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gamelle de chien.</w:t>
      </w:r>
      <w:r>
        <w:br/>
        <w:br/>
      </w:r>
    </w:p>
    <w:p>
      <w:r>
        <w:rPr>
          <w:b/>
        </w:rPr>
        <w:t>tɕhɯrqhioʁ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canal.</w:t>
      </w:r>
      <w:r>
        <w:br/>
        <w:br/>
      </w:r>
    </w:p>
    <w:p>
      <w:r>
        <w:rPr>
          <w:b/>
        </w:rPr>
        <w:t>tɕhɯrtsɤm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tsampa.</w:t>
      </w:r>
      <w:r>
        <w:br/>
        <w:br/>
      </w:r>
    </w:p>
    <w:p>
      <w:r>
        <w:rPr>
          <w:b/>
        </w:rPr>
        <w:t>tɕhɯrwa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quark, tvorog.</w:t>
      </w:r>
      <w:r>
        <w:br/>
        <w:br/>
      </w:r>
    </w:p>
    <w:p>
      <w:r>
        <w:rPr>
          <w:b/>
        </w:rPr>
        <w:t>tɕhɯʁja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lentille d'eau.</w:t>
      </w:r>
      <w:r>
        <w:br/>
        <w:br/>
      </w:r>
    </w:p>
    <w:p>
      <w:r>
        <w:rPr>
          <w:b/>
        </w:rPr>
        <w:t>tɕhɯʁjɯ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animaux aquatiques.</w:t>
      </w:r>
      <w:r>
        <w:br/>
        <w:br/>
      </w:r>
    </w:p>
    <w:p>
      <w:r>
        <w:rPr>
          <w:b/>
        </w:rPr>
        <w:t>tɕhɯʁnɤz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monstre aquatique.</w:t>
      </w:r>
      <w:r>
        <w:br/>
        <w:br/>
      </w:r>
    </w:p>
    <w:p>
      <w:r>
        <w:rPr>
          <w:b/>
        </w:rPr>
        <w:t>tɕhɯskrɯt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fil épais que l'on coud sur le bord des habits tibétains.</w:t>
      </w:r>
      <w:r>
        <w:br/>
        <w:br/>
      </w:r>
    </w:p>
    <w:p>
      <w:r>
        <w:rPr>
          <w:b/>
        </w:rPr>
        <w:t>tɕhɯsloŋ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inondation.</w:t>
      </w:r>
      <w:r>
        <w:br/>
        <w:br/>
      </w:r>
    </w:p>
    <w:p>
      <w:r>
        <w:rPr>
          <w:b/>
        </w:rPr>
        <w:t>tɕhɯsmɤn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source chaude.</w:t>
      </w:r>
      <w:r>
        <w:br/>
        <w:br/>
      </w:r>
    </w:p>
    <w:p>
      <w:r>
        <w:rPr>
          <w:b/>
        </w:rPr>
        <w:t>tɕhɯt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pouvoir contenir.</w:t>
      </w:r>
    </w:p>
    <w:p>
      <w:r>
        <w:t xml:space="preserve">  </w:t>
      </w:r>
      <w:r>
        <w:rPr>
          <w:b/>
        </w:rPr>
        <w:t>tɤ-fkɯm ɲɯ-tɕhɯt</w:t>
      </w:r>
    </w:p>
    <w:p>
      <w:r>
        <w:t xml:space="preserve">  </w:t>
      </w:r>
      <w:r>
        <w:rPr>
          <w:b/>
        </w:rPr>
        <w:t>tɤ-fkɯm ɯ-ŋgɯ ɲɯ-xtɕhɯt (mɯ́j-xtɕhɯt)</w:t>
      </w:r>
    </w:p>
    <w:p>
      <w:r>
        <w:t xml:space="preserve">  </w:t>
      </w:r>
      <w:r>
        <w:rPr>
          <w:b/>
        </w:rPr>
        <w:t>lʁa ɯ-ŋgɯ thɯ-ɣnde ma a-pɯ-xtɕhɯt ɬoʁ</w:t>
      </w:r>
    </w:p>
    <w:p>
      <w:r>
        <w:t xml:space="preserve">  </w:t>
      </w:r>
      <w:r>
        <w:rPr>
          <w:b/>
        </w:rPr>
        <w:t>ɣɤtɕhɯt</w:t>
      </w:r>
    </w:p>
    <w:p>
      <w:r>
        <w:t xml:space="preserve">  </w:t>
      </w:r>
      <w:r>
        <w:rPr>
          <w:b/>
        </w:rPr>
        <w:t>sɯxtɕhɯt</w:t>
      </w:r>
      <w:r>
        <w:t xml:space="preserve"> faire de la place.</w:t>
      </w:r>
      <w:r>
        <w:br/>
        <w:br/>
      </w:r>
    </w:p>
    <w:p>
      <w:r>
        <w:rPr>
          <w:b/>
        </w:rPr>
        <w:t>tɕhɯtɕhɯtɕhɯt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en mettre autant que possible.</w:t>
      </w:r>
    </w:p>
    <w:p>
      <w:r>
        <w:t xml:space="preserve">  </w:t>
      </w:r>
      <w:r>
        <w:rPr>
          <w:b/>
        </w:rPr>
        <w:t>nɤ-khɯtsa tɕhɯtɕhɯtɕhɯt nɯ pɯ-nɯrke tɕe, ɯ-ro nɯ nɯ-βde</w:t>
      </w:r>
      <w:r>
        <w:br/>
        <w:br/>
      </w:r>
    </w:p>
    <w:p>
      <w:r>
        <w:rPr>
          <w:b/>
        </w:rPr>
        <w:t>tɕhɯthɤn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coulée de boue.</w:t>
      </w:r>
    </w:p>
    <w:p>
      <w:r>
        <w:t xml:space="preserve">  </w:t>
      </w:r>
      <w:r>
        <w:rPr>
          <w:b/>
        </w:rPr>
        <w:t>tɕhɯthɤn chɤ-ɣi</w:t>
      </w:r>
      <w:r>
        <w:br/>
        <w:br/>
      </w:r>
    </w:p>
    <w:p>
      <w:r>
        <w:rPr>
          <w:b/>
        </w:rPr>
        <w:t>tɕhɯtɯɣ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source empoisonnée.</w:t>
      </w:r>
      <w:r>
        <w:br/>
        <w:br/>
      </w:r>
    </w:p>
    <w:p>
      <w:r>
        <w:rPr>
          <w:b/>
        </w:rPr>
        <w:t>tɕhɯwɯr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ampoule.</w:t>
      </w:r>
    </w:p>
    <w:p>
      <w:r>
        <w:t xml:space="preserve">  </w:t>
      </w:r>
      <w:r>
        <w:rPr>
          <w:b/>
        </w:rPr>
        <w:t>a-jaʁ tɕhɯwɯr rɣurɣu ʑo to-rku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cɯmbɤrom</w:t>
      </w:r>
      <w:r>
        <w:t>.</w:t>
      </w:r>
      <w:r>
        <w:br/>
        <w:br/>
      </w:r>
    </w:p>
    <w:p>
      <w:r>
        <w:rPr>
          <w:b/>
        </w:rPr>
        <w:t>tɕhɯχpri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salamandre.</w:t>
      </w:r>
    </w:p>
    <w:p>
      <w:r>
        <w:t xml:space="preserve">  </w:t>
      </w:r>
      <w:r>
        <w:rPr>
          <w:b/>
        </w:rPr>
        <w:t>tɕhɯχpri nɯ tɯ-ci ɯ-ŋgɯ ku-rɤʑi ŋu, qajɯ ci ŋu, kɯ-ɲɯ-ɲaʁ kɯ-nɤmbɯ-mbju ci ŋu, ɯ-mi kɯβdɤ-ldʑa tu, ɯ-mɤndzu kɯβdɤ-ldʑa ɣɤʑu, tɤ-ŋke tɕe ɯ-mɤlɤjaʁ ju-scɤt ɲɯ-ŋu, ɯ-jme ju-nɤkhɯkhrɯt ŋu, ɯ-ku nɯ qapri cho naχtɕɯɣ, ɯ-phoŋbu acilaj ʑo, tɯ-mtshi kɯ-mŋɤm smɤn ɲɯ-ŋu. kɯ-mdoʁmdi mɤ-kɯ-si chɯ́-wɣ-mqlaʁ tɕe stu kɯ-phɤn ɲɯ-ŋu khi.</w:t>
      </w:r>
      <w:r>
        <w:br/>
        <w:br/>
      </w:r>
    </w:p>
    <w:p>
      <w:r>
        <w:rPr>
          <w:b/>
        </w:rPr>
        <w:t>tɕhɯχtɤrci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source d'où coule une eau de couleur blanche.</w:t>
      </w:r>
      <w:r>
        <w:br/>
        <w:br/>
      </w:r>
    </w:p>
    <w:p>
      <w:r>
        <w:rPr>
          <w:b/>
        </w:rPr>
        <w:t>tɕhɯχtso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eau propre, potable.</w:t>
      </w:r>
      <w:r>
        <w:br/>
        <w:br/>
      </w:r>
    </w:p>
    <w:p>
      <w:r>
        <w:rPr>
          <w:b/>
        </w:rPr>
        <w:t>tɕhɯzɯ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élément du métier à tisser.</w:t>
      </w:r>
    </w:p>
    <w:p>
      <w:r>
        <w:t xml:space="preserve">  </w:t>
      </w:r>
      <w:r>
        <w:rPr>
          <w:b/>
        </w:rPr>
        <w:t>tɕhɯzɯ nɯ thɯ-kɯ-taʁ tɕe kɤ-taʁ ɯ-sɤ-ndo ɯ-kɯ-z-rɤsta spa ɣɯ si nɯ-kɤ-βzu ŋu, tsuku tɕe phu mu tu, tsuku tɕe kɯ-ɤntɤm ɕti</w:t>
      </w:r>
      <w:r>
        <w:br/>
        <w:br/>
      </w:r>
    </w:p>
    <w:p>
      <w:r>
        <w:rPr>
          <w:b/>
        </w:rPr>
        <w:t>tɕhɯʑaŋ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irrigation.</w:t>
      </w:r>
    </w:p>
    <w:p>
      <w:r>
        <w:t xml:space="preserve">  </w:t>
      </w:r>
      <w:r>
        <w:rPr>
          <w:b/>
        </w:rPr>
        <w:t>tɕhɯʑaŋ thɯ-lat-a</w:t>
      </w:r>
      <w:r>
        <w:br/>
        <w:br/>
      </w:r>
    </w:p>
    <w:p>
      <w:r>
        <w:rPr>
          <w:b/>
        </w:rPr>
        <w:t>tɕi (1)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aussi.</w:t>
      </w:r>
      <w:r>
        <w:br/>
        <w:br/>
      </w:r>
    </w:p>
    <w:p>
      <w:r>
        <w:rPr>
          <w:b/>
        </w:rPr>
        <w:t>tɕi (2)</w:t>
      </w:r>
      <w:r/>
      <w:r/>
      <w:r>
        <w:t xml:space="preserve">. </w:t>
      </w:r>
      <w:r>
        <w:rPr>
          <w:i/>
        </w:rPr>
        <w:t>particle</w:t>
      </w:r>
      <w:r>
        <w:t>.</w:t>
      </w:r>
      <w:r>
        <w:t xml:space="preserve"> marque de topique.</w:t>
      </w:r>
    </w:p>
    <w:p>
      <w:r>
        <w:t xml:space="preserve">  </w:t>
      </w:r>
      <w:r>
        <w:rPr>
          <w:b/>
        </w:rPr>
        <w:t>kɤ-ntɕhoz ɯ-spa tɕi, ɕ-tɤ-χti</w:t>
      </w:r>
      <w:r>
        <w:br/>
        <w:br/>
      </w:r>
    </w:p>
    <w:p>
      <w:r>
        <w:rPr>
          <w:b/>
        </w:rPr>
        <w:t>tɕiʑo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nous deux.</w:t>
      </w:r>
      <w:r>
        <w:br/>
        <w:br/>
      </w:r>
    </w:p>
    <w:p>
      <w:r>
        <w:rPr>
          <w:b/>
        </w:rPr>
        <w:t>tɕoŋtɣa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couteau.</w:t>
      </w:r>
      <w:r>
        <w:br/>
        <w:br/>
      </w:r>
    </w:p>
    <w:p>
      <w:r>
        <w:rPr>
          <w:b/>
        </w:rPr>
        <w:t>tɕoχtsi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table.</w:t>
      </w:r>
      <w:r>
        <w:br/>
        <w:br/>
      </w:r>
    </w:p>
    <w:p>
      <w:r>
        <w:rPr>
          <w:b/>
        </w:rPr>
        <w:t>tɕrɯɣnɤtɕrɯɣ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grincement de dent.</w:t>
      </w:r>
      <w:r>
        <w:br/>
        <w:br/>
      </w:r>
    </w:p>
    <w:p>
      <w:r>
        <w:rPr>
          <w:b/>
        </w:rPr>
        <w:t>tɕʁɯβnɤtɕʁɯβ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croquant.</w:t>
      </w:r>
    </w:p>
    <w:p>
      <w:r>
        <w:t xml:space="preserve">  </w:t>
      </w:r>
      <w:r>
        <w:rPr>
          <w:b/>
        </w:rPr>
        <w:t>nɯtɕʁɯβ</w:t>
      </w:r>
      <w:r>
        <w:t xml:space="preserve"> croquer.</w:t>
      </w:r>
      <w:r>
        <w:br/>
        <w:br/>
      </w:r>
    </w:p>
    <w:p>
      <w:r>
        <w:rPr>
          <w:b/>
        </w:rPr>
        <w:t>tɕʁɯznɤtɕʁɯz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croquant.</w:t>
      </w:r>
    </w:p>
    <w:p>
      <w:r>
        <w:t xml:space="preserve">  </w:t>
      </w:r>
      <w:r>
        <w:rPr>
          <w:b/>
        </w:rPr>
        <w:t>tú-wɣ-ndza tɕe tɕʁɯznɤtɕʁɯz ɲɯ-ti</w:t>
      </w:r>
      <w:r>
        <w:br/>
        <w:br/>
      </w:r>
    </w:p>
    <w:p>
      <w:r>
        <w:rPr>
          <w:b/>
        </w:rPr>
        <w:t>tɕur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acide.</w:t>
      </w:r>
    </w:p>
    <w:p>
      <w:r>
        <w:t xml:space="preserve">  </w:t>
      </w:r>
      <w:r>
        <w:rPr>
          <w:b/>
        </w:rPr>
        <w:t>ɯ-tɯ-tɕur kɯ tɯ-ku ɲɯ-kɯ-sɤphɤr ɲɯ-ŋu</w:t>
      </w:r>
    </w:p>
    <w:p>
      <w:r>
        <w:t xml:space="preserve">  </w:t>
      </w:r>
      <w:r>
        <w:rPr>
          <w:b/>
        </w:rPr>
        <w:t>ɣɤtɕur</w:t>
      </w:r>
      <w:r>
        <w:t xml:space="preserve"> rendre acide.</w:t>
      </w:r>
    </w:p>
    <w:p>
      <w:r>
        <w:t xml:space="preserve">  </w:t>
      </w:r>
      <w:r>
        <w:rPr>
          <w:b/>
        </w:rPr>
        <w:t>sɯxtɕur</w:t>
      </w:r>
      <w:r>
        <w:t xml:space="preserve"> rendre acide.</w:t>
      </w:r>
    </w:p>
    <w:p>
      <w:r>
        <w:t xml:space="preserve">  </w:t>
      </w:r>
      <w:r>
        <w:rPr>
          <w:b/>
        </w:rPr>
        <w:t>nɤxtɕur</w:t>
      </w:r>
      <w:r>
        <w:t xml:space="preserve"> trouver acide.</w:t>
      </w:r>
      <w:r>
        <w:br/>
        <w:br/>
      </w:r>
    </w:p>
    <w:p>
      <w:r>
        <w:rPr>
          <w:b/>
        </w:rPr>
        <w:t>tɕɯɣpa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conclue, réglée (affaire).</w:t>
      </w:r>
    </w:p>
    <w:p>
      <w:r>
        <w:t xml:space="preserve">  </w:t>
      </w:r>
      <w:r>
        <w:rPr>
          <w:b/>
        </w:rPr>
        <w:t>tɕɯɣpa pɯ-nɯ-rku-tɕi</w:t>
      </w:r>
      <w:r>
        <w:br/>
        <w:br/>
      </w:r>
    </w:p>
    <w:p>
      <w:r>
        <w:rPr>
          <w:b/>
        </w:rPr>
        <w:t>tɕɯlɤβ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pipe.</w:t>
      </w:r>
      <w:r>
        <w:br/>
        <w:br/>
      </w:r>
    </w:p>
    <w:p>
      <w:r>
        <w:rPr>
          <w:b/>
        </w:rPr>
        <w:t>tɕɯχtsi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Tchogtse.</w:t>
      </w:r>
      <w:r>
        <w:br/>
        <w:br/>
      </w:r>
    </w:p>
    <w:p>
      <w:r>
        <w:rPr>
          <w:b/>
        </w:rPr>
        <w:t>tɤβ</w:t>
      </w:r>
      <w:r/>
      <w:r/>
      <w:r>
        <w:t xml:space="preserve">. </w:t>
      </w:r>
      <w:r>
        <w:rPr>
          <w:i/>
        </w:rPr>
        <w:t>bitransitive verb</w:t>
      </w:r>
      <w:r>
        <w:t>.</w:t>
      </w:r>
      <w:r>
        <w:t xml:space="preserve"> battre le grain.</w:t>
      </w:r>
    </w:p>
    <w:p>
      <w:r>
        <w:t xml:space="preserve">  </w:t>
      </w:r>
      <w:r>
        <w:rPr>
          <w:b/>
        </w:rPr>
        <w:t>ʑara pɯ-tɤβ-nɯ</w:t>
      </w:r>
    </w:p>
    <w:p>
      <w:r>
        <w:t xml:space="preserve">  </w:t>
      </w:r>
      <w:r>
        <w:rPr>
          <w:b/>
        </w:rPr>
        <w:t>tɤɕi pɯ-taβ-a</w:t>
      </w:r>
    </w:p>
    <w:p>
      <w:r>
        <w:t xml:space="preserve">  </w:t>
      </w:r>
      <w:r>
        <w:rPr>
          <w:b/>
        </w:rPr>
        <w:t>qaj pɯ-taβ-a</w:t>
      </w:r>
      <w:r>
        <w:br/>
        <w:br/>
      </w:r>
    </w:p>
    <w:p>
      <w:r>
        <w:rPr>
          <w:b/>
        </w:rPr>
        <w:t>tɤβɣemu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veuve.</w:t>
      </w:r>
      <w:r>
        <w:br/>
        <w:br/>
      </w:r>
    </w:p>
    <w:p>
      <w:r>
        <w:rPr>
          <w:b/>
        </w:rPr>
        <w:t>tɤβɣepɯ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orphelin.</w:t>
      </w:r>
      <w:r>
        <w:br/>
        <w:br/>
      </w:r>
    </w:p>
    <w:p>
      <w:r>
        <w:rPr>
          <w:b/>
        </w:rPr>
        <w:t>tɤβɣerɟit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orphelin.</w:t>
      </w:r>
      <w:r>
        <w:br/>
        <w:br/>
      </w:r>
    </w:p>
    <w:p>
      <w:r>
        <w:rPr>
          <w:b/>
        </w:rPr>
        <w:t>tɤβɣewa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veuf.</w:t>
      </w:r>
      <w:r>
        <w:br/>
        <w:br/>
      </w:r>
    </w:p>
    <w:p>
      <w:r>
        <w:rPr>
          <w:b/>
        </w:rPr>
        <w:t>tɤβri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écheveau.</w:t>
      </w:r>
    </w:p>
    <w:p>
      <w:r>
        <w:t xml:space="preserve">  </w:t>
      </w:r>
      <w:r>
        <w:rPr>
          <w:b/>
        </w:rPr>
        <w:t>tasa lɤ-pɣo-t-a, lɤ-rɯm-a, tɤβri tɤ-βzu-t-a</w:t>
      </w:r>
      <w:r>
        <w:br/>
        <w:br/>
      </w:r>
    </w:p>
    <w:p>
      <w:r>
        <w:rPr>
          <w:b/>
        </w:rPr>
        <w:t>tɤcoʁcoʁ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d'oiseau.</w:t>
      </w:r>
      <w:r>
        <w:br/>
        <w:br/>
      </w:r>
    </w:p>
    <w:p>
      <w:r>
        <w:rPr>
          <w:b/>
        </w:rPr>
        <w:t>tɤɕɤɣrum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orge blanc.</w:t>
      </w:r>
      <w:r>
        <w:br/>
        <w:br/>
      </w:r>
    </w:p>
    <w:p>
      <w:r>
        <w:rPr>
          <w:b/>
        </w:rPr>
        <w:t>tɤɕɤɲaʁ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orge noir.</w:t>
      </w:r>
      <w:r>
        <w:br/>
        <w:br/>
      </w:r>
    </w:p>
    <w:p>
      <w:r>
        <w:rPr>
          <w:b/>
        </w:rPr>
        <w:t>tɤɕɤrloʁ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orge à barbe courte.</w:t>
      </w:r>
      <w:r>
        <w:br/>
        <w:br/>
      </w:r>
    </w:p>
    <w:p>
      <w:r>
        <w:rPr>
          <w:b/>
        </w:rPr>
        <w:t>tɤɕɤrmbjɤβ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orge en bottes.</w:t>
      </w:r>
      <w:r>
        <w:br/>
        <w:br/>
      </w:r>
    </w:p>
    <w:p>
      <w:r>
        <w:rPr>
          <w:b/>
        </w:rPr>
        <w:t>tɤɕɤt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peigne.</w:t>
      </w:r>
      <w:r>
        <w:br/>
        <w:br/>
      </w:r>
    </w:p>
    <w:p>
      <w:r>
        <w:rPr>
          <w:b/>
        </w:rPr>
        <w:t>tɤɕi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orge.</w:t>
      </w:r>
    </w:p>
    <w:p>
      <w:r>
        <w:t xml:space="preserve">  </w:t>
      </w:r>
      <w:r>
        <w:rPr>
          <w:b/>
        </w:rPr>
        <w:t>tɤɕi nɯ iʑo ra ji-kɤ-ndza pjɯ-me mɤ-kɯ-khɯ ʑo ŋu, tɤɕi nɯ tɤ-ɬoʁ ɕɯmɯma tɕe, ɯ-jwaʁ rɟum tsa tɕe tɤ-rɲɟi tɕe ɯ-ku amtɕoʁ, ɯ-zrɤm dɤn, ɯ-ru lo-rɤrtsɯrtsɤɣ ŋu, ɯ-rtsɤɣ ɯ-pɤrthɤβ nɯ ɯ-ru tɯ-tɣa ro ro ntsɯ tu, ɯ-rtsɤɣ kɯβde jamar ta-lɤt tɕe, ɯ-kɯɕnom tu-lɤt ŋu. ɯ-kɯɕnom ɣɯ ɯ-ru nɯ lɤ-ɬoʁ tɕe ɯ-rtsɤɣ me, tɕe ɯ-kɯɕnom kɯ-wxti nɯ ra tɯ-tɣa kɯ-tu tu, ɯ-kɯɕnom ɯ-rdoʁ roŋri ɣɯ ɯ-ʑmbraʁ kɯ-zɯ-zri ʑo tu, ɯ-ʑmbraʁ wuma rʁom. tɤɕi nɯ wuma ʑo arɤphejqa tɕe tɯ-phɯ nɯ tɕu ɕnɤcɤ-ldʑa ŋgɯsqɯ-ldʑa jamar ɲɯ-βze kɯ-cha tu. tɤɕi nɯ tɯ-sqar ɯ-spa ŋu.</w:t>
      </w:r>
      <w:r>
        <w:br/>
        <w:br/>
      </w:r>
    </w:p>
    <w:p>
      <w:r>
        <w:rPr>
          <w:b/>
        </w:rPr>
        <w:t>tɤɕime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jeune fille.</w:t>
      </w:r>
      <w:r>
        <w:br/>
        <w:br/>
      </w:r>
    </w:p>
    <w:p>
      <w:r>
        <w:rPr>
          <w:b/>
        </w:rPr>
        <w:t>tɤɕiʑmbraʁ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barbe d'orge.</w:t>
      </w:r>
      <w:r>
        <w:br/>
        <w:br/>
      </w:r>
    </w:p>
    <w:p>
      <w:r>
        <w:rPr>
          <w:b/>
        </w:rPr>
        <w:t>tɤɕpaʁ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soif.</w:t>
      </w:r>
    </w:p>
    <w:p>
      <w:r>
        <w:t xml:space="preserve">  </w:t>
      </w:r>
      <w:r>
        <w:rPr>
          <w:b/>
        </w:rPr>
        <w:t>tɤɕpaʁ ɲɤ-nɤɕqa tɕe mɯ-ko-tshi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ɕpaʁ</w:t>
      </w:r>
      <w:r>
        <w:t>.</w:t>
      </w:r>
      <w:r>
        <w:br/>
        <w:br/>
      </w:r>
    </w:p>
    <w:p>
      <w:r>
        <w:rPr>
          <w:b/>
        </w:rPr>
        <w:t>tɤɕphɤtta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de pas d'aiguille.</w:t>
      </w:r>
      <w:r>
        <w:br/>
        <w:br/>
      </w:r>
    </w:p>
    <w:p>
      <w:r>
        <w:rPr>
          <w:b/>
        </w:rPr>
        <w:t>tɤɕqhe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toux.</w:t>
      </w:r>
    </w:p>
    <w:p>
      <w:r>
        <w:t xml:space="preserve">  </w:t>
      </w:r>
      <w:r>
        <w:rPr>
          <w:b/>
        </w:rPr>
        <w:t>nɤʑo tɤ-ɕqhe ɯ-ɲɯ-mna ?</w:t>
      </w:r>
    </w:p>
    <w:p>
      <w:r>
        <w:t xml:space="preserve">  </w:t>
      </w:r>
      <w:r>
        <w:rPr>
          <w:b/>
        </w:rPr>
        <w:t>nɤʑo nɤ-ɕqhe ɯβrɤ-ɣɤʑu?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aɕqhe</w:t>
      </w:r>
      <w:r>
        <w:t>.</w:t>
      </w:r>
      <w:r>
        <w:br/>
        <w:br/>
      </w:r>
    </w:p>
    <w:p>
      <w:r>
        <w:rPr>
          <w:b/>
        </w:rPr>
        <w:t>tɤɕqraʁ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1)</w:t>
      </w:r>
      <w:r>
        <w:t xml:space="preserve"> astuce.</w:t>
      </w:r>
    </w:p>
    <w:p>
      <w:r>
        <w:t xml:space="preserve">  </w:t>
      </w:r>
      <w:r>
        <w:rPr>
          <w:b/>
        </w:rPr>
        <w:t>tɤɕqraʁ kɯ pjɯ-ʑɣɤsɯβʁa ɕti</w:t>
      </w:r>
    </w:p>
    <w:p>
      <w:r>
        <w:t xml:space="preserve">  </w:t>
      </w:r>
      <w:r>
        <w:rPr>
          <w:b/>
        </w:rPr>
        <w:t>ɯʑo kɯ tɤɕqraʁ ntsɯ tu-βze ŋgrɤl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ɕqraʁ</w:t>
      </w:r>
      <w:r>
        <w:t>.</w:t>
      </w:r>
    </w:p>
    <w:p>
      <w:r>
        <w:t xml:space="preserve">  2)</w:t>
      </w:r>
      <w:r>
        <w:t xml:space="preserve"> personne intelligente.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ɕqraʁ</w:t>
      </w:r>
      <w:r>
        <w:t>.</w:t>
      </w:r>
      <w:r>
        <w:br/>
        <w:br/>
      </w:r>
    </w:p>
    <w:p>
      <w:r>
        <w:rPr>
          <w:b/>
        </w:rPr>
        <w:t>tɤfsaŋ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feuilles de genévrier.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fsaŋ</w:t>
      </w:r>
      <w:r>
        <w:t>.</w:t>
      </w:r>
      <w:r>
        <w:br/>
        <w:br/>
      </w:r>
    </w:p>
    <w:p>
      <w:r>
        <w:rPr>
          <w:b/>
        </w:rPr>
        <w:t>tɤfsjit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siffler.</w:t>
      </w:r>
    </w:p>
    <w:p>
      <w:r>
        <w:t xml:space="preserve">  </w:t>
      </w:r>
      <w:r>
        <w:rPr>
          <w:b/>
        </w:rPr>
        <w:t>tɤfsjit ci thɯ-lat-a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rɤfsjit</w:t>
      </w:r>
      <w:r>
        <w:t>.</w:t>
      </w:r>
      <w:r>
        <w:br/>
        <w:br/>
      </w:r>
    </w:p>
    <w:p>
      <w:r>
        <w:rPr>
          <w:b/>
        </w:rPr>
        <w:t>tɤfsɯr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cible.</w:t>
      </w:r>
      <w:r>
        <w:br/>
        <w:br/>
      </w:r>
    </w:p>
    <w:p>
      <w:r>
        <w:rPr>
          <w:b/>
        </w:rPr>
        <w:t>tɤɣ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un.</w:t>
      </w:r>
      <w:r>
        <w:br/>
        <w:br/>
      </w:r>
    </w:p>
    <w:p>
      <w:r>
        <w:rPr>
          <w:b/>
        </w:rPr>
        <w:t>tɤɣal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visible.</w:t>
      </w:r>
    </w:p>
    <w:p>
      <w:r>
        <w:t xml:space="preserve">  </w:t>
      </w:r>
      <w:r>
        <w:rPr>
          <w:b/>
        </w:rPr>
        <w:t>tɤɣal ɣɤʑu tɕe, kɤfsɯfse ɲɯ-sɤmto</w:t>
      </w:r>
    </w:p>
    <w:p>
      <w:r>
        <w:t xml:space="preserve">  </w:t>
      </w:r>
      <w:r>
        <w:rPr>
          <w:b/>
        </w:rPr>
        <w:t>tɤɣal mɯ́j-rɤʑi tɕe, mɯ́j-sɤmto</w:t>
      </w:r>
      <w:r>
        <w:br/>
        <w:br/>
      </w:r>
    </w:p>
    <w:p>
      <w:r>
        <w:rPr>
          <w:b/>
        </w:rPr>
        <w:t>tɤɣɤco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l'un des hameaux de Kamnyu.</w:t>
      </w:r>
      <w:r>
        <w:br/>
        <w:br/>
      </w:r>
    </w:p>
    <w:p>
      <w:r>
        <w:rPr>
          <w:b/>
        </w:rPr>
        <w:t>tɤɣɟaj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fait de forcer.</w:t>
      </w:r>
    </w:p>
    <w:p>
      <w:r>
        <w:t xml:space="preserve">  </w:t>
      </w:r>
      <w:r>
        <w:rPr>
          <w:b/>
        </w:rPr>
        <w:t>kɯm kɤ-cɯ mɯ́j-khɯ tɕe tɤɣɟaj tɤ-lɤt-i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nɤɣɟaj</w:t>
      </w:r>
      <w:r>
        <w:t>.</w:t>
      </w:r>
      <w:r>
        <w:br/>
        <w:br/>
      </w:r>
    </w:p>
    <w:p>
      <w:r>
        <w:rPr>
          <w:b/>
        </w:rPr>
        <w:t>tɤɣle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bâton servant à maintenir à trame.</w:t>
      </w:r>
      <w:r>
        <w:br/>
        <w:br/>
      </w:r>
    </w:p>
    <w:p>
      <w:r>
        <w:rPr>
          <w:b/>
        </w:rPr>
        <w:t>tɤɣro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jeu.</w:t>
      </w:r>
    </w:p>
    <w:p>
      <w:r>
        <w:t xml:space="preserve">  </w:t>
      </w:r>
      <w:r>
        <w:rPr>
          <w:b/>
        </w:rPr>
        <w:t>tɤ-pɤtso nɯ tɤɣro kɤ-βzu rga</w:t>
      </w:r>
    </w:p>
    <w:p>
      <w:r>
        <w:t xml:space="preserve">  </w:t>
      </w:r>
      <w:r>
        <w:rPr>
          <w:b/>
        </w:rPr>
        <w:t>ɯ-tɤɣro ra to-βzu</w:t>
      </w:r>
    </w:p>
    <w:p>
      <w:r>
        <w:t xml:space="preserve">  </w:t>
      </w:r>
      <w:r>
        <w:rPr>
          <w:b/>
        </w:rPr>
        <w:t>tɤɣro tɤle</w:t>
      </w:r>
      <w:r/>
      <w:r>
        <w:br/>
        <w:br/>
      </w:r>
    </w:p>
    <w:p>
      <w:r>
        <w:rPr>
          <w:b/>
        </w:rPr>
        <w:t>tɤɣro tɤle</w:t>
      </w:r>
      <w:r/>
      <w:r/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emph</w:t>
      </w:r>
      <w:r>
        <w:t>].</w:t>
      </w:r>
      <w:r/>
    </w:p>
    <w:p>
      <w:r>
        <w:t xml:space="preserve">  </w:t>
      </w:r>
      <w:r>
        <w:rPr>
          <w:b/>
        </w:rPr>
        <w:t>tɤɣro tɤle kɯ ku-rɤʑi</w:t>
      </w:r>
      <w:r>
        <w:br/>
        <w:br/>
      </w:r>
    </w:p>
    <w:p>
      <w:r>
        <w:rPr>
          <w:b/>
        </w:rPr>
        <w:t>tɤɣursi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branches flexibles sur le balcon pour parer le vent.</w:t>
      </w:r>
    </w:p>
    <w:p>
      <w:r>
        <w:t xml:space="preserve">  </w:t>
      </w:r>
      <w:r>
        <w:rPr>
          <w:b/>
        </w:rPr>
        <w:t>jɤɣɤt laχtsɯ ɯ-pɤrthɤβ qale sɤ-tshi tɤ-kɤ-βzu si ɯ-mnɯ thɯ-kɤ-mphɯr nɯ, nɯ maʁ nɤ thɯ-kɤ-ndzri nɯ; rorʁe ɯ-taʁ pɯ-kɤ-sɤqatʂha nɯ tɤ-ɣursi rmi</w:t>
      </w:r>
      <w:r>
        <w:br/>
        <w:br/>
      </w:r>
    </w:p>
    <w:p>
      <w:r>
        <w:rPr>
          <w:b/>
        </w:rPr>
        <w:t>tɤjkɤspa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navet (Brassica sp.).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tɤjko</w:t>
      </w:r>
      <w:r>
        <w:t>.</w:t>
      </w:r>
      <w:r>
        <w:br/>
        <w:br/>
      </w:r>
    </w:p>
    <w:p>
      <w:r>
        <w:rPr>
          <w:b/>
        </w:rPr>
        <w:t>tɤjko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feuilles de navet.</w:t>
      </w:r>
      <w:r>
        <w:br/>
        <w:br/>
      </w:r>
    </w:p>
    <w:p>
      <w:r>
        <w:rPr>
          <w:b/>
        </w:rPr>
        <w:t>tɤjkopu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saucisse aux légumes.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tɯ-pu</w:t>
      </w:r>
      <w:r>
        <w:t>.</w:t>
      </w:r>
      <w:r>
        <w:br/>
        <w:br/>
      </w:r>
    </w:p>
    <w:p>
      <w:r>
        <w:rPr>
          <w:b/>
        </w:rPr>
        <w:t>tɤjkɯz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 secret.</w:t>
      </w:r>
    </w:p>
    <w:p>
      <w:r>
        <w:t xml:space="preserve">  </w:t>
      </w:r>
      <w:r>
        <w:rPr>
          <w:b/>
        </w:rPr>
        <w:t>tɤjkɯz tu-βze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nɤjkɯz</w:t>
      </w:r>
      <w:r>
        <w:t>.</w:t>
      </w:r>
      <w:r>
        <w:br/>
        <w:br/>
      </w:r>
    </w:p>
    <w:p>
      <w:r>
        <w:rPr>
          <w:b/>
        </w:rPr>
        <w:t>tɤjlɤβ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vapeur.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sɤjlɤβ</w:t>
      </w:r>
      <w:r>
        <w:t>.</w:t>
      </w:r>
      <w:r>
        <w:br/>
        <w:br/>
      </w:r>
    </w:p>
    <w:p>
      <w:r>
        <w:rPr>
          <w:b/>
        </w:rPr>
        <w:t>tɤjlɤpi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pâte.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tɤjlu</w:t>
      </w:r>
      <w:r>
        <w:t>.</w:t>
      </w:r>
      <w:r>
        <w:br/>
        <w:br/>
      </w:r>
    </w:p>
    <w:p>
      <w:r>
        <w:rPr>
          <w:b/>
        </w:rPr>
        <w:t>tɤjlu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farine.</w:t>
      </w:r>
      <w:r>
        <w:br/>
        <w:br/>
      </w:r>
    </w:p>
    <w:p>
      <w:r>
        <w:rPr>
          <w:b/>
        </w:rPr>
        <w:t>tɤjmɤɣ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champignon.</w:t>
      </w:r>
      <w:r>
        <w:br/>
        <w:br/>
      </w:r>
    </w:p>
    <w:p>
      <w:r>
        <w:rPr>
          <w:b/>
        </w:rPr>
        <w:t>tɤjmɤɣrʑɯɣ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lamelles des champignons.</w:t>
      </w:r>
      <w:r>
        <w:br/>
        <w:br/>
      </w:r>
    </w:p>
    <w:p>
      <w:r>
        <w:rPr>
          <w:b/>
        </w:rPr>
        <w:t>tɤjmŋozdɯɣ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cauchemar.</w:t>
      </w:r>
    </w:p>
    <w:p>
      <w:r>
        <w:t xml:space="preserve">  </w:t>
      </w:r>
      <w:r>
        <w:rPr>
          <w:b/>
        </w:rPr>
        <w:t>tɤjmŋozdɯɣ pɯ-tu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nɤjmŋozdɯɣ</w:t>
      </w:r>
      <w:r>
        <w:t>.</w:t>
      </w:r>
      <w:r>
        <w:br/>
        <w:br/>
      </w:r>
    </w:p>
    <w:p>
      <w:r>
        <w:rPr>
          <w:b/>
        </w:rPr>
        <w:t>tɤjpa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neige.</w:t>
      </w:r>
    </w:p>
    <w:p>
      <w:r>
        <w:t xml:space="preserve">  </w:t>
      </w:r>
      <w:r>
        <w:rPr>
          <w:b/>
        </w:rPr>
        <w:t>tɤjpa ko-lɤt</w:t>
      </w:r>
    </w:p>
    <w:p>
      <w:r>
        <w:t xml:space="preserve">  </w:t>
      </w:r>
      <w:r>
        <w:rPr>
          <w:b/>
        </w:rPr>
        <w:t>qartsɯ ja-zɣɯt tɤjpa ku-lɤt ŋgrɤl ɕti wo</w:t>
      </w:r>
    </w:p>
    <w:p>
      <w:r>
        <w:t xml:space="preserve">  </w:t>
      </w:r>
      <w:r>
        <w:rPr>
          <w:b/>
        </w:rPr>
        <w:t>kutɕu ko tɤjpa mɯ-ka-lɤt</w:t>
      </w:r>
    </w:p>
    <w:p>
      <w:r>
        <w:t xml:space="preserve">  </w:t>
      </w:r>
      <w:r>
        <w:rPr>
          <w:b/>
        </w:rPr>
        <w:t>tɤjpa pɤjkhu mbarkhom @jieshang mɯ-pa-sɤzɣɯt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arɯtɤjpa</w:t>
      </w:r>
      <w:r>
        <w:t>.</w:t>
      </w:r>
      <w:r>
        <w:br/>
        <w:br/>
      </w:r>
    </w:p>
    <w:p>
      <w:r>
        <w:rPr>
          <w:b/>
        </w:rPr>
        <w:t>tɤjpɤqe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de corbeau.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qajdo</w:t>
      </w:r>
      <w:r>
        <w:t>.</w:t>
      </w:r>
      <w:r>
        <w:br/>
        <w:br/>
      </w:r>
    </w:p>
    <w:p>
      <w:r>
        <w:rPr>
          <w:b/>
        </w:rPr>
        <w:t>tɤjpɣom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glace.</w:t>
      </w:r>
    </w:p>
    <w:p>
      <w:r>
        <w:t xml:space="preserve">  </w:t>
      </w:r>
      <w:r>
        <w:rPr>
          <w:b/>
        </w:rPr>
        <w:t>tɤjpɣom lɤ-k-ɤβzu-ci</w:t>
      </w:r>
    </w:p>
    <w:p>
      <w:r>
        <w:t xml:space="preserve">  </w:t>
      </w:r>
      <w:r>
        <w:rPr>
          <w:b/>
        </w:rPr>
        <w:t>tɤjpɣom ko-ta</w:t>
      </w:r>
    </w:p>
    <w:p>
      <w:r>
        <w:t xml:space="preserve">  </w:t>
      </w:r>
      <w:r>
        <w:rPr>
          <w:b/>
        </w:rPr>
        <w:t>tɯ-ci ɯ-taʁ tɤjpɣom kɤ-kɯ-ta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jpɣom</w:t>
      </w:r>
      <w:r>
        <w:t>.</w:t>
      </w:r>
      <w:r>
        <w:br/>
        <w:br/>
      </w:r>
    </w:p>
    <w:p>
      <w:r>
        <w:rPr>
          <w:b/>
        </w:rPr>
        <w:t>tɤjʁa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col.</w:t>
      </w:r>
      <w:r>
        <w:br/>
        <w:br/>
      </w:r>
    </w:p>
    <w:p>
      <w:r>
        <w:rPr>
          <w:b/>
        </w:rPr>
        <w:t>tɤjsaʁ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débris.</w:t>
      </w:r>
    </w:p>
    <w:p>
      <w:r>
        <w:t xml:space="preserve">  </w:t>
      </w:r>
      <w:r>
        <w:rPr>
          <w:b/>
        </w:rPr>
        <w:t>sɤtɕha pjɤ-mbɯt tɕe, ndzom ɯ-pa tɤjsaʁ cho-ɣi</w:t>
      </w:r>
      <w:r>
        <w:br/>
        <w:br/>
      </w:r>
    </w:p>
    <w:p>
      <w:r>
        <w:rPr>
          <w:b/>
        </w:rPr>
        <w:t>tɤkɤɣrum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à la chevelure blanche.</w:t>
      </w:r>
    </w:p>
    <w:p>
      <w:r>
        <w:t xml:space="preserve">  </w:t>
      </w:r>
      <w:r>
        <w:rPr>
          <w:b/>
        </w:rPr>
        <w:t>rgɤtpu tɤkɤɣrum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tɯ-ku</w:t>
      </w:r>
      <w:r>
        <w:t xml:space="preserve"> </w:t>
      </w:r>
      <w:r>
        <w:rPr>
          <w:b/>
        </w:rPr>
        <w:t>wɣrum</w:t>
      </w:r>
      <w:r>
        <w:t>.</w:t>
      </w:r>
      <w:r>
        <w:br/>
        <w:br/>
      </w:r>
    </w:p>
    <w:p>
      <w:r>
        <w:rPr>
          <w:b/>
        </w:rPr>
        <w:t>tɤkɤzbɣaʁ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migraine.</w:t>
      </w:r>
    </w:p>
    <w:p>
      <w:r>
        <w:t xml:space="preserve">  </w:t>
      </w:r>
      <w:r>
        <w:rPr>
          <w:b/>
        </w:rPr>
        <w:t>tɤkɤzbɣaʁ nɯ jɯsŋi soz tɕe a-tɤ-ʑe tɕe, fsosoz tɕe ɯ-tɯ-mŋɤm ɲɯ-ʑi ŋu</w:t>
      </w:r>
      <w:r>
        <w:br/>
        <w:br/>
      </w:r>
    </w:p>
    <w:p>
      <w:r>
        <w:rPr>
          <w:b/>
        </w:rPr>
        <w:t>tɤkɤʑmbri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insolation.</w:t>
      </w:r>
    </w:p>
    <w:p>
      <w:r>
        <w:t xml:space="preserve">  </w:t>
      </w:r>
      <w:r>
        <w:rPr>
          <w:b/>
        </w:rPr>
        <w:t>tɤkɤʑmbri nɯ, nɯ-ɣɯtshɤdɯɣ nɯ-tɕhom tɕe tɯ-kɯr ɯ-ŋgɯ tɯ-mdʑu ɯ-taʁ tɤ-ndɤr ɲɯ-ɬoʁ ŋu tɕe wuma ʑo sɤɣdɯɣ. tɤ-pɤtso nɯ-kɤʑmbri kɯ-ɣi ŋgrɤl</w:t>
      </w:r>
    </w:p>
    <w:p>
      <w:r>
        <w:t xml:space="preserve">  </w:t>
      </w:r>
      <w:r>
        <w:rPr>
          <w:b/>
        </w:rPr>
        <w:t>tɤŋe wuma ʑo ɲɯ-sɤɕke tɕe a-kɤʑmbri pjɯ-sɯɣe ɲɯ-ŋu</w:t>
      </w:r>
      <w:r>
        <w:br/>
        <w:br/>
      </w:r>
    </w:p>
    <w:p>
      <w:r>
        <w:rPr>
          <w:b/>
        </w:rPr>
        <w:t>tɤkha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au moment de.</w:t>
      </w:r>
      <w:r>
        <w:br/>
        <w:br/>
      </w:r>
    </w:p>
    <w:p>
      <w:r>
        <w:rPr>
          <w:b/>
        </w:rPr>
        <w:t>tɤkhe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imbécile.</w:t>
      </w:r>
      <w:r>
        <w:br/>
        <w:br/>
      </w:r>
    </w:p>
    <w:p>
      <w:r>
        <w:rPr>
          <w:b/>
        </w:rPr>
        <w:t>tɤkhepɣɤtɕɯ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Emberiza sp.</w:t>
      </w:r>
    </w:p>
    <w:p>
      <w:r>
        <w:t xml:space="preserve">  </w:t>
      </w:r>
      <w:r>
        <w:rPr>
          <w:b/>
        </w:rPr>
        <w:t>tɤkhepɣɤtɕɯ nɯ pɣa kɯ-xtɕi ci ŋu, phu nɯ pɣi ri ɯ-mke cho ɯ-rqo pa nɯ ra kɯ-ɣɯrni ŋu, ɯ-mi kɯ-qarŋe ŋu, ɯ-jme ɯ-ku nɯ ra kɯ-wɣrumtɕe mpɕɤr, mu nɯ mɤ-mpɕɤr, pha ɯ-phoŋbu ʑo pɣi, ɯ-taʁ kɯ-ɲaʁ kɯ-khra tu, tɤ-khe pɣɤtɕɯ nɯ kɯ qajɯ cho tɤ-rɤku tu-ndze ŋu, tɕe ɯ-kɯ-qha dɤn, tɕe pɣɤtɕɯ nɯ ɯ-ŋgɯz khe tu-kɯ-ti ɲɯ-ŋu. kha ɯ-rkarkɯ ra kɤ-rɤʑi χɕu. ɯ-loʁ nɯ tʂu ɯ-rkɯ kɯ-ɤrmbat ʑo sɯphɯ kɯ-xtɕi ɯ-qa, xɕaj ɯ-qa ra ku-βze ŋu tɕe, nɯɣɯmto. tɤkhepɣɤtɕɯ ɲɯ-khe tɕe βʑar kɯ ɯʑo ɯ-loʁ ɯ-ŋgɯ ɯ-ŋgɯm nɯ ra tu-ndze tɕe, ɯ-sta nɯ tɕu βʑar kɯ ɯʑo ɯ-ŋgɯm ko-lɤt tɕe, ɯ-ŋgɯm nɯ nɯ-ʁaʁ tɕe chɯ-wxti ɲɯ-ŋu tɕe, tɕe tɤkhepɣɤtɕɯ kɯ sɤ-mɯ-mu ʑo ku-χse ɲɯ-ra.</w:t>
      </w:r>
      <w:r>
        <w:br/>
        <w:br/>
      </w:r>
    </w:p>
    <w:p>
      <w:r>
        <w:rPr>
          <w:b/>
        </w:rPr>
        <w:t>tɤkhespɤlbu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bêta.</w:t>
      </w:r>
      <w:r>
        <w:br/>
        <w:br/>
      </w:r>
    </w:p>
    <w:p>
      <w:r>
        <w:rPr>
          <w:b/>
        </w:rPr>
        <w:t>tɤkhɯɣɲɟɯ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cheminée.</w:t>
      </w:r>
      <w:r>
        <w:br/>
        <w:br/>
      </w:r>
    </w:p>
    <w:p>
      <w:r>
        <w:rPr>
          <w:b/>
        </w:rPr>
        <w:t>tɤkhɯrɲɯl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fumée qui ne se dissipe pas.</w:t>
      </w:r>
    </w:p>
    <w:p>
      <w:r>
        <w:t xml:space="preserve">  </w:t>
      </w:r>
      <w:r>
        <w:rPr>
          <w:b/>
        </w:rPr>
        <w:t>tɤkhɯrɲɯl ɣɤʑu</w:t>
      </w:r>
      <w:r>
        <w:br/>
        <w:br/>
      </w:r>
    </w:p>
    <w:p>
      <w:r>
        <w:rPr>
          <w:b/>
        </w:rPr>
        <w:t>tɤkusci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il était une fois.</w:t>
      </w:r>
      <w:r>
        <w:br/>
        <w:br/>
      </w:r>
    </w:p>
    <w:p>
      <w:r>
        <w:rPr>
          <w:b/>
        </w:rPr>
        <w:t>tɤlɤβʑɤzu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trompettes de la mort.</w:t>
      </w:r>
    </w:p>
    <w:p>
      <w:r>
        <w:t xml:space="preserve">  </w:t>
      </w:r>
      <w:r>
        <w:rPr>
          <w:b/>
        </w:rPr>
        <w:t>tɤlɤβʑɤzu nɯ tɯrgi ɯ-ŋgɯ tu-ɬoʁ ŋu, ɯ-mdoʁ nɯ qromke mdoʁ ŋu, ɯ-tshɯɣa nɯ @laba ɯ-taʁ tɤ-kɤ-ɕthɯz kɯ-fse ŋu, kɤ-ndza sna, ɯ-rʑɯɣ me, ndoʁ</w:t>
      </w:r>
      <w:r>
        <w:br/>
        <w:br/>
      </w:r>
    </w:p>
    <w:p>
      <w:r>
        <w:rPr>
          <w:b/>
        </w:rPr>
        <w:t>tɤlɤɕom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peau du lait.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ɕom2</w:t>
      </w:r>
      <w:r>
        <w:t xml:space="preserve"> </w:t>
      </w:r>
      <w:r>
        <w:rPr>
          <w:b/>
        </w:rPr>
        <w:t>rɤɕom</w:t>
      </w:r>
      <w:r>
        <w:t>.</w:t>
      </w:r>
      <w:r>
        <w:br/>
        <w:br/>
      </w:r>
    </w:p>
    <w:p>
      <w:r>
        <w:rPr>
          <w:b/>
        </w:rPr>
        <w:t>tɤlɤndʑu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bâton à baratter.</w:t>
      </w:r>
      <w:r>
        <w:br/>
        <w:br/>
      </w:r>
    </w:p>
    <w:p>
      <w:r>
        <w:rPr>
          <w:b/>
        </w:rPr>
        <w:t>tɤlɤɴqhi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casserole pour le lait.</w:t>
      </w:r>
      <w:r>
        <w:br/>
        <w:br/>
      </w:r>
    </w:p>
    <w:p>
      <w:r>
        <w:rPr>
          <w:b/>
        </w:rPr>
        <w:t>tɤlɤrpjɯ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lait caillé.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tɤ-lu</w:t>
      </w:r>
      <w:r>
        <w:t>.</w:t>
      </w:r>
      <w:r>
        <w:br/>
        <w:br/>
      </w:r>
    </w:p>
    <w:p>
      <w:r>
        <w:rPr>
          <w:b/>
        </w:rPr>
        <w:t>tɤlɤtshaʁ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filtre à lait.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tɤ-lu</w:t>
      </w:r>
      <w:r>
        <w:t>.</w:t>
      </w:r>
      <w:r>
        <w:br/>
        <w:br/>
      </w:r>
    </w:p>
    <w:p>
      <w:r>
        <w:rPr>
          <w:b/>
        </w:rPr>
        <w:t>tɤlɤxchi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lait frais.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tɤ-lu</w:t>
      </w:r>
      <w:r>
        <w:t>.</w:t>
      </w:r>
      <w:r>
        <w:br/>
        <w:br/>
      </w:r>
    </w:p>
    <w:p>
      <w:r>
        <w:rPr>
          <w:b/>
        </w:rPr>
        <w:t>tɤlɤxtɕur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lait aigre.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tɤ-lu</w:t>
      </w:r>
      <w:r>
        <w:t>.</w:t>
      </w:r>
      <w:r>
        <w:br/>
        <w:br/>
      </w:r>
    </w:p>
    <w:p>
      <w:r>
        <w:rPr>
          <w:b/>
        </w:rPr>
        <w:t>tɤlɟɣo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br/>
        <w:br/>
      </w:r>
    </w:p>
    <w:p>
      <w:r>
        <w:rPr>
          <w:b/>
        </w:rPr>
        <w:t>tɤlɟɣo,lɤt</w:t>
      </w:r>
      <w:r/>
      <w:r/>
      <w:r>
        <w:t>.</w:t>
      </w:r>
      <w:r>
        <w:t xml:space="preserve"> attraper au collet (cheval, bovidé).</w:t>
      </w:r>
      <w:r>
        <w:br/>
        <w:br/>
      </w:r>
    </w:p>
    <w:p>
      <w:r>
        <w:rPr>
          <w:b/>
        </w:rPr>
        <w:t>tɤlmɯz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branches ou paille dont on recouvre les balcons.</w:t>
      </w:r>
      <w:r>
        <w:br/>
        <w:br/>
      </w:r>
    </w:p>
    <w:p>
      <w:r>
        <w:rPr>
          <w:b/>
        </w:rPr>
        <w:t>tɤmbextsa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botte faite de lin, de laine et de cuir.</w:t>
      </w:r>
      <w:r>
        <w:br/>
        <w:br/>
      </w:r>
    </w:p>
    <w:p>
      <w:r>
        <w:rPr>
          <w:b/>
        </w:rPr>
        <w:t>tɤmbɣo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sourd.</w:t>
      </w:r>
      <w:r>
        <w:br/>
        <w:br/>
      </w:r>
    </w:p>
    <w:p>
      <w:r>
        <w:rPr>
          <w:b/>
        </w:rPr>
        <w:t>tɤmbrɯm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rougeole.</w:t>
      </w:r>
      <w:r>
        <w:br/>
        <w:br/>
      </w:r>
    </w:p>
    <w:p>
      <w:r>
        <w:rPr>
          <w:b/>
        </w:rPr>
        <w:t>tɤmcar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pinces.</w:t>
      </w:r>
      <w:r>
        <w:br/>
        <w:br/>
      </w:r>
    </w:p>
    <w:p>
      <w:r>
        <w:rPr>
          <w:b/>
        </w:rPr>
        <w:t>tɤmdzɤqaqa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pousses du |fv{ɴɢolo}.</w:t>
      </w:r>
      <w:r>
        <w:br/>
        <w:br/>
      </w:r>
    </w:p>
    <w:p>
      <w:r>
        <w:rPr>
          <w:b/>
        </w:rPr>
        <w:t>tɤmdzɤrgi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chardon.</w:t>
      </w:r>
    </w:p>
    <w:p>
      <w:r>
        <w:t xml:space="preserve">  </w:t>
      </w:r>
      <w:r>
        <w:rPr>
          <w:b/>
        </w:rPr>
        <w:t>tɤmdzɤrgi nɯ sɯjno ci ŋu, ɯ-zrɤm wɣrum khro mɤ-wxti, nɯɕɯmɯma ʑo kɤ-phɯt khɯ, ɯ-jwaʁ nɯ thoʁ pjɯ-tɯɣ ʑo ŋu, ɯ-jwaʁ ɯ-mdzu wuma ʑo dɤn, ɯ-jwaʁ ɯ-βzɯr ɣɯ ɯ-mdzu nɯ mɤʑɯ ʑo mtɕoʁ cho rɲɟi. ɯ-χcɤl ɯ-ru tu-ɬoʁ tɕe, ɯ-βzɯr tu. ɯ-ru ɯ-taʁ nɯ ra kɯnɤ ɯ-mdzu tu. ɯ-ru tɤ-zri tsa tɕe, li ɯ-jwaʁ ɲɯ-ɬoʁ tɕe, ɯ-mɯntoʁ ɲɯ-lɤt ŋu. ɯ-mɯntoʁ ʁmɤrsmɯɣ tsa ŋu, ɯ-mɯntoʁ pɯ-ŋgra tɕe, ɯ-rɣi ɲɯ-βze tɕe, ɯ-rɣi ɯ-ku zɯ li ɯ-rme kɯ-fse tu, qale kɯ ju-nɯtsɯm cha. tɤmdzɤrgi nɯ ɲɯ́-wɣ-phɯt tɕe, ɯ-di ci tu.</w:t>
      </w:r>
      <w:r>
        <w:br/>
        <w:br/>
      </w:r>
    </w:p>
    <w:p>
      <w:r>
        <w:rPr>
          <w:b/>
        </w:rPr>
        <w:t>tɤmphoʁ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tsampa.</w:t>
      </w:r>
    </w:p>
    <w:p>
      <w:r>
        <w:t xml:space="preserve">  </w:t>
      </w:r>
      <w:r>
        <w:rPr>
          <w:b/>
        </w:rPr>
        <w:t>khɯtsa ɯ-ŋgɯ tʂha ɯ-qiɯ kɯ-xtɕi tú-wɣ-rku tɕe ɯ-taʁ tɯ-sqar pjɯ́-wɣ-lɤt tɕe tɕhɯβroʁ staʁnɤ kɯ-spɯ tsa ɲɯ́-wɣ-ɕmi tɕe tú-wɣ-ndza tɕe nɯnɯ tɤmphoʁ rmi.</w:t>
      </w:r>
      <w:r>
        <w:br/>
        <w:br/>
      </w:r>
    </w:p>
    <w:p>
      <w:r>
        <w:rPr>
          <w:b/>
        </w:rPr>
        <w:t>tɤmtɕhoʁ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écharde.</w:t>
      </w:r>
    </w:p>
    <w:p>
      <w:r>
        <w:t xml:space="preserve">  </w:t>
      </w:r>
      <w:r>
        <w:rPr>
          <w:b/>
        </w:rPr>
        <w:t>a-jaʁ tɤmtɕhoʁ to-ɕe</w:t>
      </w:r>
    </w:p>
    <w:p>
      <w:r>
        <w:t xml:space="preserve">  </w:t>
      </w:r>
      <w:r>
        <w:rPr>
          <w:b/>
        </w:rPr>
        <w:t>a-jaʁ tɤmtɕhoʁ thɯ-ari tɕe ɲɯ-mŋɤm</w:t>
      </w:r>
      <w:r>
        <w:br/>
        <w:br/>
      </w:r>
    </w:p>
    <w:p>
      <w:r>
        <w:rPr>
          <w:b/>
        </w:rPr>
        <w:t>tɤmthɯm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viande cuite.</w:t>
      </w:r>
      <w:r>
        <w:br/>
        <w:br/>
      </w:r>
    </w:p>
    <w:p>
      <w:r>
        <w:rPr>
          <w:b/>
        </w:rPr>
        <w:t>tɤmtshɤr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chose étrange.</w:t>
      </w:r>
    </w:p>
    <w:p>
      <w:r>
        <w:t xml:space="preserve">  </w:t>
      </w:r>
      <w:r>
        <w:rPr>
          <w:b/>
        </w:rPr>
        <w:t>ki ʑo tɤ-fse tɕe, tɤmtshɤr ci ɬoʁ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sɤmtshɤr</w:t>
      </w:r>
      <w:r>
        <w:t xml:space="preserve"> </w:t>
      </w:r>
      <w:r>
        <w:rPr>
          <w:b/>
        </w:rPr>
        <w:t>nɤmtshɤr</w:t>
      </w:r>
      <w:r>
        <w:t>.</w:t>
      </w:r>
      <w:r>
        <w:br/>
        <w:br/>
      </w:r>
    </w:p>
    <w:p>
      <w:r>
        <w:rPr>
          <w:b/>
        </w:rPr>
        <w:t>tɤmtshɤz</w:t>
      </w:r>
      <w:r/>
      <w:r/>
      <w:r>
        <w:t>.</w:t>
      </w:r>
      <w:r>
        <w:t xml:space="preserve"> hyperostose.</w:t>
      </w:r>
    </w:p>
    <w:p>
      <w:r>
        <w:t xml:space="preserve">  </w:t>
      </w:r>
      <w:r>
        <w:rPr>
          <w:b/>
        </w:rPr>
        <w:t>tɤmtshɤz ko-ndo</w:t>
      </w:r>
    </w:p>
    <w:p>
      <w:r>
        <w:t xml:space="preserve">  </w:t>
      </w:r>
      <w:r>
        <w:rPr>
          <w:b/>
        </w:rPr>
        <w:t>a-tɤmtshɤz ɲɤ-ta</w:t>
      </w:r>
    </w:p>
    <w:p>
      <w:r>
        <w:t xml:space="preserve">  </w:t>
      </w:r>
      <w:r>
        <w:rPr>
          <w:b/>
        </w:rPr>
        <w:t>ɕɤrɯ pɯ-mɲɤt tɕe ɯ-rɯru-z kɤ-ɣɤmna mɯ-pɯ-kɯ-khɯ tɕe, nɯ ɯ-stu nɯ ɯ-zbɤβ ku-ndzoʁ ɲɯ-ŋgrɤl tɕe, ɯ-nɯnɯ tɤ-rʑaʁ tɤ-rɲɟi tɕe, kɤ-nɤma nɤɴqa kɯ-fse, tɯmɯ tɤ-ɲɟɯr kɯ-fse tɕe wuma ʑo ɲɯ-mŋɤm. nɯnɯ tɤmtshɤz kɤ-kɯ-ndo rmi.</w:t>
      </w:r>
      <w:r>
        <w:br/>
        <w:br/>
      </w:r>
    </w:p>
    <w:p>
      <w:r>
        <w:rPr>
          <w:b/>
        </w:rPr>
        <w:t>tɤmtsɯr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faim.</w:t>
      </w:r>
    </w:p>
    <w:p>
      <w:r>
        <w:t xml:space="preserve">  </w:t>
      </w:r>
      <w:r>
        <w:rPr>
          <w:b/>
        </w:rPr>
        <w:t>tɤmtsɯr ɲɤ-nɤɕqa tɕe mɯ-to-ndza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mtsɯr</w:t>
      </w:r>
      <w:r>
        <w:t>.</w:t>
      </w:r>
      <w:r>
        <w:br/>
        <w:br/>
      </w:r>
    </w:p>
    <w:p>
      <w:r>
        <w:rPr>
          <w:b/>
        </w:rPr>
        <w:t>tɤmtɯkɯn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exprès.</w:t>
      </w:r>
    </w:p>
    <w:p>
      <w:r>
        <w:t xml:space="preserve">  </w:t>
      </w:r>
      <w:r>
        <w:rPr>
          <w:b/>
        </w:rPr>
        <w:t>tɤmtɯkɯn mɯ-ɲɤ-sɤŋo</w:t>
      </w:r>
      <w:r>
        <w:br/>
        <w:br/>
      </w:r>
    </w:p>
    <w:p>
      <w:r>
        <w:rPr>
          <w:b/>
        </w:rPr>
        <w:t>tɤmtɯɲaʁ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nœud.</w:t>
      </w:r>
      <w:r>
        <w:br/>
        <w:br/>
      </w:r>
    </w:p>
    <w:p>
      <w:r>
        <w:rPr>
          <w:b/>
        </w:rPr>
        <w:t>tɤmɯm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chose que l'on aime manger.</w:t>
      </w:r>
    </w:p>
    <w:p>
      <w:r>
        <w:t xml:space="preserve">  </w:t>
      </w:r>
      <w:r>
        <w:rPr>
          <w:b/>
        </w:rPr>
        <w:t>nɤ-tɤmɯm pɯ-ndzoʁ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mɯm</w:t>
      </w:r>
      <w:r>
        <w:t>.</w:t>
      </w:r>
      <w:r>
        <w:br/>
        <w:br/>
      </w:r>
    </w:p>
    <w:p>
      <w:r>
        <w:rPr>
          <w:b/>
        </w:rPr>
        <w:t>tɤmɯmɯm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clochette.</w:t>
      </w:r>
      <w:r>
        <w:br/>
        <w:br/>
      </w:r>
    </w:p>
    <w:p>
      <w:r>
        <w:rPr>
          <w:b/>
        </w:rPr>
        <w:t>tɤmɯt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souffle.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ɣɤmɯt</w:t>
      </w:r>
      <w:r>
        <w:t>.</w:t>
      </w:r>
      <w:r>
        <w:br/>
        <w:br/>
      </w:r>
    </w:p>
    <w:p>
      <w:r>
        <w:rPr>
          <w:b/>
        </w:rPr>
        <w:t>tɤndɤɣ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poison.</w:t>
      </w:r>
      <w:r>
        <w:br/>
        <w:br/>
      </w:r>
    </w:p>
    <w:p>
      <w:r>
        <w:rPr>
          <w:b/>
        </w:rPr>
        <w:t>tɤndɤɣri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enfant illégitime.</w:t>
      </w:r>
    </w:p>
    <w:p>
      <w:r>
        <w:t xml:space="preserve">  </w:t>
      </w:r>
      <w:r>
        <w:rPr>
          <w:b/>
        </w:rPr>
        <w:t>tɤndɤɣri pjɤ-tɕɤt-ndʑi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nɤndɤɣri</w:t>
      </w:r>
      <w:r>
        <w:t>.</w:t>
      </w:r>
      <w:r>
        <w:br/>
        <w:br/>
      </w:r>
    </w:p>
    <w:p>
      <w:r>
        <w:rPr>
          <w:b/>
        </w:rPr>
        <w:t>tɤndɤku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de plante.</w:t>
      </w:r>
    </w:p>
    <w:p>
      <w:r>
        <w:t xml:space="preserve">  </w:t>
      </w:r>
      <w:r>
        <w:rPr>
          <w:b/>
        </w:rPr>
        <w:t>tɤndɤku nɯ si kɯ-mbɯ-mbɤr ci ŋu, ɯ-jwaʁ cho ɯ-mɯntoʁ nɯ ra khɯjŋga fse ri xtɕi, ɯ-ru ldʑɯz, sɤndɤɣ</w:t>
      </w:r>
      <w:r>
        <w:br/>
        <w:br/>
      </w:r>
    </w:p>
    <w:p>
      <w:r>
        <w:rPr>
          <w:b/>
        </w:rPr>
        <w:t>tɤndɤr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bouton.</w:t>
      </w:r>
      <w:r>
        <w:br/>
        <w:br/>
      </w:r>
    </w:p>
    <w:p>
      <w:r>
        <w:rPr>
          <w:b/>
        </w:rPr>
        <w:t>tɤndoʁ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copeaux (à la hache).</w:t>
      </w:r>
      <w:r>
        <w:br/>
        <w:br/>
      </w:r>
    </w:p>
    <w:p>
      <w:r>
        <w:rPr>
          <w:b/>
        </w:rPr>
        <w:t>tɤndʐo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froid.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ɣɤndʐo</w:t>
      </w:r>
      <w:r>
        <w:t xml:space="preserve"> </w:t>
      </w:r>
      <w:r>
        <w:rPr>
          <w:b/>
        </w:rPr>
        <w:t>nɤndʐo</w:t>
      </w:r>
      <w:r>
        <w:t>.</w:t>
      </w:r>
      <w:r>
        <w:br/>
        <w:br/>
      </w:r>
    </w:p>
    <w:p>
      <w:r>
        <w:rPr>
          <w:b/>
        </w:rPr>
        <w:t>tɤngɯt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possessions en commun.</w:t>
      </w:r>
    </w:p>
    <w:p>
      <w:r>
        <w:t xml:space="preserve">  </w:t>
      </w:r>
      <w:r>
        <w:rPr>
          <w:b/>
        </w:rPr>
        <w:t>kɯki @luyinji tɕi-tɤngɯt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nɤngɯt</w:t>
      </w:r>
      <w:r>
        <w:t>.</w:t>
      </w:r>
      <w:r>
        <w:br/>
        <w:br/>
      </w:r>
    </w:p>
    <w:p>
      <w:r>
        <w:rPr>
          <w:b/>
        </w:rPr>
        <w:t>tɤntɤβ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1)</w:t>
      </w:r>
      <w:r>
        <w:t xml:space="preserve"> bulle.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aɣɯntɤβ</w:t>
      </w:r>
      <w:r>
        <w:t>.</w:t>
      </w:r>
    </w:p>
    <w:p>
      <w:r>
        <w:t xml:space="preserve">  2)</w:t>
      </w:r>
      <w:r>
        <w:t xml:space="preserve"> écume.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aɣɯntɤβ</w:t>
      </w:r>
      <w:r>
        <w:t>.</w:t>
      </w:r>
      <w:r>
        <w:br/>
        <w:br/>
      </w:r>
    </w:p>
    <w:p>
      <w:r>
        <w:rPr>
          <w:b/>
        </w:rPr>
        <w:t>tɤntɤn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fardeau.</w:t>
      </w:r>
    </w:p>
    <w:p>
      <w:r>
        <w:t xml:space="preserve">  </w:t>
      </w:r>
      <w:r>
        <w:rPr>
          <w:b/>
        </w:rPr>
        <w:t>tɤntɤn kɤ-tshoʁ</w:t>
      </w:r>
      <w:r>
        <w:br/>
        <w:br/>
      </w:r>
    </w:p>
    <w:p>
      <w:r>
        <w:rPr>
          <w:b/>
        </w:rPr>
        <w:t>tɤɲi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bâton.</w:t>
      </w:r>
    </w:p>
    <w:p>
      <w:r>
        <w:t xml:space="preserve">  </w:t>
      </w:r>
      <w:r>
        <w:rPr>
          <w:b/>
        </w:rPr>
        <w:t>tɤɲi kɤ-ndo</w:t>
      </w:r>
      <w:r>
        <w:br/>
        <w:br/>
      </w:r>
    </w:p>
    <w:p>
      <w:r>
        <w:rPr>
          <w:b/>
        </w:rPr>
        <w:t>tɤɲɟoʁɲɟi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ordure.</w:t>
      </w:r>
    </w:p>
    <w:p>
      <w:r>
        <w:t xml:space="preserve">  </w:t>
      </w:r>
      <w:r>
        <w:rPr>
          <w:b/>
        </w:rPr>
        <w:t>tɕiʑo saχsɯ nɯ-anɯri-tɕi ɯ-qhu tɕi-tɤɲɟoʁɲɟi ra ɣɯ-jo-ru-nɯ</w:t>
      </w:r>
      <w:r>
        <w:br/>
        <w:br/>
      </w:r>
    </w:p>
    <w:p>
      <w:r>
        <w:rPr>
          <w:b/>
        </w:rPr>
        <w:t>tɤŋe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soleil.</w:t>
      </w:r>
    </w:p>
    <w:p>
      <w:r>
        <w:t xml:space="preserve">  </w:t>
      </w:r>
      <w:r>
        <w:rPr>
          <w:b/>
        </w:rPr>
        <w:t>tɤŋe ci ci ɣɤʑu ci ci maŋe</w:t>
      </w:r>
      <w:r>
        <w:br/>
        <w:br/>
      </w:r>
    </w:p>
    <w:p>
      <w:r>
        <w:rPr>
          <w:b/>
        </w:rPr>
        <w:t>tɤŋɤmɕɣɤphɯt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sensation de soulagement lorsqu'on arrache une dent qui fait souffrir.</w:t>
      </w:r>
      <w:r>
        <w:br/>
        <w:br/>
      </w:r>
    </w:p>
    <w:p>
      <w:r>
        <w:rPr>
          <w:b/>
        </w:rPr>
        <w:t>tɤŋgɤr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lard.</w:t>
      </w:r>
      <w:r>
        <w:br/>
        <w:br/>
      </w:r>
    </w:p>
    <w:p>
      <w:r>
        <w:rPr>
          <w:b/>
        </w:rPr>
        <w:t>tɤŋgɯ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prêt.</w:t>
      </w:r>
    </w:p>
    <w:p>
      <w:r>
        <w:t xml:space="preserve">  </w:t>
      </w:r>
      <w:r>
        <w:rPr>
          <w:b/>
        </w:rPr>
        <w:t>tɯjpu tɤŋgɯ na-mɟa (=tɯjpu na-nɤŋgɯ)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nɤŋgɯ</w:t>
      </w:r>
      <w:r>
        <w:t>.</w:t>
      </w:r>
      <w:r>
        <w:br/>
        <w:br/>
      </w:r>
    </w:p>
    <w:p>
      <w:r>
        <w:rPr>
          <w:b/>
        </w:rPr>
        <w:t>tɤŋkhɯt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poing.</w:t>
      </w:r>
    </w:p>
    <w:p>
      <w:r>
        <w:t xml:space="preserve">  </w:t>
      </w:r>
      <w:r>
        <w:rPr>
          <w:b/>
        </w:rPr>
        <w:t>a-tɤŋkhɯt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nɤŋkhɯt</w:t>
      </w:r>
      <w:r>
        <w:t>.</w:t>
      </w:r>
      <w:r>
        <w:br/>
        <w:br/>
      </w:r>
    </w:p>
    <w:p>
      <w:r>
        <w:rPr>
          <w:b/>
        </w:rPr>
        <w:t>tɤɴqa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difficulté.</w:t>
      </w:r>
    </w:p>
    <w:p>
      <w:r>
        <w:t xml:space="preserve">  </w:t>
      </w:r>
      <w:r>
        <w:rPr>
          <w:b/>
        </w:rPr>
        <w:t>kɯmɤlɤxso ji-tɤɴqa pjɤ-ɕti</w:t>
      </w:r>
      <w:r>
        <w:br/>
        <w:br/>
      </w:r>
    </w:p>
    <w:p>
      <w:r>
        <w:rPr>
          <w:b/>
        </w:rPr>
        <w:t>tɤɴqhi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saletés.</w:t>
      </w:r>
      <w:r>
        <w:br/>
        <w:br/>
      </w:r>
    </w:p>
    <w:p>
      <w:r>
        <w:rPr>
          <w:b/>
        </w:rPr>
        <w:t>tɤpa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père (noble).</w:t>
      </w:r>
      <w:r>
        <w:br/>
        <w:br/>
      </w:r>
    </w:p>
    <w:p>
      <w:r>
        <w:rPr>
          <w:b/>
        </w:rPr>
        <w:t>tɤpɤr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épi de maïs.</w:t>
      </w:r>
      <w:r>
        <w:br/>
        <w:br/>
      </w:r>
    </w:p>
    <w:p>
      <w:r>
        <w:rPr>
          <w:b/>
        </w:rPr>
        <w:t>tɤpɤtsoβraʁ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 phasme.</w:t>
      </w:r>
    </w:p>
    <w:p>
      <w:r>
        <w:t xml:space="preserve">  </w:t>
      </w:r>
      <w:r>
        <w:rPr>
          <w:b/>
        </w:rPr>
        <w:t>tɤpɤtsoβraʁ nɯ sɯjno mbro mbro cho kɯ-naχtɕɯ-χtɕɯɣ ŋu, li ʁnɯ-tɯphu tu, ldʑaŋkɯ ci kɯ-pɣi ci tu, ndʑi-tɯ-xtshɯm naχtɕɯɣ tɕe nɯ a-pɯ́-wɣ-mto tɕe nɯ maʁ nɤ tɯ-taʁ a-tɤ-ɣi tɕe, nɯ maʁ nɤ tɯʑo tɤ-rɟit tu, nɯ maʁ nɤ tɯ-kɯmdza ra nɯ-rɟit tu tu-kɯ-ti ɲɯ-ŋu tɕe núndʐa tɤ-pɤtso βraʁ ɲɯ-rmi</w:t>
      </w:r>
      <w:r>
        <w:br/>
        <w:br/>
      </w:r>
    </w:p>
    <w:p>
      <w:r>
        <w:rPr>
          <w:b/>
        </w:rPr>
        <w:t>tɤpɣi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maladie de l'œil.</w:t>
      </w:r>
    </w:p>
    <w:p>
      <w:r>
        <w:t xml:space="preserve">  </w:t>
      </w:r>
      <w:r>
        <w:rPr>
          <w:b/>
        </w:rPr>
        <w:t>a-mɲaʁ tɤpɣi to-ɣi</w:t>
      </w:r>
    </w:p>
    <w:p>
      <w:r>
        <w:t xml:space="preserve">  </w:t>
      </w:r>
      <w:r>
        <w:rPr>
          <w:b/>
        </w:rPr>
        <w:t>tɤ-mɲaʁ-rdu kɯ-ɲaʁ ɯ-taʁ kɯ-wɣrum kɯ-xtɕɯ-xtɕi nɯ-kɯ-ɬoʁ nɯ, wuma ʑo mŋɤm tɕe tɤpɣi rmi</w:t>
      </w:r>
      <w:r>
        <w:br/>
        <w:br/>
      </w:r>
    </w:p>
    <w:p>
      <w:r>
        <w:rPr>
          <w:b/>
        </w:rPr>
        <w:t>tɤphɯ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motte de terre.</w:t>
      </w:r>
      <w:r>
        <w:br/>
        <w:br/>
      </w:r>
    </w:p>
    <w:p>
      <w:r>
        <w:rPr>
          <w:b/>
        </w:rPr>
        <w:t>tɤphɯxtsɯ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fait d'écraser les mottes de terre.</w:t>
      </w:r>
    </w:p>
    <w:p>
      <w:r>
        <w:t xml:space="preserve">  </w:t>
      </w:r>
      <w:r>
        <w:rPr>
          <w:b/>
        </w:rPr>
        <w:t>tɤphɯxtsɯ tɤ-βzu-t-a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tɤphɯ</w:t>
      </w:r>
      <w:r>
        <w:t xml:space="preserve"> </w:t>
      </w:r>
      <w:r>
        <w:rPr>
          <w:b/>
        </w:rPr>
        <w:t>xtsɯ</w:t>
      </w:r>
      <w:r>
        <w:t xml:space="preserve"> </w:t>
      </w:r>
      <w:r>
        <w:rPr>
          <w:b/>
        </w:rPr>
        <w:t>nɤphɯxtsɯ</w:t>
      </w:r>
      <w:r>
        <w:t>.</w:t>
      </w:r>
      <w:r>
        <w:br/>
        <w:br/>
      </w:r>
    </w:p>
    <w:p>
      <w:r>
        <w:rPr>
          <w:b/>
        </w:rPr>
        <w:t>tɤpjaʁ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morceau de bois coupé en parallélépipède.</w:t>
      </w:r>
      <w:r>
        <w:br/>
        <w:br/>
      </w:r>
    </w:p>
    <w:p>
      <w:r>
        <w:rPr>
          <w:b/>
        </w:rPr>
        <w:t>tɤpjɤz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tresse.</w:t>
      </w:r>
    </w:p>
    <w:p>
      <w:r>
        <w:t xml:space="preserve">  </w:t>
      </w:r>
      <w:r>
        <w:rPr>
          <w:b/>
        </w:rPr>
        <w:t>a-tɤpjɤz</w:t>
      </w:r>
    </w:p>
    <w:p>
      <w:r>
        <w:t xml:space="preserve">  </w:t>
      </w:r>
      <w:r>
        <w:rPr>
          <w:b/>
        </w:rPr>
        <w:t>tɤpjɤz tha-βzu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rɤpjɤz</w:t>
      </w:r>
      <w:r>
        <w:t>.</w:t>
      </w:r>
      <w:r>
        <w:br/>
        <w:br/>
      </w:r>
    </w:p>
    <w:p>
      <w:r>
        <w:rPr>
          <w:b/>
        </w:rPr>
        <w:t>tɤpra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messager, envoyé.</w:t>
      </w:r>
    </w:p>
    <w:p>
      <w:r>
        <w:t xml:space="preserve">  </w:t>
      </w:r>
      <w:r>
        <w:rPr>
          <w:b/>
        </w:rPr>
        <w:t>aʑo nɤ-tɤpra tu-βze-a jɤɣ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ɣɤxpra</w:t>
      </w:r>
      <w:r>
        <w:t>.</w:t>
      </w:r>
      <w:r>
        <w:br/>
        <w:br/>
      </w:r>
    </w:p>
    <w:p>
      <w:r>
        <w:rPr>
          <w:b/>
        </w:rPr>
        <w:t>tɤprɯ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abri de pluie.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prɯ</w:t>
      </w:r>
      <w:r>
        <w:t xml:space="preserve"> </w:t>
      </w:r>
      <w:r>
        <w:rPr>
          <w:b/>
        </w:rPr>
        <w:t>nɤprɯ</w:t>
      </w:r>
      <w:r>
        <w:t>.</w:t>
      </w:r>
      <w:r>
        <w:br/>
        <w:br/>
      </w:r>
    </w:p>
    <w:p>
      <w:r>
        <w:rPr>
          <w:b/>
        </w:rPr>
        <w:t>tɤqɤt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séparation.</w:t>
      </w:r>
    </w:p>
    <w:p>
      <w:r>
        <w:t xml:space="preserve">  </w:t>
      </w:r>
      <w:r>
        <w:rPr>
          <w:b/>
        </w:rPr>
        <w:t>kha tɤqɤt lɤ-lat-a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qɤt</w:t>
      </w:r>
      <w:r>
        <w:t>.</w:t>
      </w:r>
      <w:r>
        <w:br/>
        <w:br/>
      </w:r>
    </w:p>
    <w:p>
      <w:r>
        <w:rPr>
          <w:b/>
        </w:rPr>
        <w:t>tɤqɤt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br/>
        <w:br/>
      </w:r>
    </w:p>
    <w:p>
      <w:r>
        <w:rPr>
          <w:b/>
        </w:rPr>
        <w:t>tɤqɤt,lɤt</w:t>
      </w:r>
      <w:r/>
      <w:r/>
      <w:r>
        <w:t>.</w:t>
      </w:r>
      <w:r>
        <w:t xml:space="preserve"> séparer une chambre en deux.</w:t>
      </w:r>
      <w:r>
        <w:br/>
        <w:br/>
      </w:r>
    </w:p>
    <w:p>
      <w:r>
        <w:rPr>
          <w:b/>
        </w:rPr>
        <w:t>tɤqiaβjmɤɣ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lactaire.</w:t>
      </w:r>
    </w:p>
    <w:p>
      <w:r>
        <w:t xml:space="preserve">  </w:t>
      </w:r>
      <w:r>
        <w:rPr>
          <w:b/>
        </w:rPr>
        <w:t>tɤqiaβjmɤɣ nɯ tɯrgi ɕkrɤz ɯ-ŋgɯ ra tu-ɬoʁ ŋu. ɯ-tɯ-wxti nɯ jmɤɣni jamar fse, ɯ-mdoʁ nɯ pɣi, pjɯ́-wɣ-qru tɕe ɯ-ŋgɯ tɤ-lu kɯ-fse ɲɯ-nɯɬoʁ ŋu, kɤ-ndza mɤ-mɯm, qiaβ ri mɤ-sɤndɤɣ</w:t>
      </w:r>
      <w:r>
        <w:br/>
        <w:br/>
      </w:r>
    </w:p>
    <w:p>
      <w:r>
        <w:rPr>
          <w:b/>
        </w:rPr>
        <w:t>tɤrcoʁ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boue.</w:t>
      </w:r>
    </w:p>
    <w:p>
      <w:r>
        <w:t xml:space="preserve">  </w:t>
      </w:r>
      <w:r>
        <w:rPr>
          <w:b/>
        </w:rPr>
        <w:t>tɤrcoʁ ɕ-pɯ-βzu-t-a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rɤrcoʁ</w:t>
      </w:r>
      <w:r>
        <w:t xml:space="preserve"> </w:t>
      </w:r>
      <w:r>
        <w:rPr>
          <w:b/>
        </w:rPr>
        <w:t>ɣɤrcoʁ</w:t>
      </w:r>
      <w:r>
        <w:t>.</w:t>
      </w:r>
      <w:r>
        <w:br/>
        <w:br/>
      </w:r>
    </w:p>
    <w:p>
      <w:r>
        <w:rPr>
          <w:b/>
        </w:rPr>
        <w:t>tɤrɕɤz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mur en latte de saule.</w:t>
      </w:r>
    </w:p>
    <w:p>
      <w:r>
        <w:t xml:space="preserve">  </w:t>
      </w:r>
      <w:r>
        <w:rPr>
          <w:b/>
        </w:rPr>
        <w:t>tɤrɕɤz nɯ kɯɕɯŋgɯ tɤrɤm kɤ-tɕɤt tʂɤm kɤ-rku mɤ-kɯ-cha ra kɯ tɤ-qɤt ɯ-sɤ-lɤt nɯ-kɤ-βzu pjɤ-ŋu tɕe ʑmbri ɣɯ ɯ-rtaʁ kɯ-xtshɯm tsa kɤ-mɲɤm ɲɯ-ɕar-nɯ tɕe tɤ-jtsi pɤrthɤβ rorʁe ɲɯ-lɤt-nɯ tɕe nɯ ɯ-taʁ nɯ tɕu ɲɯ-taʁ-nɯ kɯ-fse tɕe ɲɯ-βzu-nɯ pjɤ-ŋu, tɕe nɯnɯ kɤ-βzu tɕe si pjɯ-ɣɯrŋi ra ma nɯ-rom tɕe tu-rko ɕti tɕe kɤ-taʁ mɤ-khɯ. tɕe nɯ tɤrɕɤz nɯ́-wɣ-rku nɯ-rom tɕe, wuma ʑo nɤrko, ɯ-ŋgɯ ku-kɯ-rɤʑi tɕe mpja. tsuku kɯ ɯ-pɕi tɤrcoʁ ʑala tu-lɤt-nɯ pjɤ-ŋu tɕe, nɯ kɯ-fse nɯ mɤʑɯ ʑo mpja.</w:t>
      </w:r>
      <w:r>
        <w:br/>
        <w:br/>
      </w:r>
    </w:p>
    <w:p>
      <w:r>
        <w:rPr>
          <w:b/>
        </w:rPr>
        <w:t>tɤresɤpɯpa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moquerie.</w:t>
      </w:r>
    </w:p>
    <w:p>
      <w:r>
        <w:t xml:space="preserve">  </w:t>
      </w:r>
      <w:r>
        <w:rPr>
          <w:b/>
        </w:rPr>
        <w:t>tɤresɤpɯpa ma-tɤ-kɯ-sɯβzu-a</w:t>
      </w:r>
    </w:p>
    <w:p>
      <w:r>
        <w:t xml:space="preserve">  </w:t>
      </w:r>
      <w:r>
        <w:rPr>
          <w:b/>
        </w:rPr>
        <w:t>tɤresɤpɯpa ta-βzu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tɤ-re</w:t>
      </w:r>
      <w:r>
        <w:t>.</w:t>
      </w:r>
      <w:r>
        <w:br/>
        <w:br/>
      </w:r>
    </w:p>
    <w:p>
      <w:r>
        <w:rPr>
          <w:b/>
        </w:rPr>
        <w:t>tɤre tɤɟaʁ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plaisanteries.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nɤrɤɟaʁ</w:t>
      </w:r>
      <w:r>
        <w:t>.</w:t>
      </w:r>
      <w:r>
        <w:br/>
        <w:br/>
      </w:r>
    </w:p>
    <w:p>
      <w:r>
        <w:rPr>
          <w:b/>
        </w:rPr>
        <w:t>tɤrɤɕom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lame de binette.</w:t>
      </w:r>
    </w:p>
    <w:p>
      <w:r>
        <w:t xml:space="preserve">  </w:t>
      </w:r>
      <w:r>
        <w:rPr>
          <w:b/>
        </w:rPr>
        <w:t>tɤrɤɕom nɯ tɤ-rɤt ɯ-pa tu-kɤ-tshoʁ ɕom ci ŋu. sɤ-ntʂu ɣɯ ɯ-laʁdɯn nɯ tɤ-rɤt ŋu tɕe, tɤ-rɤt ɯ-spa nɯ si ɯ-rtaʁ pjɯ́-wɣ-phɯt tɕe, ɯ-rtaʁ nɯ li ɯ-rtaʁ kɯ-tu pjɯ-ŋu ra tɕe, ɯ-rtaʁ tɯ-rdoʁ nɯ pjɯ́-wɣ-ɣɤ-zri ɲɯ́-wɣ-βzu tɕe tɯ-rdoʁ nɯ pjɯ́-wɣ-ɣɤ-xtɯt, ɯ-rtaʁ kɯ-xtɯt pɯ-kɤ-βzu nɯ chɯ́-wɣ-sɯ-ɤmtɕoʁ tɕe nɯ tɕu tɤ-rɤɕom tú-wɣ-tshoʁ. ɯ-rtaʁ kɯ-zri nɯ chɯ́-wɣ-βʑoʁ chɯ́-wɣ-ɣɤ-mpɕu tɕe, nɯnɯ tɤ-rɤt ɯ-jɯ ŋu, kɤ-ntʂu tɕe nɯ tú-wɣ-ntɕhoz tɕe, kɤ-ntʂu aɲaj tɕe tɤ-rɤku mɤ-sɯ-mɲɤt.</w:t>
      </w:r>
      <w:r>
        <w:br/>
        <w:br/>
      </w:r>
    </w:p>
    <w:p>
      <w:r>
        <w:rPr>
          <w:b/>
        </w:rPr>
        <w:t>tɤrɤm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planche de bois.</w:t>
      </w:r>
      <w:r>
        <w:br/>
        <w:br/>
      </w:r>
    </w:p>
    <w:p>
      <w:r>
        <w:rPr>
          <w:b/>
        </w:rPr>
        <w:t>tɤrɤmɕkho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parquet.</w:t>
      </w:r>
      <w:r>
        <w:br/>
        <w:br/>
      </w:r>
    </w:p>
    <w:p>
      <w:r>
        <w:rPr>
          <w:b/>
        </w:rPr>
        <w:t>tɤrɤt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binette.</w:t>
      </w:r>
      <w:r>
        <w:br/>
        <w:br/>
      </w:r>
    </w:p>
    <w:p>
      <w:r>
        <w:rPr>
          <w:b/>
        </w:rPr>
        <w:t>tɤrɤze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prince, jeune maître de maison.</w:t>
      </w:r>
      <w:r>
        <w:br/>
        <w:br/>
      </w:r>
    </w:p>
    <w:p>
      <w:r>
        <w:rPr>
          <w:b/>
        </w:rPr>
        <w:t>tɤrga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bonheur.</w:t>
      </w:r>
    </w:p>
    <w:p>
      <w:r>
        <w:t xml:space="preserve">  </w:t>
      </w:r>
      <w:r>
        <w:rPr>
          <w:b/>
        </w:rPr>
        <w:t>tɤrga tɤχi kɯ ku-rɤʑi-a</w:t>
      </w:r>
      <w:r>
        <w:br/>
        <w:br/>
      </w:r>
    </w:p>
    <w:p>
      <w:r>
        <w:rPr>
          <w:b/>
        </w:rPr>
        <w:t>tɤrɟɯsti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enfant unique.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tɤ-rɟit</w:t>
      </w:r>
      <w:r>
        <w:t>.</w:t>
      </w:r>
      <w:r>
        <w:br/>
        <w:br/>
      </w:r>
    </w:p>
    <w:p>
      <w:r>
        <w:rPr>
          <w:b/>
        </w:rPr>
        <w:t>tɤrka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mule.</w:t>
      </w:r>
      <w:r>
        <w:br/>
        <w:br/>
      </w:r>
    </w:p>
    <w:p>
      <w:r>
        <w:rPr>
          <w:b/>
        </w:rPr>
        <w:t>tɤrka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jumeaux.</w:t>
      </w:r>
      <w:r>
        <w:br/>
        <w:br/>
      </w:r>
    </w:p>
    <w:p>
      <w:r>
        <w:rPr>
          <w:b/>
        </w:rPr>
        <w:t>tɤrkakɕi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chien de berger.</w:t>
      </w:r>
      <w:r>
        <w:br/>
        <w:br/>
      </w:r>
    </w:p>
    <w:p>
      <w:r>
        <w:rPr>
          <w:b/>
        </w:rPr>
        <w:t>tɤrkhɤz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crasse qui s'accumule lorsqu'on ne se lave pas pendant longtemps.</w:t>
      </w:r>
      <w:r>
        <w:br/>
        <w:br/>
      </w:r>
    </w:p>
    <w:p>
      <w:r>
        <w:rPr>
          <w:b/>
        </w:rPr>
        <w:t>tɤrkopa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forcer.</w:t>
      </w:r>
    </w:p>
    <w:p>
      <w:r>
        <w:t xml:space="preserve">  </w:t>
      </w:r>
      <w:r>
        <w:rPr>
          <w:b/>
        </w:rPr>
        <w:t>ɯ-tɕɯ tɤrkopa ʑo jo-sɯxɕe ɕti ma ɯʑo kɯ pjɤ-nɤla pjɤ-maʁ</w:t>
      </w:r>
    </w:p>
    <w:p>
      <w:r>
        <w:t xml:space="preserve">  </w:t>
      </w:r>
      <w:r>
        <w:rPr>
          <w:b/>
        </w:rPr>
        <w:t>ɯ-tɕɯ tɤrkopa ʑo chɤ-sɯɕkɯt</w:t>
      </w:r>
      <w:r>
        <w:br/>
        <w:br/>
      </w:r>
    </w:p>
    <w:p>
      <w:r>
        <w:rPr>
          <w:b/>
        </w:rPr>
        <w:t>tɤrkoz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exprès, de force.</w:t>
      </w:r>
    </w:p>
    <w:p>
      <w:r>
        <w:t xml:space="preserve">  </w:t>
      </w:r>
      <w:r>
        <w:rPr>
          <w:b/>
        </w:rPr>
        <w:t>kɤ-ndza a-ʁjɯz mɯ́j-ɣi ri ɯʑo kɯ tɤrkoz thɯ́-wɣ-sɯ-ndza-a</w:t>
      </w:r>
    </w:p>
    <w:p>
      <w:r>
        <w:t xml:space="preserve">  </w:t>
      </w:r>
      <w:r>
        <w:rPr>
          <w:b/>
        </w:rPr>
        <w:t>tɤrkoz tɤ-ndza-t-a pɯ-ra</w:t>
      </w:r>
    </w:p>
    <w:p>
      <w:r>
        <w:t xml:space="preserve">  </w:t>
      </w:r>
      <w:r>
        <w:rPr>
          <w:b/>
        </w:rPr>
        <w:t>ɯʑo kɯ tɤrkoz ta-lɤt ɕti</w:t>
      </w:r>
    </w:p>
    <w:p>
      <w:r>
        <w:t xml:space="preserve">  </w:t>
      </w:r>
      <w:r>
        <w:rPr>
          <w:b/>
        </w:rPr>
        <w:t>ɯ-jaʁ tɤrcoʁ kɯ-tu nɯ, a-ŋga ɯ-taʁ tɤrkoz na-mar/na-sɤtɕaʁ</w:t>
      </w:r>
      <w:r>
        <w:br/>
        <w:br/>
      </w:r>
    </w:p>
    <w:p>
      <w:r>
        <w:rPr>
          <w:b/>
        </w:rPr>
        <w:t>tɤrkɯ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support pour les seaux d'eau que l'on porte sur le dos.</w:t>
      </w:r>
      <w:r>
        <w:br/>
        <w:br/>
      </w:r>
    </w:p>
    <w:p>
      <w:r>
        <w:rPr>
          <w:b/>
        </w:rPr>
        <w:t>tɤrmbɣo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tambour.</w:t>
      </w:r>
      <w:r>
        <w:br/>
        <w:br/>
      </w:r>
    </w:p>
    <w:p>
      <w:r>
        <w:rPr>
          <w:b/>
        </w:rPr>
        <w:t>tɤrmbja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éclair.</w:t>
      </w:r>
    </w:p>
    <w:p>
      <w:r>
        <w:t xml:space="preserve">  </w:t>
      </w:r>
      <w:r>
        <w:rPr>
          <w:b/>
        </w:rPr>
        <w:t>ftɕar tɕe tɯmɯ lɤt tɯ-kha tɕe tɤrmbja tu-βze ŋgrɤl, ɯ-mphru tɕe mbɣɯrloʁ tu-βze ŋu</w:t>
      </w:r>
    </w:p>
    <w:p>
      <w:r>
        <w:t xml:space="preserve">  </w:t>
      </w:r>
      <w:r>
        <w:rPr>
          <w:b/>
        </w:rPr>
        <w:t>tɤrmbja ɲɯ-ɤsɯ-βzu</w:t>
      </w:r>
      <w:r>
        <w:br/>
        <w:br/>
      </w:r>
    </w:p>
    <w:p>
      <w:r>
        <w:rPr>
          <w:b/>
        </w:rPr>
        <w:t>tɤrmbjajmɤɣ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champignon.</w:t>
      </w:r>
    </w:p>
    <w:p>
      <w:r>
        <w:t xml:space="preserve">  </w:t>
      </w:r>
      <w:r>
        <w:rPr>
          <w:b/>
        </w:rPr>
        <w:t>tɤrmbjajmɤɣ to-ɬoʁ</w:t>
      </w:r>
      <w:r>
        <w:br/>
        <w:br/>
      </w:r>
    </w:p>
    <w:p>
      <w:r>
        <w:rPr>
          <w:b/>
        </w:rPr>
        <w:t>tɤrmbjɤβ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blé en botte.</w:t>
      </w:r>
      <w:r>
        <w:br/>
        <w:br/>
      </w:r>
    </w:p>
    <w:p>
      <w:r>
        <w:rPr>
          <w:b/>
        </w:rPr>
        <w:t>tɤrmɯɣlu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dragon.</w:t>
      </w:r>
      <w:r>
        <w:br/>
        <w:br/>
      </w:r>
    </w:p>
    <w:p>
      <w:r>
        <w:rPr>
          <w:b/>
        </w:rPr>
        <w:t>tɤrɲɟo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étagère où l'on pose les outils de cuisine.</w:t>
      </w:r>
      <w:r>
        <w:br/>
        <w:br/>
      </w:r>
    </w:p>
    <w:p>
      <w:r>
        <w:rPr>
          <w:b/>
        </w:rPr>
        <w:t>tɤrpat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suie sur le plafond.</w:t>
      </w:r>
    </w:p>
    <w:p>
      <w:r>
        <w:t xml:space="preserve">  </w:t>
      </w:r>
      <w:r>
        <w:rPr>
          <w:b/>
        </w:rPr>
        <w:t>tɤrpat ɯ-mdoʁ</w:t>
      </w:r>
      <w:r>
        <w:br/>
        <w:br/>
      </w:r>
    </w:p>
    <w:p>
      <w:r>
        <w:rPr>
          <w:b/>
        </w:rPr>
        <w:t>tɤrʁaʁ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proie.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ɣɤrʁaʁ</w:t>
      </w:r>
      <w:r>
        <w:t xml:space="preserve"> </w:t>
      </w:r>
      <w:r>
        <w:rPr>
          <w:b/>
        </w:rPr>
        <w:t>nɤrʁaʁ</w:t>
      </w:r>
      <w:r>
        <w:t>.</w:t>
      </w:r>
      <w:r>
        <w:br/>
        <w:br/>
      </w:r>
    </w:p>
    <w:p>
      <w:r>
        <w:rPr>
          <w:b/>
        </w:rPr>
        <w:t>tɤrʁaʁɕa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viande issue de la chasse.</w:t>
      </w:r>
      <w:r>
        <w:br/>
        <w:br/>
      </w:r>
    </w:p>
    <w:p>
      <w:r>
        <w:rPr>
          <w:b/>
        </w:rPr>
        <w:t>tɤrtoʁlu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colostrum.</w:t>
      </w:r>
    </w:p>
    <w:p>
      <w:r>
        <w:t xml:space="preserve">  </w:t>
      </w:r>
      <w:r>
        <w:rPr>
          <w:b/>
        </w:rPr>
        <w:t>nɯŋa ɲo-ɬoʁ tɕe ɯ-tɤrtoʁlu pɯ-arɕo pɯ-tsu</w:t>
      </w:r>
      <w:r>
        <w:br/>
        <w:br/>
      </w:r>
    </w:p>
    <w:p>
      <w:r>
        <w:rPr>
          <w:b/>
        </w:rPr>
        <w:t>tɤrtsa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vague.</w:t>
      </w:r>
    </w:p>
    <w:p>
      <w:r>
        <w:t xml:space="preserve">  </w:t>
      </w:r>
      <w:r>
        <w:rPr>
          <w:b/>
        </w:rPr>
        <w:t>tɤrtsa to-βzu</w:t>
      </w:r>
      <w:r>
        <w:br/>
        <w:br/>
      </w:r>
    </w:p>
    <w:p>
      <w:r>
        <w:rPr>
          <w:b/>
        </w:rPr>
        <w:t>tɤrtsɯz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nombre.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rtsi</w:t>
      </w:r>
      <w:r>
        <w:t>.</w:t>
      </w:r>
      <w:r>
        <w:br/>
        <w:br/>
      </w:r>
    </w:p>
    <w:p>
      <w:r>
        <w:rPr>
          <w:b/>
        </w:rPr>
        <w:t>tɤru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chef de village.</w:t>
      </w:r>
      <w:r>
        <w:br/>
        <w:br/>
      </w:r>
    </w:p>
    <w:p>
      <w:r>
        <w:rPr>
          <w:b/>
        </w:rPr>
        <w:t>tɤru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d'arbre.</w:t>
      </w:r>
    </w:p>
    <w:p>
      <w:r>
        <w:t xml:space="preserve">  </w:t>
      </w:r>
      <w:r>
        <w:rPr>
          <w:b/>
        </w:rPr>
        <w:t>tɤ-ru nɯ si wuma mɤ-kɯ-mbro ci ŋu, ɯ-jwaʁ ɯ-qhu nɯ kɯ-pɣi tsa ŋu, ɯ-ru ɯ-rqhu nɯ li kɯ-pɣi tsa ŋu, kɯ-nɤrko ci ŋu, kɯ-rɤma ra ɣɯ nɯ-laʁdɯn ɯ-jɯ kɤ-nɯ-βzu sna. ɯ-mat nɯ thɯ-tɯt tɕe ɣɯrni, paʁ kɤ-sɯχsu sna. zgoku ɯ-taʁ pa ʑo tu-ɬoʁ cha.</w:t>
      </w:r>
      <w:r>
        <w:br/>
        <w:br/>
      </w:r>
    </w:p>
    <w:p>
      <w:r>
        <w:rPr>
          <w:b/>
        </w:rPr>
        <w:t>tɤʁaʁ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fête, réunion.</w:t>
      </w:r>
    </w:p>
    <w:p>
      <w:r>
        <w:t xml:space="preserve">  </w:t>
      </w:r>
      <w:r>
        <w:rPr>
          <w:b/>
        </w:rPr>
        <w:t>tɤʁaʁ ɲɯ-sɤscit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nɤʁaʁ</w:t>
      </w:r>
      <w:r>
        <w:t xml:space="preserve"> </w:t>
      </w:r>
      <w:r>
        <w:rPr>
          <w:b/>
        </w:rPr>
        <w:t>sɤʁaʁ</w:t>
      </w:r>
      <w:r>
        <w:t>.</w:t>
      </w:r>
      <w:r>
        <w:br/>
        <w:br/>
      </w:r>
    </w:p>
    <w:p>
      <w:r>
        <w:rPr>
          <w:b/>
        </w:rPr>
        <w:t>tɤʁraʁkɕi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chien de chasse.</w:t>
      </w:r>
      <w:r>
        <w:br/>
        <w:br/>
      </w:r>
    </w:p>
    <w:p>
      <w:r>
        <w:rPr>
          <w:b/>
        </w:rPr>
        <w:t>tɤsapɣɤtɕɯ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parus sp.</w:t>
      </w:r>
      <w:r>
        <w:br/>
        <w:br/>
      </w:r>
    </w:p>
    <w:p>
      <w:r>
        <w:rPr>
          <w:b/>
        </w:rPr>
        <w:t>tɤscɤr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frayeur.</w:t>
      </w:r>
    </w:p>
    <w:p>
      <w:r>
        <w:t xml:space="preserve">  </w:t>
      </w:r>
      <w:r>
        <w:rPr>
          <w:b/>
        </w:rPr>
        <w:t>tɤ-scɤr kɯ nɯ-kɤpa ʑo ɲɤ-me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nɤscɤr</w:t>
      </w:r>
      <w:r>
        <w:t>.</w:t>
      </w:r>
      <w:r>
        <w:br/>
        <w:br/>
      </w:r>
    </w:p>
    <w:p>
      <w:r>
        <w:rPr>
          <w:b/>
        </w:rPr>
        <w:t>tɤsepu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boudin.</w:t>
      </w:r>
      <w:r>
        <w:br/>
        <w:br/>
      </w:r>
    </w:p>
    <w:p>
      <w:r>
        <w:rPr>
          <w:b/>
        </w:rPr>
        <w:t>tɤsɤɣ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amant.</w:t>
      </w:r>
    </w:p>
    <w:p>
      <w:r>
        <w:t xml:space="preserve">  </w:t>
      </w:r>
      <w:r>
        <w:rPr>
          <w:b/>
        </w:rPr>
        <w:t>aʑo a-tɤsɤɣ 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nɤsɤɣ</w:t>
      </w:r>
      <w:r>
        <w:t>.</w:t>
      </w:r>
      <w:r>
        <w:br/>
        <w:br/>
      </w:r>
    </w:p>
    <w:p>
      <w:r>
        <w:rPr>
          <w:b/>
        </w:rPr>
        <w:t>tɤsɤɣʑa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de chanvre.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tasa</w:t>
      </w:r>
      <w:r>
        <w:t>.</w:t>
      </w:r>
      <w:r>
        <w:br/>
        <w:br/>
      </w:r>
    </w:p>
    <w:p>
      <w:r>
        <w:rPr>
          <w:b/>
        </w:rPr>
        <w:t>tɤsɤmu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de chanvre.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tasa</w:t>
      </w:r>
      <w:r>
        <w:t>.</w:t>
      </w:r>
      <w:r>
        <w:br/>
        <w:br/>
      </w:r>
    </w:p>
    <w:p>
      <w:r>
        <w:rPr>
          <w:b/>
        </w:rPr>
        <w:t>tɤsɤrŋu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grains de chanvre frits.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rŋu</w:t>
      </w:r>
      <w:r>
        <w:t xml:space="preserve"> </w:t>
      </w:r>
      <w:r>
        <w:rPr>
          <w:b/>
        </w:rPr>
        <w:t>tasa</w:t>
      </w:r>
      <w:r>
        <w:t>.</w:t>
      </w:r>
      <w:r>
        <w:br/>
        <w:br/>
      </w:r>
    </w:p>
    <w:p>
      <w:r>
        <w:rPr>
          <w:b/>
        </w:rPr>
        <w:t>tɤsɤsqɤri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fil de lin.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tasa</w:t>
      </w:r>
      <w:r>
        <w:t>.</w:t>
      </w:r>
      <w:r>
        <w:br/>
        <w:br/>
      </w:r>
    </w:p>
    <w:p>
      <w:r>
        <w:rPr>
          <w:b/>
        </w:rPr>
        <w:t>tɤskrɤβ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fil très fin, cheveu.</w:t>
      </w:r>
    </w:p>
    <w:p>
      <w:r>
        <w:t xml:space="preserve">  </w:t>
      </w:r>
      <w:r>
        <w:rPr>
          <w:b/>
        </w:rPr>
        <w:t>@cai ɯ-ŋgɯ tɤskrɤβ ɣɤʑu</w:t>
      </w:r>
      <w:r>
        <w:br/>
        <w:br/>
      </w:r>
    </w:p>
    <w:p>
      <w:r>
        <w:rPr>
          <w:b/>
        </w:rPr>
        <w:t>tɤsɲɤmtsɯ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broche.</w:t>
      </w:r>
      <w:r>
        <w:br/>
        <w:br/>
      </w:r>
    </w:p>
    <w:p>
      <w:r>
        <w:rPr>
          <w:b/>
        </w:rPr>
        <w:t>tɤspɯɕku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poireau sauvage.</w:t>
      </w:r>
    </w:p>
    <w:p>
      <w:r>
        <w:t xml:space="preserve">  </w:t>
      </w:r>
      <w:r>
        <w:rPr>
          <w:b/>
        </w:rPr>
        <w:t>tɤ-spɯ ɕku nɯ kha ɯ-mbe ɣɯ znde ku kɯ-fse nɯ ra tu-ɬoʁ rga, ɯ-mdoʁ pɣi, ɯ-jwaʁ kɤ-lɯ-lju ŋu, ɯ-ru me, tɯ-phɯ ɯ-ŋgɯ kɯ-dɯ-dɤn tu-ɬoʁ ɕti, ɯ-mɯntoʁ ndɯβ ri dɤn. ɯ-di nɯ kɯ-ɣɤjlu kɯ-fse tu. ɕku di mnɤm ri, kɤ-ndza mɤ-mɯm. ɯ-zrɤm dɤn.</w:t>
      </w:r>
      <w:r>
        <w:br/>
        <w:br/>
      </w:r>
    </w:p>
    <w:p>
      <w:r>
        <w:rPr>
          <w:b/>
        </w:rPr>
        <w:t>tɤsta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endroit où on va enterrer un mort.</w:t>
      </w:r>
    </w:p>
    <w:p>
      <w:r>
        <w:t xml:space="preserve">  </w:t>
      </w:r>
      <w:r>
        <w:rPr>
          <w:b/>
        </w:rPr>
        <w:t>tɤ-sta pjɯ́-wɣ-lɣa tɕe, tɯ-ɕpɤβ nɯ pjɯ́-wɣ-rku ŋu</w:t>
      </w:r>
      <w:r>
        <w:br/>
        <w:br/>
      </w:r>
    </w:p>
    <w:p>
      <w:r>
        <w:rPr>
          <w:b/>
        </w:rPr>
        <w:t>tɤsthoʁsi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1)</w:t>
      </w:r>
      <w:r>
        <w:t xml:space="preserve"> poutre.</w:t>
      </w:r>
    </w:p>
    <w:p>
      <w:r>
        <w:t xml:space="preserve">  2)</w:t>
      </w:r>
      <w:r>
        <w:t xml:space="preserve"> poutre du balcon.</w:t>
      </w:r>
    </w:p>
    <w:p>
      <w:r>
        <w:t xml:space="preserve">  </w:t>
      </w:r>
      <w:r>
        <w:rPr>
          <w:b/>
        </w:rPr>
        <w:t>jɤɣɤt ɯ-taʁ khɤxtu ɯ-pa stukɤr ɯ-tshɤt ɕoŋtɕa kɯ-xtshɯm chɯ-kɤ-lɤt nɯ tɤsthoʁsi rmi</w:t>
      </w:r>
      <w:r>
        <w:br/>
        <w:br/>
      </w:r>
    </w:p>
    <w:p>
      <w:r>
        <w:rPr>
          <w:b/>
        </w:rPr>
        <w:t>tɤsto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grande jarre.</w:t>
      </w:r>
      <w:r>
        <w:br/>
        <w:br/>
      </w:r>
    </w:p>
    <w:p>
      <w:r>
        <w:rPr>
          <w:b/>
        </w:rPr>
        <w:t>tɤstu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au revoir.</w:t>
      </w:r>
    </w:p>
    <w:p>
      <w:r>
        <w:t xml:space="preserve">  </w:t>
      </w:r>
      <w:r>
        <w:rPr>
          <w:b/>
        </w:rPr>
        <w:t>kɯ-sɤfstɯn tɤ-stu je</w:t>
      </w:r>
      <w:r>
        <w:br/>
        <w:br/>
      </w:r>
    </w:p>
    <w:p>
      <w:r>
        <w:rPr>
          <w:b/>
        </w:rPr>
        <w:t>tɤtar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bâton fin.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nɤtar</w:t>
      </w:r>
      <w:r>
        <w:t>.</w:t>
      </w:r>
      <w:r>
        <w:br/>
        <w:br/>
      </w:r>
    </w:p>
    <w:p>
      <w:r>
        <w:rPr>
          <w:b/>
        </w:rPr>
        <w:t>tɤtɕɤfkɯm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pommette.</w:t>
      </w:r>
      <w:r>
        <w:br/>
        <w:br/>
      </w:r>
    </w:p>
    <w:p>
      <w:r>
        <w:rPr>
          <w:b/>
        </w:rPr>
        <w:t>tɤtɕɤri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de pas d'aiguille.</w:t>
      </w:r>
    </w:p>
    <w:p>
      <w:r>
        <w:t xml:space="preserve">  </w:t>
      </w:r>
      <w:r>
        <w:rPr>
          <w:b/>
        </w:rPr>
        <w:t>kɯ-mɤku tɤtɕɤri pɯ-lat-a tɕe nɯ kóʁmɯz tɤ-ɕphɤt ɯ-ta thɯ-βzu-t-a</w:t>
      </w:r>
      <w:r>
        <w:br/>
        <w:br/>
      </w:r>
    </w:p>
    <w:p>
      <w:r>
        <w:rPr>
          <w:b/>
        </w:rPr>
        <w:t>tɤtɕɯβraʁ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bardane.</w:t>
      </w:r>
    </w:p>
    <w:p>
      <w:r>
        <w:t xml:space="preserve">  </w:t>
      </w:r>
      <w:r>
        <w:rPr>
          <w:b/>
        </w:rPr>
        <w:t>tɤ-tɕɯ βraʁ nɯ arɤndɯndɤt tu-ɬoʁ ɕti, tɕe ɯ-qa rɲɟi, ngɯt, pakuku tu-ɬoʁ cha, ɯ-ru nɯ aɣɯrnɯɕɯr tsa tɕe tu-rɲɟi tsa cha. tɯrme tu-fsu jamar tu-mbro cha, ɯ-ru ɯ-χcɤl tɤ-kɯ-ɣe nɯ tɕu ɯ-jwaʁ ku-ndzoʁ tɕe nɯ ɯ-rca nɯ tɕu ɯ-rtaʁ ɲɯ-ɬoʁ, ɯ-jwaʁ wuma ʑo wxti, ɯ-jwaʁ ɯ-qhu chu nɯ kɯ-wɣrum tsa ŋu, ɯ-ʁɤri nɯ kɯ-ɤrŋi tsa ŋu. ɯ-rtaʁ ɯ-kɤχcɤl roŋri tɕu ɯ-mat kɯ-dɤn ʑo ku-ndzoʁ ŋu. ɯ-mat ɯ-rqhu nɯ ɯ-mdzu tu, kɯ-tɕɯ-tɕɤr kɯ-rɲɟi tsa ŋu, kɯ-dɤn ʑo aɣɯŋgɯŋgɯ tɕe nɯ ɯ-ŋgɯ kóʁmɯz ɯ-rɣi ŋu. ɯ-rɣi ɯ-kɤχcɤl zɯ ɯ-rme tu, ɯ-rɣi wuma ʑo dɤn, ɯ-rɣi ɣɯ ɯ-rme nɯ tɯ-ɕa ɯ-taʁ nɤ tɕaʁ tɕe rɤʑa, ɯ-mat kɤ́rqhɯrqhu nɯ ku-ondzoʁjoʁ cha tɕe tɯrme tɯ-ŋga ɯ-taʁ ku-ndɤm cha tɕe βʑɯ kɯ wuma ʑo nɯɣme ma rme ɯ-taʁ ka-ndzoʁ tɕe kɤ-sɯ-ta mɯ́j-khɯ tɕe pjɯ́-wɣ-sat ɲɯ-ŋgrɤl, tɕe núndʐa ʑɯɣsɯr rmi</w:t>
      </w:r>
      <w:r>
        <w:br/>
        <w:br/>
      </w:r>
    </w:p>
    <w:p>
      <w:r>
        <w:rPr>
          <w:b/>
        </w:rPr>
        <w:t>tɤte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c'est à dire, en gros.</w:t>
      </w:r>
      <w:r>
        <w:br/>
        <w:br/>
      </w:r>
    </w:p>
    <w:p>
      <w:r>
        <w:rPr>
          <w:b/>
        </w:rPr>
        <w:t>tɤtɤɣ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armoire.</w:t>
      </w:r>
      <w:r>
        <w:br/>
        <w:br/>
      </w:r>
    </w:p>
    <w:p>
      <w:r>
        <w:rPr>
          <w:b/>
        </w:rPr>
        <w:t>tɤtho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pin.</w:t>
      </w:r>
    </w:p>
    <w:p>
      <w:r>
        <w:t xml:space="preserve">  </w:t>
      </w:r>
      <w:r>
        <w:rPr>
          <w:b/>
        </w:rPr>
        <w:t>tɤtho nɯ zgo ku kɯ-mbro tsa tu-ɬoʁ ŋu, ɯ-jwaʁ nɯ taqaβ kɯ-fse kɯ-zri ŋu, ɯ-jwaʁ nɯ ɯ-rtaʁ ɣɯ ɯ-βri aʁɤndɯndɤt ku-ndzoʁ ŋu, aɣɯjwaʁ, ɯ-mdoʁ nɯ tɯrgi ɯ-jwaʁ mdoʁ cho naχtɕɯɣ, tɯ-xpa lɤ-skɤr ɯ-mdoʁ ɲɯ-nɤsci mɤ-cha. ɯ-ru jpum tsa aɣɯrtɯrtaʁ, ɯ-tɯ-ɤɣɯrtɯrtaʁ nɯ ɕɤɣ ʑo fse, ɯ-mat tu, tɯrgi laŋlaŋ cho naχtɕɯɣ ri, artɯm. tɤtho ɯ-ru nɯ li ɕɤɣ jamar ma kɤ-rɤɣdɤt mɤ-rtaʁ. ŋgɤjpɤn nɯ li kɯ-ʑru kɤ-sɯpa ŋu, ma qajɯ kɯ mɤ-ndze. tɤtho si nɯ wuma ʑo ɯ-tɤ-ndʑɯɣ dɤn tɕe wuma ʑo kɤ-βlɯ pe.</w:t>
      </w:r>
      <w:r>
        <w:br/>
        <w:br/>
      </w:r>
    </w:p>
    <w:p>
      <w:r>
        <w:rPr>
          <w:b/>
        </w:rPr>
        <w:t>tɤthotʂu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torche en pin.</w:t>
      </w:r>
      <w:r>
        <w:br/>
        <w:br/>
      </w:r>
    </w:p>
    <w:p>
      <w:r>
        <w:rPr>
          <w:b/>
        </w:rPr>
        <w:t>tɤthu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laine.</w:t>
      </w:r>
      <w:r>
        <w:br/>
        <w:br/>
      </w:r>
    </w:p>
    <w:p>
      <w:r>
        <w:rPr>
          <w:b/>
        </w:rPr>
        <w:t>tɤton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vers le haut, vers l'amont.</w:t>
      </w:r>
      <w:r>
        <w:br/>
        <w:br/>
      </w:r>
    </w:p>
    <w:p>
      <w:r>
        <w:rPr>
          <w:b/>
        </w:rPr>
        <w:t>tɤtshoʁ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clou.</w:t>
      </w:r>
      <w:r>
        <w:br/>
        <w:br/>
      </w:r>
    </w:p>
    <w:p>
      <w:r>
        <w:rPr>
          <w:b/>
        </w:rPr>
        <w:t>tɤtshɯtsha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salpêtre.</w:t>
      </w:r>
      <w:r>
        <w:br/>
        <w:br/>
      </w:r>
    </w:p>
    <w:p>
      <w:r>
        <w:rPr>
          <w:b/>
        </w:rPr>
        <w:t>tɤtsoʁ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Potentilla anserina (gro-ma).</w:t>
      </w:r>
      <w:r>
        <w:br/>
        <w:br/>
      </w:r>
    </w:p>
    <w:p>
      <w:r>
        <w:rPr>
          <w:b/>
        </w:rPr>
        <w:t>tɤtʂo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lœss.</w:t>
      </w:r>
      <w:r>
        <w:br/>
        <w:br/>
      </w:r>
    </w:p>
    <w:p>
      <w:r>
        <w:rPr>
          <w:b/>
        </w:rPr>
        <w:t>tɤtʂu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lampe.</w:t>
      </w:r>
    </w:p>
    <w:p>
      <w:r>
        <w:t xml:space="preserve">  </w:t>
      </w:r>
      <w:r>
        <w:rPr>
          <w:b/>
        </w:rPr>
        <w:t>aʑo tɤtʂu ci tu-ci-a ɲɯ-ntshi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sɤtʂu</w:t>
      </w:r>
      <w:r>
        <w:t>.</w:t>
      </w:r>
      <w:r>
        <w:br/>
        <w:br/>
      </w:r>
    </w:p>
    <w:p>
      <w:r>
        <w:rPr>
          <w:b/>
        </w:rPr>
        <w:t>tɤtɯr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outil pour graver les motifs sur l'argent.</w:t>
      </w:r>
      <w:r>
        <w:br/>
        <w:br/>
      </w:r>
    </w:p>
    <w:p>
      <w:r>
        <w:rPr>
          <w:b/>
        </w:rPr>
        <w:t>tɤwi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grand-mère.</w:t>
      </w:r>
      <w:r>
        <w:br/>
        <w:br/>
      </w:r>
    </w:p>
    <w:p>
      <w:r>
        <w:rPr>
          <w:b/>
        </w:rPr>
        <w:t>tɤwu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pleurs.</w:t>
      </w:r>
    </w:p>
    <w:p>
      <w:r>
        <w:t xml:space="preserve">  </w:t>
      </w:r>
      <w:r>
        <w:rPr>
          <w:b/>
        </w:rPr>
        <w:t>tɤwu kɯ a-ku ʑo tɤ-mŋɤm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ɣɤwu</w:t>
      </w:r>
      <w:r>
        <w:t xml:space="preserve"> </w:t>
      </w:r>
      <w:r>
        <w:rPr>
          <w:b/>
        </w:rPr>
        <w:t>nɤwu</w:t>
      </w:r>
      <w:r>
        <w:t>.</w:t>
      </w:r>
      <w:r>
        <w:br/>
        <w:br/>
      </w:r>
    </w:p>
    <w:p>
      <w:r>
        <w:rPr>
          <w:b/>
        </w:rPr>
        <w:t>tɤwɯ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couverture de feutre.</w:t>
      </w:r>
      <w:r>
        <w:br/>
        <w:br/>
      </w:r>
    </w:p>
    <w:p>
      <w:r>
        <w:rPr>
          <w:b/>
        </w:rPr>
        <w:t>tɤwɯrte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chapeau en feutre.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tɤ-rte</w:t>
      </w:r>
      <w:r>
        <w:t>.</w:t>
      </w:r>
      <w:r>
        <w:br/>
        <w:br/>
      </w:r>
    </w:p>
    <w:p>
      <w:r>
        <w:rPr>
          <w:b/>
        </w:rPr>
        <w:t>tɤχtɯχtɤt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avis, information.</w:t>
      </w:r>
    </w:p>
    <w:p>
      <w:r>
        <w:t xml:space="preserve">  </w:t>
      </w:r>
      <w:r>
        <w:rPr>
          <w:b/>
        </w:rPr>
        <w:t>tɤχtɯχtɤt ɯ-kɯ-lɤt ɯʑo pɯ-ŋu</w:t>
      </w:r>
    </w:p>
    <w:p>
      <w:r>
        <w:t xml:space="preserve">  </w:t>
      </w:r>
      <w:r>
        <w:rPr>
          <w:b/>
        </w:rPr>
        <w:t>a-tɤχtɯχtɤt na-lɤt</w:t>
      </w:r>
      <w:r>
        <w:br/>
        <w:br/>
      </w:r>
    </w:p>
    <w:p>
      <w:r>
        <w:rPr>
          <w:b/>
        </w:rPr>
        <w:t>tɤzdɯɣ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peine.</w:t>
      </w:r>
    </w:p>
    <w:p>
      <w:r>
        <w:t xml:space="preserve">  </w:t>
      </w:r>
      <w:r>
        <w:rPr>
          <w:b/>
        </w:rPr>
        <w:t>a-tɤzdɯɣ a-tɤsŋɤl pɯ-rtaʁ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nɯzdɯsŋɤl</w:t>
      </w:r>
      <w:r>
        <w:t>.</w:t>
      </w:r>
      <w:r>
        <w:br/>
        <w:br/>
      </w:r>
    </w:p>
    <w:p>
      <w:r>
        <w:rPr>
          <w:b/>
        </w:rPr>
        <w:t>tɤzmbɯr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boue.</w:t>
      </w:r>
    </w:p>
    <w:p>
      <w:r>
        <w:t xml:space="preserve">  </w:t>
      </w:r>
      <w:r>
        <w:rPr>
          <w:b/>
        </w:rPr>
        <w:t>zgo pjɤ-mbɯt tɕe, tɤzmbɯr chɤ-ɣi tɕe, ndzom ɯ-pa chɤ-sti</w:t>
      </w:r>
      <w:r>
        <w:br/>
        <w:br/>
      </w:r>
    </w:p>
    <w:p>
      <w:r>
        <w:rPr>
          <w:b/>
        </w:rPr>
        <w:t>tɤzɲɟoʁ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branche flexible utilisée pour fouetter les animaux.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nɤzɲɟoʁ</w:t>
      </w:r>
      <w:r>
        <w:t>.</w:t>
      </w:r>
      <w:r>
        <w:br/>
        <w:br/>
      </w:r>
    </w:p>
    <w:p>
      <w:r>
        <w:rPr>
          <w:b/>
        </w:rPr>
        <w:t>tɤzraj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d'arbre.</w:t>
      </w:r>
      <w:r>
        <w:br/>
        <w:br/>
      </w:r>
    </w:p>
    <w:p>
      <w:r>
        <w:rPr>
          <w:b/>
        </w:rPr>
        <w:t>tɤʑin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vers le bas, vers l'aval.</w:t>
      </w:r>
      <w:r>
        <w:br/>
        <w:br/>
      </w:r>
    </w:p>
    <w:p>
      <w:r>
        <w:rPr>
          <w:b/>
        </w:rPr>
        <w:t>tɤʑŋgrɯt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cicatrice.</w:t>
      </w:r>
    </w:p>
    <w:p>
      <w:r>
        <w:t xml:space="preserve">  </w:t>
      </w:r>
      <w:r>
        <w:rPr>
          <w:b/>
        </w:rPr>
        <w:t>a-tɤʑŋgrɯt</w:t>
      </w:r>
      <w:r>
        <w:br/>
        <w:br/>
      </w:r>
    </w:p>
    <w:p>
      <w:r>
        <w:rPr>
          <w:b/>
        </w:rPr>
        <w:t>tɤʑri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rosée.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nɤʑri</w:t>
      </w:r>
      <w:r>
        <w:t>.</w:t>
      </w:r>
      <w:r>
        <w:br/>
        <w:br/>
      </w:r>
    </w:p>
    <w:p>
      <w:r>
        <w:rPr>
          <w:b/>
        </w:rPr>
        <w:t>tɤ-βɣo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oncle (frère du père, mari de la sœur du père ou mari de la sœur de la mère). on appelle le père ainsi s'il s'est fait moine.</w:t>
      </w:r>
      <w:r>
        <w:br/>
        <w:br/>
      </w:r>
    </w:p>
    <w:p>
      <w:r>
        <w:rPr>
          <w:b/>
        </w:rPr>
        <w:t>tɤ-βɟu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matelas.</w:t>
      </w:r>
    </w:p>
    <w:p>
      <w:r>
        <w:t xml:space="preserve">  </w:t>
      </w:r>
      <w:r>
        <w:rPr>
          <w:b/>
        </w:rPr>
        <w:t>a-βɟu</w:t>
      </w:r>
      <w:r>
        <w:br/>
        <w:br/>
      </w:r>
    </w:p>
    <w:p>
      <w:r>
        <w:rPr>
          <w:b/>
        </w:rPr>
        <w:t>tɤ-βzdɤr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beurre (que l'on met dans le thé ou la tsampa).</w:t>
      </w:r>
    </w:p>
    <w:p>
      <w:r>
        <w:t xml:space="preserve">  </w:t>
      </w:r>
      <w:r>
        <w:rPr>
          <w:b/>
        </w:rPr>
        <w:t>a-mu kɯ a-βzdɤr pa-lɤt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βzdɤr</w:t>
      </w:r>
      <w:r>
        <w:t>.</w:t>
      </w:r>
      <w:r>
        <w:br/>
        <w:br/>
      </w:r>
    </w:p>
    <w:p>
      <w:r>
        <w:rPr>
          <w:b/>
        </w:rPr>
        <w:t>tɤ-cɤβ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espèce.</w:t>
      </w:r>
    </w:p>
    <w:p>
      <w:r>
        <w:t xml:space="preserve">  </w:t>
      </w:r>
      <w:r>
        <w:rPr>
          <w:b/>
        </w:rPr>
        <w:t>qarmɯrwa nɯ βʑɯ tɤ-cɤβ ŋu ɕi, pɣa tɤ-cɤβ ŋu mɤ-χsɤl</w:t>
      </w:r>
      <w:r>
        <w:br/>
        <w:br/>
      </w:r>
    </w:p>
    <w:p>
      <w:r>
        <w:rPr>
          <w:b/>
        </w:rPr>
        <w:t>tɤ-chɯ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coin.</w:t>
      </w:r>
      <w:r>
        <w:br/>
        <w:br/>
      </w:r>
    </w:p>
    <w:p>
      <w:r>
        <w:rPr>
          <w:b/>
        </w:rPr>
        <w:t>tɤ-ɕnɤz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bout d'un fil.</w:t>
      </w:r>
    </w:p>
    <w:p>
      <w:r>
        <w:t xml:space="preserve">  </w:t>
      </w:r>
      <w:r>
        <w:rPr>
          <w:b/>
        </w:rPr>
        <w:t>tɤ-ri ɲɤ-k-ɤɬɯt-ci tɕe ɯ-ɕnɤz mɯ-ɲɤ-sɤmto tɕe kɤ-ɕar ɲɯ-ra</w:t>
      </w:r>
    </w:p>
    <w:p>
      <w:r>
        <w:t xml:space="preserve">  </w:t>
      </w:r>
      <w:r>
        <w:rPr>
          <w:b/>
        </w:rPr>
        <w:t>tɤ-ri ɯ-ɕnɤz ɲɯ́-wɣ-ɕar tɕe tú-wɣ-ɣɤrtɯm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tɯ-pɤɕnɤz</w:t>
      </w:r>
      <w:r>
        <w:t>.</w:t>
      </w:r>
      <w:r>
        <w:br/>
        <w:br/>
      </w:r>
    </w:p>
    <w:p>
      <w:r>
        <w:rPr>
          <w:b/>
        </w:rPr>
        <w:t>tɤ-ɕphɤt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pièce de tissu pour raccommoder les habits.</w:t>
      </w:r>
    </w:p>
    <w:p>
      <w:r>
        <w:t xml:space="preserve">  </w:t>
      </w:r>
      <w:r>
        <w:rPr>
          <w:b/>
        </w:rPr>
        <w:t>tɯ-ŋga ɯ-ɕphɤt kɤ-ta-ta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ɕphɤt</w:t>
      </w:r>
      <w:r>
        <w:t>.</w:t>
      </w:r>
      <w:r>
        <w:br/>
        <w:br/>
      </w:r>
    </w:p>
    <w:p>
      <w:r>
        <w:rPr>
          <w:b/>
        </w:rPr>
        <w:t>tɤ-ɕqhe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toux.</w:t>
      </w:r>
    </w:p>
    <w:p>
      <w:r>
        <w:t xml:space="preserve">  </w:t>
      </w:r>
      <w:r>
        <w:rPr>
          <w:b/>
        </w:rPr>
        <w:t>nɤʑo nɤ-ɕqhe ɯ-ɲɯ-mna ?</w:t>
      </w:r>
    </w:p>
    <w:p>
      <w:r>
        <w:t xml:space="preserve">  </w:t>
      </w:r>
      <w:r>
        <w:rPr>
          <w:b/>
        </w:rPr>
        <w:t>tɤ-ɕqhe ɣɤʑu ɕi ?</w:t>
      </w:r>
      <w:r>
        <w:br/>
        <w:br/>
      </w:r>
    </w:p>
    <w:p>
      <w:r>
        <w:rPr>
          <w:b/>
        </w:rPr>
        <w:t>tɤ-di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puanteur, odeur.</w:t>
      </w:r>
      <w:r>
        <w:br/>
        <w:br/>
      </w:r>
    </w:p>
    <w:p>
      <w:r>
        <w:rPr>
          <w:b/>
        </w:rPr>
        <w:t>tɤ-fkaβ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couvercle.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fkaβ</w:t>
      </w:r>
      <w:r>
        <w:t>.</w:t>
      </w:r>
      <w:r>
        <w:br/>
        <w:br/>
      </w:r>
    </w:p>
    <w:p>
      <w:r>
        <w:rPr>
          <w:b/>
        </w:rPr>
        <w:t>tɤ-fkɯm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récipient.</w:t>
      </w:r>
      <w:r>
        <w:br/>
        <w:br/>
      </w:r>
    </w:p>
    <w:p>
      <w:r>
        <w:rPr>
          <w:b/>
        </w:rPr>
        <w:t>tɤ-fsa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piège.</w:t>
      </w:r>
    </w:p>
    <w:p>
      <w:r>
        <w:t xml:space="preserve">  </w:t>
      </w:r>
      <w:r>
        <w:rPr>
          <w:b/>
        </w:rPr>
        <w:t>kɯki qala ɯ-fsa tɤ-lat-a</w:t>
      </w:r>
    </w:p>
    <w:p>
      <w:r>
        <w:t xml:space="preserve">  </w:t>
      </w:r>
      <w:r>
        <w:rPr>
          <w:b/>
        </w:rPr>
        <w:t>kɯki aʑo a-tɤ-fsa ŋu</w:t>
      </w:r>
      <w:r>
        <w:br/>
        <w:br/>
      </w:r>
    </w:p>
    <w:p>
      <w:r>
        <w:rPr>
          <w:b/>
        </w:rPr>
        <w:t>tɤ-fsɤri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ficelle en lin.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tasa</w:t>
      </w:r>
      <w:r>
        <w:t xml:space="preserve"> </w:t>
      </w:r>
      <w:r>
        <w:rPr>
          <w:b/>
        </w:rPr>
        <w:t>tɤ-ri</w:t>
      </w:r>
      <w:r>
        <w:t xml:space="preserve"> </w:t>
      </w:r>
      <w:r>
        <w:rPr>
          <w:b/>
        </w:rPr>
        <w:t>rɯfsɤri</w:t>
      </w:r>
      <w:r>
        <w:t>.</w:t>
      </w:r>
      <w:r>
        <w:br/>
        <w:br/>
      </w:r>
    </w:p>
    <w:p>
      <w:r>
        <w:rPr>
          <w:b/>
        </w:rPr>
        <w:t>tɤ-ftaʁ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signe.</w:t>
      </w:r>
    </w:p>
    <w:p>
      <w:r>
        <w:t xml:space="preserve">  </w:t>
      </w:r>
      <w:r>
        <w:rPr>
          <w:b/>
        </w:rPr>
        <w:t>ɯ-ftaʁ to-ta</w:t>
      </w:r>
      <w:r>
        <w:br/>
        <w:br/>
      </w:r>
    </w:p>
    <w:p>
      <w:r>
        <w:rPr>
          <w:b/>
        </w:rPr>
        <w:t>tɤ-ftsa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neveux (enfants de la sœur).</w:t>
      </w:r>
    </w:p>
    <w:p>
      <w:r>
        <w:t xml:space="preserve">  </w:t>
      </w:r>
      <w:r>
        <w:rPr>
          <w:b/>
        </w:rPr>
        <w:t>a-ftsa</w:t>
      </w:r>
      <w:r>
        <w:br/>
        <w:br/>
      </w:r>
    </w:p>
    <w:p>
      <w:r>
        <w:rPr>
          <w:b/>
        </w:rPr>
        <w:t>tɤ-ɣe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petits enfants.</w:t>
      </w:r>
      <w:r>
        <w:br/>
        <w:br/>
      </w:r>
    </w:p>
    <w:p>
      <w:r>
        <w:rPr>
          <w:b/>
        </w:rPr>
        <w:t>tɤ-ɣi (1)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gens de la famille.</w:t>
      </w:r>
    </w:p>
    <w:p>
      <w:r>
        <w:t xml:space="preserve">  </w:t>
      </w:r>
      <w:r>
        <w:rPr>
          <w:b/>
        </w:rPr>
        <w:t>a-ɣi</w:t>
      </w:r>
      <w:r>
        <w:br/>
        <w:br/>
      </w:r>
    </w:p>
    <w:p>
      <w:r>
        <w:rPr>
          <w:b/>
        </w:rPr>
        <w:t>tɤ-ɣi (2)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glaise que l'on applique sur le toit.</w:t>
      </w:r>
      <w:r>
        <w:br/>
        <w:br/>
      </w:r>
    </w:p>
    <w:p>
      <w:r>
        <w:rPr>
          <w:b/>
        </w:rPr>
        <w:t>tɤ-ɣɟaj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rame.</w:t>
      </w:r>
    </w:p>
    <w:p>
      <w:r>
        <w:t xml:space="preserve">  </w:t>
      </w:r>
      <w:r>
        <w:rPr>
          <w:b/>
        </w:rPr>
        <w:t>ɯʑo kɯ tɤ-βɟaj ta-lɤt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ʑmbrɯβɟaj</w:t>
      </w:r>
      <w:r>
        <w:t xml:space="preserve"> </w:t>
      </w:r>
      <w:r>
        <w:rPr>
          <w:b/>
        </w:rPr>
        <w:t>tɕhaŋβɟaj</w:t>
      </w:r>
      <w:r>
        <w:t xml:space="preserve"> </w:t>
      </w:r>
      <w:r>
        <w:rPr>
          <w:b/>
        </w:rPr>
        <w:t>nɤβɟaj</w:t>
      </w:r>
      <w:r>
        <w:t>.</w:t>
      </w:r>
      <w:r>
        <w:br/>
        <w:br/>
      </w:r>
    </w:p>
    <w:p>
      <w:r>
        <w:rPr>
          <w:b/>
        </w:rPr>
        <w:t>tɤ-ɣmbaj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face d'une montagne.</w:t>
      </w:r>
    </w:p>
    <w:p>
      <w:r>
        <w:t xml:space="preserve">  </w:t>
      </w:r>
      <w:r>
        <w:rPr>
          <w:b/>
        </w:rPr>
        <w:t>jɯɣi tɯ-tɤɣmbaj pɯ-sthɯt-a</w:t>
      </w:r>
      <w:r>
        <w:br/>
        <w:br/>
      </w:r>
    </w:p>
    <w:p>
      <w:r>
        <w:rPr>
          <w:b/>
        </w:rPr>
        <w:t>tɤ-ɣur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haie.</w:t>
      </w:r>
    </w:p>
    <w:p>
      <w:r>
        <w:t xml:space="preserve">  </w:t>
      </w:r>
      <w:r>
        <w:rPr>
          <w:b/>
        </w:rPr>
        <w:t>ɯ-ɣur tu-βzu-nɯ tɕe ku-omdzɯ-nɯ ɲɯ-ŋu</w:t>
      </w:r>
      <w:r>
        <w:br/>
        <w:br/>
      </w:r>
    </w:p>
    <w:p>
      <w:r>
        <w:rPr>
          <w:b/>
        </w:rPr>
        <w:t>tɤ-jli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valeur (d'une personne).</w:t>
      </w:r>
    </w:p>
    <w:p>
      <w:r>
        <w:t xml:space="preserve">  </w:t>
      </w:r>
      <w:r>
        <w:rPr>
          <w:b/>
        </w:rPr>
        <w:t>tɤ-pɤtso ɯ-jli ɲɯ-wxti tɕe kɤ-sɤβlo ɲɯ-ɴqa</w:t>
      </w:r>
      <w:r>
        <w:br/>
        <w:br/>
      </w:r>
    </w:p>
    <w:p>
      <w:r>
        <w:rPr>
          <w:b/>
        </w:rPr>
        <w:t>tɤ-jme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queue.</w:t>
      </w:r>
    </w:p>
    <w:p>
      <w:r>
        <w:t xml:space="preserve">  </w:t>
      </w:r>
      <w:r>
        <w:rPr>
          <w:b/>
        </w:rPr>
        <w:t>ɯ-jme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jmɤrtaʁ</w:t>
      </w:r>
      <w:r>
        <w:t xml:space="preserve"> </w:t>
      </w:r>
      <w:r>
        <w:rPr>
          <w:b/>
        </w:rPr>
        <w:t>jmɤlu</w:t>
      </w:r>
      <w:r>
        <w:t xml:space="preserve"> </w:t>
      </w:r>
      <w:r>
        <w:rPr>
          <w:b/>
        </w:rPr>
        <w:t>ɯ-kɤlɤjme</w:t>
      </w:r>
      <w:r>
        <w:t>.</w:t>
      </w:r>
      <w:r>
        <w:br/>
        <w:br/>
      </w:r>
    </w:p>
    <w:p>
      <w:r>
        <w:rPr>
          <w:b/>
        </w:rPr>
        <w:t>tɤ-jŋoʁ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crochet.</w:t>
      </w:r>
      <w:r>
        <w:br/>
        <w:br/>
      </w:r>
    </w:p>
    <w:p>
      <w:r>
        <w:rPr>
          <w:b/>
        </w:rPr>
        <w:t>tɤ-jroʁ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trace.</w:t>
      </w:r>
    </w:p>
    <w:p>
      <w:r>
        <w:t xml:space="preserve">  </w:t>
      </w:r>
      <w:r>
        <w:rPr>
          <w:b/>
        </w:rPr>
        <w:t>a-jroʁ</w:t>
      </w:r>
    </w:p>
    <w:p>
      <w:r>
        <w:t xml:space="preserve">  </w:t>
      </w:r>
      <w:r>
        <w:rPr>
          <w:b/>
        </w:rPr>
        <w:t>ɯ-jroʁ jo-thɯ (jo-tɕɤt)</w:t>
      </w:r>
      <w:r>
        <w:br/>
        <w:br/>
      </w:r>
    </w:p>
    <w:p>
      <w:r>
        <w:rPr>
          <w:b/>
        </w:rPr>
        <w:t>tɤ-jtsi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pilier.</w:t>
      </w:r>
      <w:r>
        <w:br/>
        <w:br/>
      </w:r>
    </w:p>
    <w:p>
      <w:r>
        <w:rPr>
          <w:b/>
        </w:rPr>
        <w:t>tɤ-jwaʁ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feuille.</w:t>
      </w:r>
    </w:p>
    <w:p>
      <w:r>
        <w:t xml:space="preserve">  </w:t>
      </w:r>
      <w:r>
        <w:rPr>
          <w:b/>
        </w:rPr>
        <w:t>kɤ́jwɯjwaʁ ʑo nɯ-phɯt-a</w:t>
      </w:r>
    </w:p>
    <w:p>
      <w:r>
        <w:t xml:space="preserve">  </w:t>
      </w:r>
      <w:r>
        <w:rPr>
          <w:b/>
        </w:rPr>
        <w:t>sɯjwaʁ</w:t>
      </w:r>
      <w:r>
        <w:br/>
        <w:br/>
      </w:r>
    </w:p>
    <w:p>
      <w:r>
        <w:rPr>
          <w:b/>
        </w:rPr>
        <w:t>tɤ-kɤrme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cheveux.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tɯ-ku</w:t>
      </w:r>
      <w:r>
        <w:t xml:space="preserve"> </w:t>
      </w:r>
      <w:r>
        <w:rPr>
          <w:b/>
        </w:rPr>
        <w:t>tɤ-rme</w:t>
      </w:r>
      <w:r>
        <w:t>.</w:t>
      </w:r>
      <w:r>
        <w:br/>
        <w:br/>
      </w:r>
    </w:p>
    <w:p>
      <w:r>
        <w:rPr>
          <w:b/>
        </w:rPr>
        <w:t>tɤ-kɤrtshi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épaisseur des cheveux.</w:t>
      </w:r>
    </w:p>
    <w:p>
      <w:r>
        <w:t xml:space="preserve">  </w:t>
      </w:r>
      <w:r>
        <w:rPr>
          <w:b/>
        </w:rPr>
        <w:t>a-kɤrtshi ɲɯ-mba</w:t>
      </w:r>
    </w:p>
    <w:p>
      <w:r>
        <w:t xml:space="preserve">  </w:t>
      </w:r>
      <w:r>
        <w:rPr>
          <w:b/>
        </w:rPr>
        <w:t>a-kɤrtshi ɲɯ-jaʁ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tɯ-ku</w:t>
      </w:r>
      <w:r>
        <w:t>.</w:t>
      </w:r>
      <w:r>
        <w:br/>
        <w:br/>
      </w:r>
    </w:p>
    <w:p>
      <w:r>
        <w:rPr>
          <w:b/>
        </w:rPr>
        <w:t>tɤ-khrɤl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prix à payer.</w:t>
      </w:r>
    </w:p>
    <w:p>
      <w:r>
        <w:t xml:space="preserve">  </w:t>
      </w:r>
      <w:r>
        <w:rPr>
          <w:b/>
        </w:rPr>
        <w:t>ki a-khrɤl ŋu</w:t>
      </w:r>
    </w:p>
    <w:p>
      <w:r>
        <w:t xml:space="preserve">  </w:t>
      </w:r>
      <w:r>
        <w:rPr>
          <w:b/>
        </w:rPr>
        <w:t>a-khrɤl nɯ-n-nɤma-t-a</w:t>
      </w:r>
      <w:r>
        <w:br/>
        <w:br/>
      </w:r>
    </w:p>
    <w:p>
      <w:r>
        <w:rPr>
          <w:b/>
        </w:rPr>
        <w:t>tɤ-khɯ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fumée.</w:t>
      </w:r>
    </w:p>
    <w:p>
      <w:r>
        <w:t xml:space="preserve">  </w:t>
      </w:r>
      <w:r>
        <w:rPr>
          <w:b/>
        </w:rPr>
        <w:t>tɤ-khɯ ta-tɕɤt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nɤkhɯ</w:t>
      </w:r>
      <w:r>
        <w:t xml:space="preserve"> </w:t>
      </w:r>
      <w:r>
        <w:rPr>
          <w:b/>
        </w:rPr>
        <w:t>ɣɤkhɯ1</w:t>
      </w:r>
      <w:r>
        <w:t xml:space="preserve"> </w:t>
      </w:r>
      <w:r>
        <w:rPr>
          <w:b/>
        </w:rPr>
        <w:t>sɤkhɯ</w:t>
      </w:r>
      <w:r>
        <w:t>.</w:t>
      </w:r>
      <w:r>
        <w:br/>
        <w:br/>
      </w:r>
    </w:p>
    <w:p>
      <w:r>
        <w:rPr>
          <w:b/>
        </w:rPr>
        <w:t>tɤ-loʁ (1)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terrier, nid.</w:t>
      </w:r>
    </w:p>
    <w:p>
      <w:r>
        <w:t xml:space="preserve">  2)</w:t>
      </w:r>
      <w:r>
        <w:t xml:space="preserve"> berceau.</w:t>
      </w:r>
      <w:r>
        <w:br/>
        <w:br/>
      </w:r>
    </w:p>
    <w:p>
      <w:r>
        <w:rPr>
          <w:b/>
        </w:rPr>
        <w:t>tɤ-loʁ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anneau.</w:t>
      </w:r>
      <w:r>
        <w:br/>
        <w:br/>
      </w:r>
    </w:p>
    <w:p>
      <w:r>
        <w:rPr>
          <w:b/>
        </w:rPr>
        <w:t>tɤ-lu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lait.</w:t>
      </w:r>
    </w:p>
    <w:p>
      <w:r>
        <w:t xml:space="preserve">  </w:t>
      </w:r>
      <w:r>
        <w:rPr>
          <w:b/>
        </w:rPr>
        <w:t>tɤ-lu pɯ-tɕɤt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nɤlu</w:t>
      </w:r>
      <w:r>
        <w:t>.</w:t>
      </w:r>
      <w:r>
        <w:br/>
        <w:br/>
      </w:r>
    </w:p>
    <w:p>
      <w:r>
        <w:rPr>
          <w:b/>
        </w:rPr>
        <w:t>tɤ-ɬaʁ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tante (sœur de la mère, femme du frère du père, femme du frère de la mère, femme du frère).</w:t>
      </w:r>
    </w:p>
    <w:p>
      <w:r>
        <w:t xml:space="preserve">  </w:t>
      </w:r>
      <w:r>
        <w:rPr>
          <w:b/>
        </w:rPr>
        <w:t>a-ɬaʁ</w:t>
      </w:r>
      <w:r>
        <w:br/>
        <w:br/>
      </w:r>
    </w:p>
    <w:p>
      <w:r>
        <w:rPr>
          <w:b/>
        </w:rPr>
        <w:t>tɤ-ma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mère (noble).</w:t>
      </w:r>
      <w:r>
        <w:br/>
        <w:br/>
      </w:r>
    </w:p>
    <w:p>
      <w:r>
        <w:rPr>
          <w:b/>
        </w:rPr>
        <w:t>tɤ-mbe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habit rapiécé.</w:t>
      </w:r>
      <w:r>
        <w:br/>
        <w:br/>
      </w:r>
    </w:p>
    <w:p>
      <w:r>
        <w:rPr>
          <w:b/>
        </w:rPr>
        <w:t>tɤ-mbrɯ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colère.</w:t>
      </w:r>
    </w:p>
    <w:p>
      <w:r>
        <w:t xml:space="preserve">  </w:t>
      </w:r>
      <w:r>
        <w:rPr>
          <w:b/>
        </w:rPr>
        <w:t>tɤmbrɯ tɤʁɟa kɯ ku-rɤʑi</w:t>
      </w:r>
      <w:r>
        <w:br/>
        <w:br/>
      </w:r>
    </w:p>
    <w:p>
      <w:r>
        <w:rPr>
          <w:b/>
        </w:rPr>
        <w:t>tɤ-mdɯ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neveux (enfants du frère).</w:t>
      </w:r>
    </w:p>
    <w:p>
      <w:r>
        <w:t xml:space="preserve">  </w:t>
      </w:r>
      <w:r>
        <w:rPr>
          <w:b/>
        </w:rPr>
        <w:t>a-mdɯ</w:t>
      </w:r>
      <w:r>
        <w:br/>
        <w:br/>
      </w:r>
    </w:p>
    <w:p>
      <w:r>
        <w:rPr>
          <w:b/>
        </w:rPr>
        <w:t>tɤ-mdzu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épine.</w:t>
      </w:r>
      <w:r>
        <w:br/>
        <w:br/>
      </w:r>
    </w:p>
    <w:p>
      <w:r>
        <w:rPr>
          <w:b/>
        </w:rPr>
        <w:t>tɤ-mɤtɕɤz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trace de pied.</w:t>
      </w:r>
    </w:p>
    <w:p>
      <w:r>
        <w:t xml:space="preserve">  </w:t>
      </w:r>
      <w:r>
        <w:rPr>
          <w:b/>
        </w:rPr>
        <w:t>a-mɤtɕɤz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tɤ-tɕɤz</w:t>
      </w:r>
      <w:r>
        <w:t>.</w:t>
      </w:r>
      <w:r>
        <w:br/>
        <w:br/>
      </w:r>
    </w:p>
    <w:p>
      <w:r>
        <w:rPr>
          <w:b/>
        </w:rPr>
        <w:t>tɤ-mɤtsa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cousin.</w:t>
      </w:r>
      <w:r>
        <w:br/>
        <w:br/>
      </w:r>
    </w:p>
    <w:p>
      <w:r>
        <w:rPr>
          <w:b/>
        </w:rPr>
        <w:t>tɤ-mkɯm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oreiller.</w:t>
      </w:r>
    </w:p>
    <w:p>
      <w:r>
        <w:t xml:space="preserve">  </w:t>
      </w:r>
      <w:r>
        <w:rPr>
          <w:b/>
        </w:rPr>
        <w:t>aʑo a-mkɯm</w:t>
      </w:r>
      <w:r>
        <w:br/>
        <w:br/>
      </w:r>
    </w:p>
    <w:p>
      <w:r>
        <w:rPr>
          <w:b/>
        </w:rPr>
        <w:t>tɤ-mtɕar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pièce de tissu triangulaire utilisée dans les habits tibétains.</w:t>
      </w:r>
    </w:p>
    <w:p>
      <w:r>
        <w:t xml:space="preserve">  </w:t>
      </w:r>
      <w:r>
        <w:rPr>
          <w:b/>
        </w:rPr>
        <w:t>kɯrɯŋga chɯ́-wɣ-tʂɯβ tɕe, tɯ-ŋga ɣɯ χchoʁe ʑo tɤ-mtɕar tú-wɣ-lɤt ra ma nɯ mɤɕtʂa mɤ-nɯɣɯŋke</w:t>
      </w:r>
      <w:r>
        <w:br/>
        <w:br/>
      </w:r>
    </w:p>
    <w:p>
      <w:r>
        <w:rPr>
          <w:b/>
        </w:rPr>
        <w:t>tɤ-mtɕho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cale, coin.</w:t>
      </w:r>
    </w:p>
    <w:p>
      <w:r>
        <w:t xml:space="preserve">  </w:t>
      </w:r>
      <w:r>
        <w:rPr>
          <w:b/>
        </w:rPr>
        <w:t>qaʁ ɯ-mtɕho</w:t>
      </w:r>
      <w:r>
        <w:br/>
        <w:br/>
      </w:r>
    </w:p>
    <w:p>
      <w:r>
        <w:rPr>
          <w:b/>
        </w:rPr>
        <w:t>tɤ-mtsɯ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bouton.</w:t>
      </w:r>
    </w:p>
    <w:p>
      <w:r>
        <w:t xml:space="preserve">  </w:t>
      </w:r>
      <w:r>
        <w:rPr>
          <w:b/>
        </w:rPr>
        <w:t>tɤmtsɯ kɤ-lɤt / nɯ-rle</w:t>
      </w:r>
      <w:r>
        <w:br/>
        <w:br/>
      </w:r>
    </w:p>
    <w:p>
      <w:r>
        <w:rPr>
          <w:b/>
        </w:rPr>
        <w:t>tɤ-mtɯ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nœud.</w:t>
      </w:r>
    </w:p>
    <w:p>
      <w:r>
        <w:t xml:space="preserve">  </w:t>
      </w:r>
      <w:r>
        <w:rPr>
          <w:b/>
        </w:rPr>
        <w:t>tɤ-mtɯ tɤ-lat-a</w:t>
      </w:r>
    </w:p>
    <w:p>
      <w:r>
        <w:t xml:space="preserve">  </w:t>
      </w:r>
      <w:r>
        <w:rPr>
          <w:b/>
        </w:rPr>
        <w:t>ɯ-ku ɯ-mtɯ (= ɯ-kɤχcɤl)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rɯtɤmtɯ</w:t>
      </w:r>
      <w:r>
        <w:t>.</w:t>
      </w:r>
      <w:r>
        <w:br/>
        <w:br/>
      </w:r>
    </w:p>
    <w:p>
      <w:r>
        <w:rPr>
          <w:b/>
        </w:rPr>
        <w:t>tɤ-mu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mère.</w:t>
      </w:r>
    </w:p>
    <w:p>
      <w:r>
        <w:t xml:space="preserve">  </w:t>
      </w:r>
      <w:r>
        <w:rPr>
          <w:b/>
        </w:rPr>
        <w:t>a-mu</w:t>
      </w:r>
      <w:r>
        <w:br/>
        <w:br/>
      </w:r>
    </w:p>
    <w:p>
      <w:r>
        <w:rPr>
          <w:b/>
        </w:rPr>
        <w:t>tɤ-muj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plumes.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pɣɤmuj</w:t>
      </w:r>
      <w:r>
        <w:t>.</w:t>
      </w:r>
      <w:r>
        <w:br/>
        <w:br/>
      </w:r>
    </w:p>
    <w:p>
      <w:r>
        <w:rPr>
          <w:b/>
        </w:rPr>
        <w:t>tɤ-ndɯr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débris, lie.</w:t>
      </w:r>
    </w:p>
    <w:p>
      <w:r>
        <w:t xml:space="preserve">  </w:t>
      </w:r>
      <w:r>
        <w:rPr>
          <w:b/>
        </w:rPr>
        <w:t>tɤ-ndɯr ɲo-ri</w:t>
      </w:r>
      <w:r>
        <w:br/>
        <w:br/>
      </w:r>
    </w:p>
    <w:p>
      <w:r>
        <w:rPr>
          <w:b/>
        </w:rPr>
        <w:t>tɤ-ndzraʁ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morceau de tsampa, de glaise roulé en boule.</w:t>
      </w:r>
    </w:p>
    <w:p>
      <w:r>
        <w:t xml:space="preserve">  </w:t>
      </w:r>
      <w:r>
        <w:rPr>
          <w:b/>
        </w:rPr>
        <w:t>chɤ-rgɤz tɕe, tɤ-ndzraʁ ma ɲo-me</w:t>
      </w:r>
    </w:p>
    <w:p>
      <w:r>
        <w:t xml:space="preserve">  </w:t>
      </w:r>
      <w:r>
        <w:rPr>
          <w:b/>
        </w:rPr>
        <w:t>rɟɤɣi-ndzraʁ ɯ-tɯ́-ndze</w:t>
      </w:r>
      <w:r>
        <w:br/>
        <w:br/>
      </w:r>
    </w:p>
    <w:p>
      <w:r>
        <w:rPr>
          <w:b/>
        </w:rPr>
        <w:t>tɤ-ndʑɯɣ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résine.</w:t>
      </w:r>
    </w:p>
    <w:p>
      <w:r>
        <w:t xml:space="preserve">  </w:t>
      </w:r>
      <w:r>
        <w:rPr>
          <w:b/>
        </w:rPr>
        <w:t>tɯrgi ɯ-ndʑɯɣ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aɣɯndʑɯɣ</w:t>
      </w:r>
      <w:r>
        <w:t>.</w:t>
      </w:r>
      <w:r>
        <w:br/>
        <w:br/>
      </w:r>
    </w:p>
    <w:p>
      <w:r>
        <w:rPr>
          <w:b/>
        </w:rPr>
        <w:t>tɤ-nmaʁ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mari.</w:t>
      </w:r>
      <w:r>
        <w:br/>
        <w:br/>
      </w:r>
    </w:p>
    <w:p>
      <w:r>
        <w:rPr>
          <w:b/>
        </w:rPr>
        <w:t>tɤ-ɲi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tante (sœur du père).</w:t>
      </w:r>
    </w:p>
    <w:p>
      <w:r>
        <w:t xml:space="preserve">  </w:t>
      </w:r>
      <w:r>
        <w:rPr>
          <w:b/>
        </w:rPr>
        <w:t>a-ɲi</w:t>
      </w:r>
      <w:r>
        <w:br/>
        <w:br/>
      </w:r>
    </w:p>
    <w:p>
      <w:r>
        <w:rPr>
          <w:b/>
        </w:rPr>
        <w:t>tɤ-ŋɤm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douleur.</w:t>
      </w:r>
    </w:p>
    <w:p>
      <w:r>
        <w:t xml:space="preserve">  </w:t>
      </w:r>
      <w:r>
        <w:rPr>
          <w:b/>
        </w:rPr>
        <w:t>ndʑi-ŋgo ndʑi-ŋɤm a-pɯ-me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mŋɤm</w:t>
      </w:r>
      <w:r>
        <w:t>.</w:t>
      </w:r>
      <w:r>
        <w:br/>
        <w:br/>
      </w:r>
    </w:p>
    <w:p>
      <w:r>
        <w:rPr>
          <w:b/>
        </w:rPr>
        <w:t>tɤ-ŋgɯm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œuf.</w:t>
      </w:r>
      <w:r>
        <w:br/>
        <w:br/>
      </w:r>
    </w:p>
    <w:p>
      <w:r>
        <w:rPr>
          <w:b/>
        </w:rPr>
        <w:t>tɤ-ŋkɯ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couenne.</w:t>
      </w:r>
    </w:p>
    <w:p>
      <w:r>
        <w:t xml:space="preserve">  </w:t>
      </w:r>
      <w:r>
        <w:rPr>
          <w:b/>
        </w:rPr>
        <w:t>paʁ ɯ-ŋkɯ ɲɯ-jaʁ</w:t>
      </w:r>
      <w:r>
        <w:br/>
        <w:br/>
      </w:r>
    </w:p>
    <w:p>
      <w:r>
        <w:rPr>
          <w:b/>
        </w:rPr>
        <w:t>tɤ-pɤloʁ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manche.</w:t>
      </w:r>
    </w:p>
    <w:p>
      <w:r>
        <w:t xml:space="preserve">  </w:t>
      </w:r>
      <w:r>
        <w:rPr>
          <w:b/>
        </w:rPr>
        <w:t>a-pɤloʁ</w:t>
      </w:r>
      <w:r>
        <w:br/>
        <w:br/>
      </w:r>
    </w:p>
    <w:p>
      <w:r>
        <w:rPr>
          <w:b/>
        </w:rPr>
        <w:t>tɤ-pɤndɯr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mauvais caractère.</w:t>
      </w:r>
    </w:p>
    <w:p>
      <w:r>
        <w:t xml:space="preserve">  </w:t>
      </w:r>
      <w:r>
        <w:rPr>
          <w:b/>
        </w:rPr>
        <w:t>nɤ-pɤndɯr a-mɤ-jɤ-tɯ-ɣɯt je</w:t>
      </w:r>
      <w:r>
        <w:br/>
        <w:br/>
      </w:r>
    </w:p>
    <w:p>
      <w:r>
        <w:rPr>
          <w:b/>
        </w:rPr>
        <w:t>tɤ-pɤri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repas du soir.</w:t>
      </w:r>
    </w:p>
    <w:p>
      <w:r>
        <w:t xml:space="preserve">  </w:t>
      </w:r>
      <w:r>
        <w:rPr>
          <w:b/>
        </w:rPr>
        <w:t>a-pɤri to-mda</w:t>
      </w:r>
      <w:r>
        <w:br/>
        <w:br/>
      </w:r>
    </w:p>
    <w:p>
      <w:r>
        <w:rPr>
          <w:b/>
        </w:rPr>
        <w:t>tɤ-pɤro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cadeau.</w:t>
      </w:r>
    </w:p>
    <w:p>
      <w:r>
        <w:t xml:space="preserve">  </w:t>
      </w:r>
      <w:r>
        <w:rPr>
          <w:b/>
        </w:rPr>
        <w:t>a-pɤro</w:t>
      </w:r>
    </w:p>
    <w:p>
      <w:r>
        <w:t xml:space="preserve">  </w:t>
      </w:r>
      <w:r>
        <w:rPr>
          <w:b/>
        </w:rPr>
        <w:t>a-pɤro ɲɯ-ta-mbi ŋu</w:t>
      </w:r>
    </w:p>
    <w:p>
      <w:r>
        <w:t xml:space="preserve">  </w:t>
      </w:r>
      <w:r>
        <w:rPr>
          <w:b/>
        </w:rPr>
        <w:t>aʑɯɣ nɤ-pɤro jo-tɯ-ɣɯt</w:t>
      </w:r>
      <w:r>
        <w:br/>
        <w:br/>
      </w:r>
    </w:p>
    <w:p>
      <w:r>
        <w:rPr>
          <w:b/>
        </w:rPr>
        <w:t>tɤ-pɤtso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enfant.</w:t>
      </w:r>
    </w:p>
    <w:p>
      <w:r>
        <w:t xml:space="preserve">  </w:t>
      </w:r>
      <w:r>
        <w:rPr>
          <w:b/>
        </w:rPr>
        <w:t>tɤ-pɤtso skɤt</w:t>
      </w:r>
    </w:p>
    <w:p>
      <w:r>
        <w:t xml:space="preserve">  </w:t>
      </w:r>
      <w:r>
        <w:rPr>
          <w:b/>
        </w:rPr>
        <w:t>ɯ-pɤtso ɣɤʑu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nɯtɤpɤtso</w:t>
      </w:r>
      <w:r>
        <w:t>.</w:t>
      </w:r>
      <w:r>
        <w:br/>
        <w:br/>
      </w:r>
    </w:p>
    <w:p>
      <w:r>
        <w:rPr>
          <w:b/>
        </w:rPr>
        <w:t>tɤ-pi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grand frère, grande sœur.</w:t>
      </w:r>
    </w:p>
    <w:p>
      <w:r>
        <w:t xml:space="preserve">  </w:t>
      </w:r>
      <w:r>
        <w:rPr>
          <w:b/>
        </w:rPr>
        <w:t>a-pi</w:t>
      </w:r>
      <w:r>
        <w:br/>
        <w:br/>
      </w:r>
    </w:p>
    <w:p>
      <w:r>
        <w:rPr>
          <w:b/>
        </w:rPr>
        <w:t>tɤ-prɤm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nourriture en poudre.</w:t>
      </w:r>
    </w:p>
    <w:p>
      <w:r>
        <w:t xml:space="preserve">  </w:t>
      </w:r>
      <w:r>
        <w:rPr>
          <w:b/>
        </w:rPr>
        <w:t>tɤ-prɤm pɯ-lɤt</w:t>
      </w:r>
      <w:r>
        <w:br/>
        <w:br/>
      </w:r>
    </w:p>
    <w:p>
      <w:r>
        <w:rPr>
          <w:b/>
        </w:rPr>
        <w:t>tɤ-pɯ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1)</w:t>
      </w:r>
      <w:r>
        <w:t xml:space="preserve"> petit (animal).</w:t>
      </w:r>
    </w:p>
    <w:p>
      <w:r>
        <w:t xml:space="preserve">  2)</w:t>
      </w:r>
      <w:r>
        <w:t xml:space="preserve"> intérêt.</w:t>
      </w:r>
    </w:p>
    <w:p>
      <w:r>
        <w:t xml:space="preserve">  </w:t>
      </w:r>
      <w:r>
        <w:rPr>
          <w:b/>
        </w:rPr>
        <w:t>tɤ-pɯ nɯ ɯʑoz kú-wɣ-ja</w:t>
      </w:r>
    </w:p>
    <w:p>
      <w:r>
        <w:t xml:space="preserve">  </w:t>
      </w:r>
      <w:r>
        <w:rPr>
          <w:b/>
        </w:rPr>
        <w:t>ɯ-pɯ tɤ-nɯ-pe</w:t>
      </w:r>
    </w:p>
    <w:p>
      <w:r>
        <w:t xml:space="preserve">  </w:t>
      </w:r>
      <w:r>
        <w:rPr>
          <w:b/>
        </w:rPr>
        <w:t>ɯ-pɯ to-nɯpa</w:t>
      </w:r>
      <w:r>
        <w:br/>
        <w:br/>
      </w:r>
    </w:p>
    <w:p>
      <w:r>
        <w:rPr>
          <w:b/>
        </w:rPr>
        <w:t>tɤ-qaʁrɯ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sabot.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tɯ-qa</w:t>
      </w:r>
      <w:r>
        <w:t>.</w:t>
      </w:r>
      <w:r>
        <w:br/>
        <w:br/>
      </w:r>
    </w:p>
    <w:p>
      <w:r>
        <w:rPr>
          <w:b/>
        </w:rPr>
        <w:t>tɤ-qɤtɕɤz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trace de patte.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tɤ-tɕɤz</w:t>
      </w:r>
      <w:r>
        <w:t xml:space="preserve"> </w:t>
      </w:r>
      <w:r>
        <w:rPr>
          <w:b/>
        </w:rPr>
        <w:t>ɯ-qa</w:t>
      </w:r>
      <w:r>
        <w:t>.</w:t>
      </w:r>
      <w:r>
        <w:br/>
        <w:br/>
      </w:r>
    </w:p>
    <w:p>
      <w:r>
        <w:rPr>
          <w:b/>
        </w:rPr>
        <w:t>tɤ-rca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avec, en suivant.</w:t>
      </w:r>
    </w:p>
    <w:p>
      <w:r>
        <w:t xml:space="preserve">  </w:t>
      </w:r>
      <w:r>
        <w:rPr>
          <w:b/>
        </w:rPr>
        <w:t>a-rca jɤ-ɣi</w:t>
      </w:r>
    </w:p>
    <w:p>
      <w:r>
        <w:t xml:space="preserve">  </w:t>
      </w:r>
      <w:r>
        <w:rPr>
          <w:b/>
        </w:rPr>
        <w:t>ɯʑo kɯnɤ a-rca lu-nɯɣi ŋu</w:t>
      </w:r>
    </w:p>
    <w:p>
      <w:r>
        <w:t xml:space="preserve">  </w:t>
      </w:r>
      <w:r>
        <w:rPr>
          <w:b/>
        </w:rPr>
        <w:t>a-laʁtɕha ra thɯ-arɕo tɕe a-rca nɯ-me</w:t>
      </w:r>
    </w:p>
    <w:p>
      <w:r>
        <w:t xml:space="preserve">  </w:t>
      </w:r>
      <w:r>
        <w:rPr>
          <w:b/>
        </w:rPr>
        <w:t>a-rca ci na-ɣɤme</w:t>
      </w:r>
      <w:r>
        <w:br/>
        <w:br/>
      </w:r>
    </w:p>
    <w:p>
      <w:r>
        <w:rPr>
          <w:b/>
        </w:rPr>
        <w:t>tɤ-re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rire.</w:t>
      </w:r>
    </w:p>
    <w:p>
      <w:r>
        <w:t xml:space="preserve">  </w:t>
      </w:r>
      <w:r>
        <w:rPr>
          <w:b/>
        </w:rPr>
        <w:t>ɯ-re nɯ-tɕat-a</w:t>
      </w:r>
    </w:p>
    <w:p>
      <w:r>
        <w:t xml:space="preserve">  </w:t>
      </w:r>
      <w:r>
        <w:rPr>
          <w:b/>
        </w:rPr>
        <w:t>a-re ma-tɯ-tɕɤt</w:t>
      </w:r>
    </w:p>
    <w:p>
      <w:r>
        <w:t xml:space="preserve">  </w:t>
      </w:r>
      <w:r>
        <w:rPr>
          <w:b/>
        </w:rPr>
        <w:t>tɤ-re sɤ-tɕɯ-tɕɤt</w:t>
      </w:r>
      <w:r>
        <w:br/>
        <w:br/>
      </w:r>
    </w:p>
    <w:p>
      <w:r>
        <w:rPr>
          <w:b/>
        </w:rPr>
        <w:t>tɤ-rɤku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récolte.</w:t>
      </w:r>
    </w:p>
    <w:p>
      <w:r>
        <w:t xml:space="preserve">  </w:t>
      </w:r>
      <w:r>
        <w:rPr>
          <w:b/>
        </w:rPr>
        <w:t>ji-rɤku</w:t>
      </w:r>
      <w:r>
        <w:br/>
        <w:br/>
      </w:r>
    </w:p>
    <w:p>
      <w:r>
        <w:rPr>
          <w:b/>
        </w:rPr>
        <w:t>tɤ-rɣa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voisin.</w:t>
      </w:r>
    </w:p>
    <w:p>
      <w:r>
        <w:t xml:space="preserve">  </w:t>
      </w:r>
      <w:r>
        <w:rPr>
          <w:b/>
        </w:rPr>
        <w:t>a-rɣa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andʑɯrɣa</w:t>
      </w:r>
      <w:r>
        <w:t>.</w:t>
      </w:r>
      <w:r>
        <w:br/>
        <w:br/>
      </w:r>
    </w:p>
    <w:p>
      <w:r>
        <w:rPr>
          <w:b/>
        </w:rPr>
        <w:t>tɤ-rɣe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perle.</w:t>
      </w:r>
    </w:p>
    <w:p>
      <w:r>
        <w:t xml:space="preserve">  </w:t>
      </w:r>
      <w:r>
        <w:rPr>
          <w:b/>
        </w:rPr>
        <w:t>a-rɣe</w:t>
      </w:r>
      <w:r>
        <w:br/>
        <w:br/>
      </w:r>
    </w:p>
    <w:p>
      <w:r>
        <w:rPr>
          <w:b/>
        </w:rPr>
        <w:t>tɤ-ri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fil.</w:t>
      </w:r>
    </w:p>
    <w:p>
      <w:r>
        <w:t xml:space="preserve">  </w:t>
      </w:r>
      <w:r>
        <w:rPr>
          <w:b/>
        </w:rPr>
        <w:t>tɤ-ri nɯ-sɤβzu-t-a</w:t>
      </w:r>
    </w:p>
    <w:p>
      <w:r>
        <w:t xml:space="preserve">  </w:t>
      </w:r>
      <w:r>
        <w:rPr>
          <w:b/>
        </w:rPr>
        <w:t>nɤ-xtsa ɯ-ri nɯ-βzu-t-a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ɣɯri</w:t>
      </w:r>
      <w:r>
        <w:t xml:space="preserve"> </w:t>
      </w:r>
      <w:r>
        <w:rPr>
          <w:b/>
        </w:rPr>
        <w:t>smɤɣri</w:t>
      </w:r>
      <w:r>
        <w:t xml:space="preserve"> </w:t>
      </w:r>
      <w:r>
        <w:rPr>
          <w:b/>
        </w:rPr>
        <w:t>razri</w:t>
      </w:r>
      <w:r>
        <w:t>.</w:t>
      </w:r>
      <w:r>
        <w:br/>
        <w:br/>
      </w:r>
    </w:p>
    <w:p>
      <w:r>
        <w:rPr>
          <w:b/>
        </w:rPr>
        <w:t>tɤ-rɟit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enfant.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rɤrɟit</w:t>
      </w:r>
      <w:r>
        <w:t>.</w:t>
      </w:r>
      <w:r>
        <w:br/>
        <w:br/>
      </w:r>
    </w:p>
    <w:p>
      <w:r>
        <w:rPr>
          <w:b/>
        </w:rPr>
        <w:t>tɤ-rkhɤrkhɤt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chemin de montagne en pierre avec des marches.</w:t>
      </w:r>
    </w:p>
    <w:p>
      <w:r>
        <w:t xml:space="preserve">  </w:t>
      </w:r>
      <w:r>
        <w:rPr>
          <w:b/>
        </w:rPr>
        <w:t>cupa-rkhɤrkhɤt</w:t>
      </w:r>
      <w:r>
        <w:br/>
        <w:br/>
      </w:r>
    </w:p>
    <w:p>
      <w:r>
        <w:rPr>
          <w:b/>
        </w:rPr>
        <w:t>tɤ-rkhom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rachis (plume).</w:t>
      </w:r>
      <w:r>
        <w:br/>
        <w:br/>
      </w:r>
    </w:p>
    <w:p>
      <w:r>
        <w:rPr>
          <w:b/>
        </w:rPr>
        <w:t>tɤ-rkuz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cadeau.</w:t>
      </w:r>
    </w:p>
    <w:p>
      <w:r>
        <w:t xml:space="preserve">  </w:t>
      </w:r>
      <w:r>
        <w:rPr>
          <w:b/>
        </w:rPr>
        <w:t>aʑo tɤ-rɤŋga-t-a, tɕe a-me kɯ a-rkuz rŋɯl ta-rku (ta-βzu)</w:t>
      </w:r>
      <w:r>
        <w:br/>
        <w:br/>
      </w:r>
    </w:p>
    <w:p>
      <w:r>
        <w:rPr>
          <w:b/>
        </w:rPr>
        <w:t>tɤ-rme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poils.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aɣɯrme</w:t>
      </w:r>
      <w:r>
        <w:t>.</w:t>
      </w:r>
      <w:r>
        <w:br/>
        <w:br/>
      </w:r>
    </w:p>
    <w:p>
      <w:r>
        <w:rPr>
          <w:b/>
        </w:rPr>
        <w:t>tɤ-rmi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nom.</w:t>
      </w:r>
    </w:p>
    <w:p>
      <w:r>
        <w:t xml:space="preserve">  </w:t>
      </w:r>
      <w:r>
        <w:rPr>
          <w:b/>
        </w:rPr>
        <w:t>ɯ-rmi tɤ-tɕɤt-i (=tɤ-sɤrmi-j)</w:t>
      </w:r>
    </w:p>
    <w:p>
      <w:r>
        <w:t xml:space="preserve">  </w:t>
      </w:r>
      <w:r>
        <w:rPr>
          <w:b/>
        </w:rPr>
        <w:t>a-tɤ-rmi pɯ-rɤt</w:t>
      </w:r>
    </w:p>
    <w:p>
      <w:r>
        <w:t xml:space="preserve">  </w:t>
      </w:r>
      <w:r>
        <w:rPr>
          <w:b/>
        </w:rPr>
        <w:t>ɯ-rmi ɲɯ-ɬoʁ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rmi</w:t>
      </w:r>
      <w:r>
        <w:t xml:space="preserve"> </w:t>
      </w:r>
      <w:r>
        <w:rPr>
          <w:b/>
        </w:rPr>
        <w:t>sɤrmi</w:t>
      </w:r>
      <w:r>
        <w:t>.</w:t>
      </w:r>
      <w:r>
        <w:br/>
        <w:br/>
      </w:r>
    </w:p>
    <w:p>
      <w:r>
        <w:rPr>
          <w:b/>
        </w:rPr>
        <w:t>tɤ-rmɯχtɕɤz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surnom.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tɤ-rmi</w:t>
      </w:r>
      <w:r>
        <w:t>.</w:t>
      </w:r>
      <w:r>
        <w:br/>
        <w:br/>
      </w:r>
    </w:p>
    <w:p>
      <w:r>
        <w:rPr>
          <w:b/>
        </w:rPr>
        <w:t>tɤ-rɴɢioʁ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invagination.</w:t>
      </w:r>
    </w:p>
    <w:p>
      <w:r>
        <w:t xml:space="preserve">  </w:t>
      </w:r>
      <w:r>
        <w:rPr>
          <w:b/>
        </w:rPr>
        <w:t>tɤ-rɴɢioʁ thɯ-tɕat-a / thɯ-βzu-t-a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tɤ-rqhioʁ</w:t>
      </w:r>
      <w:r>
        <w:t xml:space="preserve"> </w:t>
      </w:r>
      <w:r>
        <w:rPr>
          <w:b/>
        </w:rPr>
        <w:t>arɤrɴɢioʁ</w:t>
      </w:r>
      <w:r>
        <w:t>.</w:t>
      </w:r>
      <w:r>
        <w:br/>
        <w:br/>
      </w:r>
    </w:p>
    <w:p>
      <w:r>
        <w:rPr>
          <w:b/>
        </w:rPr>
        <w:t>tɤ-ro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en trop.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ɯ-rozre</w:t>
      </w:r>
      <w:r>
        <w:t>.</w:t>
      </w:r>
    </w:p>
    <w:p>
      <w:r>
        <w:t xml:space="preserve">  2)</w:t>
      </w:r>
      <w:r>
        <w:t xml:space="preserve"> reste.</w:t>
      </w:r>
    </w:p>
    <w:p>
      <w:r>
        <w:t xml:space="preserve">  </w:t>
      </w:r>
      <w:r>
        <w:rPr>
          <w:b/>
        </w:rPr>
        <w:t>kɯki tɤ-ro tɕe, nɯ ma mɯ́j-ra</w:t>
      </w:r>
    </w:p>
    <w:p>
      <w:r>
        <w:t xml:space="preserve">  </w:t>
      </w:r>
      <w:r>
        <w:rPr>
          <w:b/>
        </w:rPr>
        <w:t>tɯ-tɣa ro ro kɯ-rɲɟi</w:t>
      </w:r>
    </w:p>
    <w:p>
      <w:r>
        <w:t xml:space="preserve">  </w:t>
      </w:r>
      <w:r>
        <w:rPr>
          <w:b/>
        </w:rPr>
        <w:t>ki aʑo a-ro ŋu tɕe, ɯ-tɯ-ndze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ɯ-rozre</w:t>
      </w:r>
      <w:r>
        <w:t>.</w:t>
      </w:r>
      <w:r>
        <w:br/>
        <w:br/>
      </w:r>
    </w:p>
    <w:p>
      <w:r>
        <w:rPr>
          <w:b/>
        </w:rPr>
        <w:t>tɤ-rpi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sûtra.</w:t>
      </w:r>
    </w:p>
    <w:p>
      <w:r>
        <w:t xml:space="preserve">  </w:t>
      </w:r>
      <w:r>
        <w:rPr>
          <w:b/>
        </w:rPr>
        <w:t>tɤ-rpi wuma ʑo kɯ-wxti ɲɤ-sɯ-βzu-nɯ pjɤ-ra</w:t>
      </w:r>
      <w:r>
        <w:br/>
        <w:br/>
      </w:r>
    </w:p>
    <w:p>
      <w:r>
        <w:rPr>
          <w:b/>
        </w:rPr>
        <w:t>tɤ-rpɯ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oncle (frère de la mère et ses fils).</w:t>
      </w:r>
    </w:p>
    <w:p>
      <w:r>
        <w:t xml:space="preserve">  </w:t>
      </w:r>
      <w:r>
        <w:rPr>
          <w:b/>
        </w:rPr>
        <w:t>a-rpɯ</w:t>
      </w:r>
      <w:r>
        <w:br/>
        <w:br/>
      </w:r>
    </w:p>
    <w:p>
      <w:r>
        <w:rPr>
          <w:b/>
        </w:rPr>
        <w:t>tɤ-rqhioʁ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invagination, entaille.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tɤ-rɴɢioʁ</w:t>
      </w:r>
      <w:r>
        <w:t>.</w:t>
      </w:r>
      <w:r>
        <w:br/>
        <w:br/>
      </w:r>
    </w:p>
    <w:p>
      <w:r>
        <w:rPr>
          <w:b/>
        </w:rPr>
        <w:t>tɤ-rqhu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enveloppe, coquille, carapace.</w:t>
      </w:r>
    </w:p>
    <w:p>
      <w:r>
        <w:t xml:space="preserve">  2)</w:t>
      </w:r>
      <w:r>
        <w:t xml:space="preserve"> écorce.</w:t>
      </w:r>
      <w:r>
        <w:br/>
        <w:br/>
      </w:r>
    </w:p>
    <w:p>
      <w:r>
        <w:rPr>
          <w:b/>
        </w:rPr>
        <w:t>tɤ-rtaʁ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branche.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artaʁ</w:t>
      </w:r>
      <w:r>
        <w:t>.</w:t>
      </w:r>
      <w:r>
        <w:br/>
        <w:br/>
      </w:r>
    </w:p>
    <w:p>
      <w:r>
        <w:rPr>
          <w:b/>
        </w:rPr>
        <w:t>tɤ-rtɕi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complément alimentaire.</w:t>
      </w:r>
    </w:p>
    <w:p>
      <w:r>
        <w:t xml:space="preserve">  </w:t>
      </w:r>
      <w:r>
        <w:rPr>
          <w:b/>
        </w:rPr>
        <w:t>a-rtɕi kɤ-βzu ɲɯ-ra ma a-qhoχpa mɯ́j-sna</w:t>
      </w:r>
      <w:r>
        <w:br/>
        <w:br/>
      </w:r>
    </w:p>
    <w:p>
      <w:r>
        <w:rPr>
          <w:b/>
        </w:rPr>
        <w:t>tɤ-rte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coiffe, chapeau.</w:t>
      </w:r>
    </w:p>
    <w:p>
      <w:r>
        <w:t xml:space="preserve">  </w:t>
      </w:r>
      <w:r>
        <w:rPr>
          <w:b/>
        </w:rPr>
        <w:t>a-rte</w:t>
      </w:r>
    </w:p>
    <w:p>
      <w:r>
        <w:t xml:space="preserve">  </w:t>
      </w:r>
      <w:r>
        <w:rPr>
          <w:b/>
        </w:rPr>
        <w:t>nɤ-rte ma-nɯ-tɯ-nɯ-βde</w:t>
      </w:r>
      <w:r>
        <w:br/>
        <w:br/>
      </w:r>
    </w:p>
    <w:p>
      <w:r>
        <w:rPr>
          <w:b/>
        </w:rPr>
        <w:t>tɤ-rtsɤɣ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 étage.</w:t>
      </w:r>
    </w:p>
    <w:p>
      <w:r>
        <w:t xml:space="preserve">  </w:t>
      </w:r>
      <w:r>
        <w:rPr>
          <w:b/>
        </w:rPr>
        <w:t>χsɤ-rtsɤɣ</w:t>
      </w:r>
    </w:p>
    <w:p>
      <w:r>
        <w:t xml:space="preserve">  </w:t>
      </w:r>
      <w:r>
        <w:rPr>
          <w:b/>
        </w:rPr>
        <w:t>ki kha ki ɯ-tɤ-rtsɤɣ ɲɯ-mbro</w:t>
      </w:r>
      <w:r>
        <w:br/>
        <w:br/>
      </w:r>
    </w:p>
    <w:p>
      <w:r>
        <w:rPr>
          <w:b/>
        </w:rPr>
        <w:t>tɤ-rtsho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surface de la partie coupée.</w:t>
      </w:r>
    </w:p>
    <w:p>
      <w:r>
        <w:t xml:space="preserve">  2)</w:t>
      </w:r>
      <w:r>
        <w:t xml:space="preserve"> éteule (de blé).</w:t>
      </w:r>
      <w:r>
        <w:br/>
        <w:br/>
      </w:r>
    </w:p>
    <w:p>
      <w:r>
        <w:rPr>
          <w:b/>
        </w:rPr>
        <w:t>tɤ-rtshom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bruit.</w:t>
      </w:r>
    </w:p>
    <w:p>
      <w:r>
        <w:t xml:space="preserve">  </w:t>
      </w:r>
      <w:r>
        <w:rPr>
          <w:b/>
        </w:rPr>
        <w:t>tɯrme ɲɯ-nɤŋkɯŋke ma ɯ-rtshom ɣɤʑu</w:t>
      </w:r>
      <w:r>
        <w:br/>
        <w:br/>
      </w:r>
    </w:p>
    <w:p>
      <w:r>
        <w:rPr>
          <w:b/>
        </w:rPr>
        <w:t>tɤ-rtsi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huile de porc.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aɣɯrtsi</w:t>
      </w:r>
      <w:r>
        <w:t>.</w:t>
      </w:r>
      <w:r>
        <w:br/>
        <w:br/>
      </w:r>
    </w:p>
    <w:p>
      <w:r>
        <w:rPr>
          <w:b/>
        </w:rPr>
        <w:t>tɤ-rtsɯz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nombre, chiffre.</w:t>
      </w:r>
    </w:p>
    <w:p>
      <w:r>
        <w:t xml:space="preserve">  </w:t>
      </w:r>
      <w:r>
        <w:rPr>
          <w:b/>
        </w:rPr>
        <w:t>ɯ-rtsɯz ko-ndo (=ɯ-χsɤr ko-ndo)</w:t>
      </w:r>
    </w:p>
    <w:p>
      <w:r>
        <w:t xml:space="preserve">  </w:t>
      </w:r>
      <w:r>
        <w:rPr>
          <w:b/>
        </w:rPr>
        <w:t>tɤrtsɯz</w:t>
      </w:r>
      <w:r>
        <w:t xml:space="preserve"> nombre.</w:t>
      </w:r>
      <w:r>
        <w:br/>
        <w:br/>
      </w:r>
    </w:p>
    <w:p>
      <w:r>
        <w:rPr>
          <w:b/>
        </w:rPr>
        <w:t>tɤ-rʑaβ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épouse.</w:t>
      </w:r>
    </w:p>
    <w:p>
      <w:r>
        <w:t xml:space="preserve">  </w:t>
      </w:r>
      <w:r>
        <w:rPr>
          <w:b/>
        </w:rPr>
        <w:t>a-rʑaβ</w:t>
      </w:r>
      <w:r>
        <w:br/>
        <w:br/>
      </w:r>
    </w:p>
    <w:p>
      <w:r>
        <w:rPr>
          <w:b/>
        </w:rPr>
        <w:t>tɤ-rʑaʁ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temps, une nuit.</w:t>
      </w:r>
    </w:p>
    <w:p>
      <w:r>
        <w:t xml:space="preserve">  </w:t>
      </w:r>
      <w:r>
        <w:rPr>
          <w:b/>
        </w:rPr>
        <w:t>tɤ-rʑaʁ tɤ-rɲɟi tɕe, mɤ-saχsɤl</w:t>
      </w:r>
    </w:p>
    <w:p>
      <w:r>
        <w:t xml:space="preserve">  </w:t>
      </w:r>
      <w:r>
        <w:rPr>
          <w:b/>
        </w:rPr>
        <w:t>ɯ-rʑaʁ ɲɯ-zri / ɯ-rʑaʁ mɯ́j-zri</w:t>
      </w:r>
    </w:p>
    <w:p>
      <w:r>
        <w:t xml:space="preserve">  </w:t>
      </w:r>
      <w:r>
        <w:rPr>
          <w:b/>
        </w:rPr>
        <w:t>a-rʑaʁ mɯ́j-ɕe</w:t>
      </w:r>
    </w:p>
    <w:p>
      <w:r>
        <w:t xml:space="preserve">  </w:t>
      </w:r>
      <w:r>
        <w:rPr>
          <w:b/>
        </w:rPr>
        <w:t>tɤ-rʑaʁ kɯmɤlɤxso a-mɤ-nɯ-ɕe ma nɤja</w:t>
      </w:r>
    </w:p>
    <w:p>
      <w:r>
        <w:t xml:space="preserve">  </w:t>
      </w:r>
      <w:r>
        <w:rPr>
          <w:b/>
        </w:rPr>
        <w:t>tɤ-rʑaʁ nɯ pɤrmɤloŋ ɲɯ-ɕe mɤ-pe</w:t>
      </w:r>
    </w:p>
    <w:p>
      <w:r>
        <w:t xml:space="preserve">  </w:t>
      </w:r>
      <w:r>
        <w:rPr>
          <w:b/>
        </w:rPr>
        <w:t>nɤ-rʑaʁ nɯ fse ʑo a-mɤ-nɯ-tɯ-nɯɕe</w:t>
      </w:r>
    </w:p>
    <w:p>
      <w:r>
        <w:t xml:space="preserve">  </w:t>
      </w:r>
      <w:r>
        <w:rPr>
          <w:b/>
        </w:rPr>
        <w:t>tɤ-rʑaʁ ɯ-taʁ nɯ tɕu ju-kɯ-zɣɯt ra</w:t>
      </w:r>
      <w:r>
        <w:br/>
        <w:br/>
      </w:r>
    </w:p>
    <w:p>
      <w:r>
        <w:rPr>
          <w:b/>
        </w:rPr>
        <w:t>tɤ-rʑɯɣ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ride.</w:t>
      </w:r>
      <w:r>
        <w:br/>
        <w:br/>
      </w:r>
    </w:p>
    <w:p>
      <w:r>
        <w:rPr>
          <w:b/>
        </w:rPr>
        <w:t>tɤ-ʁamɟa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retard.</w:t>
      </w:r>
    </w:p>
    <w:p>
      <w:r>
        <w:t xml:space="preserve">  </w:t>
      </w:r>
      <w:r>
        <w:rPr>
          <w:b/>
        </w:rPr>
        <w:t>a-ʁamɟa pɯ-tu</w:t>
      </w:r>
    </w:p>
    <w:p>
      <w:r>
        <w:t xml:space="preserve">  </w:t>
      </w:r>
      <w:r>
        <w:rPr>
          <w:b/>
        </w:rPr>
        <w:t>nɤ-ʁamɟa pɯ-sɤβzu-t-a</w:t>
      </w:r>
    </w:p>
    <w:p>
      <w:r>
        <w:t xml:space="preserve">  </w:t>
      </w:r>
      <w:r>
        <w:rPr>
          <w:b/>
        </w:rPr>
        <w:t>nɤ-ʁamɟa ɣɤʑu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znɤʁamɟa</w:t>
      </w:r>
      <w:r>
        <w:t>.</w:t>
      </w:r>
      <w:r>
        <w:br/>
        <w:br/>
      </w:r>
    </w:p>
    <w:p>
      <w:r>
        <w:rPr>
          <w:b/>
        </w:rPr>
        <w:t>tɤ-ʁar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ailes.</w:t>
      </w:r>
    </w:p>
    <w:p>
      <w:r>
        <w:t xml:space="preserve">  2)</w:t>
      </w:r>
      <w:r>
        <w:t xml:space="preserve"> longueur d'un bras.</w:t>
      </w:r>
      <w:r>
        <w:br/>
        <w:br/>
      </w:r>
    </w:p>
    <w:p>
      <w:r>
        <w:rPr>
          <w:b/>
        </w:rPr>
        <w:t>tɤ-ʁarndzom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os des ailes.</w:t>
      </w:r>
      <w:r>
        <w:br/>
        <w:br/>
      </w:r>
    </w:p>
    <w:p>
      <w:r>
        <w:rPr>
          <w:b/>
        </w:rPr>
        <w:t>tɤ-ʁdɤn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coussin.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nɤʁdɤn</w:t>
      </w:r>
      <w:r>
        <w:t>.</w:t>
      </w:r>
      <w:r>
        <w:br/>
        <w:br/>
      </w:r>
    </w:p>
    <w:p>
      <w:r>
        <w:rPr>
          <w:b/>
        </w:rPr>
        <w:t>tɤ-ʁjoʁ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serviteur de.</w:t>
      </w:r>
      <w:r>
        <w:br/>
        <w:br/>
      </w:r>
    </w:p>
    <w:p>
      <w:r>
        <w:rPr>
          <w:b/>
        </w:rPr>
        <w:t>tɤ-ʁjoʁ</w:t>
      </w:r>
      <w:r/>
      <w:r/>
      <w:r>
        <w:t>.</w:t>
      </w:r>
      <w:r>
        <w:br/>
        <w:br/>
      </w:r>
    </w:p>
    <w:p>
      <w:r>
        <w:rPr>
          <w:b/>
        </w:rPr>
        <w:t>tɤ-ʁlapaʁtsa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arrière-bras.</w:t>
      </w:r>
      <w:r>
        <w:br/>
        <w:br/>
      </w:r>
    </w:p>
    <w:p>
      <w:r>
        <w:rPr>
          <w:b/>
        </w:rPr>
        <w:t>tɤ-scoz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lettre.</w:t>
      </w:r>
    </w:p>
    <w:p>
      <w:r>
        <w:t xml:space="preserve">  </w:t>
      </w:r>
      <w:r>
        <w:rPr>
          <w:b/>
        </w:rPr>
        <w:t>@xiangbolin kɯ tɤ-scoz ɲɯ-ɤsɯ-rɤt</w:t>
      </w:r>
    </w:p>
    <w:p>
      <w:r>
        <w:t xml:space="preserve">  </w:t>
      </w:r>
      <w:r>
        <w:rPr>
          <w:b/>
        </w:rPr>
        <w:t>a-jaʁ tɤ-scoz jɤ-ɣe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rɤscoz</w:t>
      </w:r>
      <w:r>
        <w:t>.</w:t>
      </w:r>
      <w:r>
        <w:br/>
        <w:br/>
      </w:r>
    </w:p>
    <w:p>
      <w:r>
        <w:rPr>
          <w:b/>
        </w:rPr>
        <w:t>tɤ-se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sang.</w:t>
      </w:r>
      <w:r>
        <w:br/>
        <w:br/>
      </w:r>
    </w:p>
    <w:p>
      <w:r>
        <w:rPr>
          <w:b/>
        </w:rPr>
        <w:t>tɤ-sno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selle.</w:t>
      </w:r>
    </w:p>
    <w:p>
      <w:r>
        <w:t xml:space="preserve">  </w:t>
      </w:r>
      <w:r>
        <w:rPr>
          <w:b/>
        </w:rPr>
        <w:t>mbro ɯ-sno thɯ-ta-t-a</w:t>
      </w:r>
    </w:p>
    <w:p>
      <w:r>
        <w:t xml:space="preserve">  </w:t>
      </w:r>
      <w:r>
        <w:rPr>
          <w:b/>
        </w:rPr>
        <w:t>tɤ-sno ɯ-jaʁ</w:t>
      </w:r>
      <w:r>
        <w:t xml:space="preserve"> partie inférieure de la selle en contact avec le dos du cheval, faite en laine.</w:t>
      </w:r>
      <w:r>
        <w:br/>
        <w:br/>
      </w:r>
    </w:p>
    <w:p>
      <w:r>
        <w:rPr>
          <w:b/>
        </w:rPr>
        <w:t>tɤ-snom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sœur (employé par les garçons).</w:t>
      </w:r>
    </w:p>
    <w:p>
      <w:r>
        <w:t xml:space="preserve">  </w:t>
      </w:r>
      <w:r>
        <w:rPr>
          <w:b/>
        </w:rPr>
        <w:t>a-snom</w:t>
      </w:r>
      <w:r>
        <w:br/>
        <w:br/>
      </w:r>
    </w:p>
    <w:p>
      <w:r>
        <w:rPr>
          <w:b/>
        </w:rPr>
        <w:t>tɤ-sno ɯ-jaʁ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partie inférieure de la selle en contact avec le dos du cheval, faite en laine.</w:t>
      </w:r>
      <w:r>
        <w:br/>
        <w:br/>
      </w:r>
    </w:p>
    <w:p>
      <w:r>
        <w:rPr>
          <w:b/>
        </w:rPr>
        <w:t>tɤ-sɲa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tresse.</w:t>
      </w:r>
    </w:p>
    <w:p>
      <w:r>
        <w:t xml:space="preserve">  </w:t>
      </w:r>
      <w:r>
        <w:rPr>
          <w:b/>
        </w:rPr>
        <w:t>a-sɲa</w:t>
      </w:r>
      <w:r>
        <w:br/>
        <w:br/>
      </w:r>
    </w:p>
    <w:p>
      <w:r>
        <w:rPr>
          <w:b/>
        </w:rPr>
        <w:t>tɤ-sŋɯt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morsure.</w:t>
      </w:r>
    </w:p>
    <w:p>
      <w:r>
        <w:t xml:space="preserve">  </w:t>
      </w:r>
      <w:r>
        <w:rPr>
          <w:b/>
        </w:rPr>
        <w:t>a-jaʁ mɯ́j-so tɕe, a-sŋɯt kɯ kɤ-sɯ-ndo-t-a</w:t>
      </w:r>
    </w:p>
    <w:p>
      <w:r>
        <w:t xml:space="preserve">  </w:t>
      </w:r>
      <w:r>
        <w:rPr>
          <w:b/>
        </w:rPr>
        <w:t>aʑo paχɕi ɯ-taʁ tɤ-sŋɯt tu-nɯ-lat-a ɲɯ-jɤɣ ma mbrɯtɕɯ mɯ́j-ra</w:t>
      </w:r>
      <w:r>
        <w:br/>
        <w:br/>
      </w:r>
    </w:p>
    <w:p>
      <w:r>
        <w:rPr>
          <w:b/>
        </w:rPr>
        <w:t>tɤ-spa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matériau.</w:t>
      </w:r>
    </w:p>
    <w:p>
      <w:r>
        <w:t xml:space="preserve">  2)</w:t>
      </w:r>
      <w:r>
        <w:t xml:space="preserve"> utilité, but.</w:t>
      </w:r>
    </w:p>
    <w:p>
      <w:r>
        <w:t xml:space="preserve">  3)</w:t>
      </w:r>
      <w:r>
        <w:t xml:space="preserve"> pour.</w:t>
      </w:r>
    </w:p>
    <w:p>
      <w:r>
        <w:t xml:space="preserve">  </w:t>
      </w:r>
      <w:r>
        <w:rPr>
          <w:b/>
        </w:rPr>
        <w:t>khɯna nɯ kha kɯ-rɯru ɯ-spa ŋu</w:t>
      </w:r>
    </w:p>
    <w:p>
      <w:r>
        <w:t xml:space="preserve">  </w:t>
      </w:r>
      <w:r>
        <w:rPr>
          <w:b/>
        </w:rPr>
        <w:t>nɯ tɕhi ɯ-spa ɲɯ-ŋu ?</w:t>
      </w:r>
    </w:p>
    <w:p>
      <w:r>
        <w:t xml:space="preserve">  </w:t>
      </w:r>
      <w:r>
        <w:rPr>
          <w:b/>
        </w:rPr>
        <w:t>tɤ-pɤtso kɤ-mbi ɯ-spa kɯ-chi to-χtɯ.</w:t>
      </w:r>
      <w:r>
        <w:br/>
        <w:br/>
      </w:r>
    </w:p>
    <w:p>
      <w:r>
        <w:rPr>
          <w:b/>
        </w:rPr>
        <w:t>tɤ-spɯ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pus.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rɤspɯ</w:t>
      </w:r>
      <w:r>
        <w:t>.</w:t>
      </w:r>
      <w:r>
        <w:br/>
        <w:br/>
      </w:r>
    </w:p>
    <w:p>
      <w:r>
        <w:rPr>
          <w:b/>
        </w:rPr>
        <w:t>tɤ-sqhaj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sœur (employé par les filles).</w:t>
      </w:r>
    </w:p>
    <w:p>
      <w:r>
        <w:t xml:space="preserve">  </w:t>
      </w:r>
      <w:r>
        <w:rPr>
          <w:b/>
        </w:rPr>
        <w:t>a-sqhaj</w:t>
      </w:r>
      <w:r>
        <w:br/>
        <w:br/>
      </w:r>
    </w:p>
    <w:p>
      <w:r>
        <w:rPr>
          <w:b/>
        </w:rPr>
        <w:t>tɤ-ste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vessie.</w:t>
      </w:r>
      <w:r>
        <w:br/>
        <w:br/>
      </w:r>
    </w:p>
    <w:p>
      <w:r>
        <w:rPr>
          <w:b/>
        </w:rPr>
        <w:t>tɤ-tɕɤz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trace de pied.</w:t>
      </w:r>
    </w:p>
    <w:p>
      <w:r>
        <w:t xml:space="preserve">  </w:t>
      </w:r>
      <w:r>
        <w:rPr>
          <w:b/>
        </w:rPr>
        <w:t>a-tɕɤz</w:t>
      </w:r>
      <w:r>
        <w:br/>
        <w:br/>
      </w:r>
    </w:p>
    <w:p>
      <w:r>
        <w:rPr>
          <w:b/>
        </w:rPr>
        <w:t>tɤ-tɕhɤz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franges colorées.</w:t>
      </w:r>
    </w:p>
    <w:p>
      <w:r>
        <w:t xml:space="preserve">  </w:t>
      </w:r>
      <w:r>
        <w:rPr>
          <w:b/>
        </w:rPr>
        <w:t>ɯ-ŋga ɯ-tɕhɤz ɯ-tɯ-dɤn kɯ ɲɯ-ɣɤβlɯβlɯɣ ʑo</w:t>
      </w:r>
      <w:r>
        <w:br/>
        <w:br/>
      </w:r>
    </w:p>
    <w:p>
      <w:r>
        <w:rPr>
          <w:b/>
        </w:rPr>
        <w:t>tɤ-tɕɯ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fils.</w:t>
      </w:r>
    </w:p>
    <w:p>
      <w:r>
        <w:t xml:space="preserve">  2)</w:t>
      </w:r>
      <w:r>
        <w:t xml:space="preserve"> garçon.</w:t>
      </w:r>
    </w:p>
    <w:p>
      <w:r>
        <w:t xml:space="preserve">  </w:t>
      </w:r>
      <w:r>
        <w:rPr>
          <w:b/>
        </w:rPr>
        <w:t>a-tɕɯ</w:t>
      </w:r>
      <w:r>
        <w:br/>
        <w:br/>
      </w:r>
    </w:p>
    <w:p>
      <w:r>
        <w:rPr>
          <w:b/>
        </w:rPr>
        <w:t>tɤ-tɕɯɣ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germe d'arbre.</w:t>
      </w:r>
    </w:p>
    <w:p>
      <w:r>
        <w:t xml:space="preserve">  </w:t>
      </w:r>
      <w:r>
        <w:rPr>
          <w:b/>
        </w:rPr>
        <w:t>tɤ-tɕɯɣ lo-lɤt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ɣɤtɕɯɣ</w:t>
      </w:r>
      <w:r>
        <w:t>.</w:t>
      </w:r>
      <w:r>
        <w:br/>
        <w:br/>
      </w:r>
    </w:p>
    <w:p>
      <w:r>
        <w:rPr>
          <w:b/>
        </w:rPr>
        <w:t>tɤ-tɕɯpɯ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garçon.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tɤ-tɕɯ</w:t>
      </w:r>
      <w:r>
        <w:t>.</w:t>
      </w:r>
      <w:r>
        <w:br/>
        <w:br/>
      </w:r>
    </w:p>
    <w:p>
      <w:r>
        <w:rPr>
          <w:b/>
        </w:rPr>
        <w:t>tɤ-tɕɯrʑaβ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bru.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tɤ-rʑaβ</w:t>
      </w:r>
      <w:r>
        <w:t xml:space="preserve"> </w:t>
      </w:r>
      <w:r>
        <w:rPr>
          <w:b/>
        </w:rPr>
        <w:t>tɤ-tɕɯ</w:t>
      </w:r>
      <w:r>
        <w:t>.</w:t>
      </w:r>
      <w:r>
        <w:br/>
        <w:br/>
      </w:r>
    </w:p>
    <w:p>
      <w:r>
        <w:rPr>
          <w:b/>
        </w:rPr>
        <w:t>tɤ-thɤβ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mésentente.</w:t>
      </w:r>
    </w:p>
    <w:p>
      <w:r>
        <w:t xml:space="preserve">  </w:t>
      </w:r>
      <w:r>
        <w:rPr>
          <w:b/>
        </w:rPr>
        <w:t>ndʑi-thɤβ tɤ-βzu-t-a</w:t>
      </w:r>
    </w:p>
    <w:p>
      <w:r>
        <w:t xml:space="preserve">  </w:t>
      </w:r>
      <w:r>
        <w:rPr>
          <w:b/>
        </w:rPr>
        <w:t>tɤ-thɤβ tɤ-fɕɤt-i</w:t>
      </w:r>
      <w:r>
        <w:br/>
        <w:br/>
      </w:r>
    </w:p>
    <w:p>
      <w:r>
        <w:rPr>
          <w:b/>
        </w:rPr>
        <w:t>tɤ-tshɯɣ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œillère.</w:t>
      </w:r>
    </w:p>
    <w:p>
      <w:r>
        <w:t xml:space="preserve">  </w:t>
      </w:r>
      <w:r>
        <w:rPr>
          <w:b/>
        </w:rPr>
        <w:t>mbro ɯ-tshɯɣ tɤ-ta-t-a</w:t>
      </w:r>
      <w:r>
        <w:br/>
        <w:br/>
      </w:r>
    </w:p>
    <w:p>
      <w:r>
        <w:rPr>
          <w:b/>
        </w:rPr>
        <w:t>tɤ-tsrɯ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pousses.</w:t>
      </w:r>
      <w:r>
        <w:br/>
        <w:br/>
      </w:r>
    </w:p>
    <w:p>
      <w:r>
        <w:rPr>
          <w:b/>
        </w:rPr>
        <w:t>tɤ-tsɯr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fissure.</w:t>
      </w:r>
    </w:p>
    <w:p>
      <w:r>
        <w:t xml:space="preserve">  </w:t>
      </w:r>
      <w:r>
        <w:rPr>
          <w:b/>
        </w:rPr>
        <w:t>ɯ-rnom ɕɤrɯ ɣɯ ɯ-tsɯr lo-ɕe (=lo-ɣɤtsɯr)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ɣɤtsɯr</w:t>
      </w:r>
      <w:r>
        <w:t>.</w:t>
      </w:r>
      <w:r>
        <w:br/>
        <w:br/>
      </w:r>
    </w:p>
    <w:p>
      <w:r>
        <w:rPr>
          <w:b/>
        </w:rPr>
        <w:t>tɤ-tʂɤm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huile animale.</w:t>
      </w:r>
      <w:r>
        <w:br/>
        <w:br/>
      </w:r>
    </w:p>
    <w:p>
      <w:r>
        <w:rPr>
          <w:b/>
        </w:rPr>
        <w:t>tɤ-wa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père.</w:t>
      </w:r>
    </w:p>
    <w:p>
      <w:r>
        <w:t xml:space="preserve">  </w:t>
      </w:r>
      <w:r>
        <w:rPr>
          <w:b/>
        </w:rPr>
        <w:t>a-wa</w:t>
      </w:r>
      <w:r>
        <w:br/>
        <w:br/>
      </w:r>
    </w:p>
    <w:p>
      <w:r>
        <w:rPr>
          <w:b/>
        </w:rPr>
        <w:t>tɤ-wɤmɯ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frère (employé par les filles).</w:t>
      </w:r>
    </w:p>
    <w:p>
      <w:r>
        <w:t xml:space="preserve">  </w:t>
      </w:r>
      <w:r>
        <w:rPr>
          <w:b/>
        </w:rPr>
        <w:t>a-wɤmɯ</w:t>
      </w:r>
      <w:r>
        <w:br/>
        <w:br/>
      </w:r>
    </w:p>
    <w:p>
      <w:r>
        <w:rPr>
          <w:b/>
        </w:rPr>
        <w:t>tɤ-wɯ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grand-père (c'est le terme par lequel les animaux s'adressent aux être humains dans les histoires).</w:t>
      </w:r>
      <w:r>
        <w:br/>
        <w:br/>
      </w:r>
    </w:p>
    <w:p>
      <w:r>
        <w:rPr>
          <w:b/>
        </w:rPr>
        <w:t>tɤ-xtɕɤr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corde.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xtɕɤr</w:t>
      </w:r>
      <w:r>
        <w:t>.</w:t>
      </w:r>
      <w:r>
        <w:br/>
        <w:br/>
      </w:r>
    </w:p>
    <w:p>
      <w:r>
        <w:rPr>
          <w:b/>
        </w:rPr>
        <w:t>tɤ-xtɤɣ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frère (employé par les garçons).</w:t>
      </w:r>
    </w:p>
    <w:p>
      <w:r>
        <w:t xml:space="preserve">  </w:t>
      </w:r>
      <w:r>
        <w:rPr>
          <w:b/>
        </w:rPr>
        <w:t>a-xtɤɣ</w:t>
      </w:r>
      <w:r>
        <w:br/>
        <w:br/>
      </w:r>
    </w:p>
    <w:p>
      <w:r>
        <w:rPr>
          <w:b/>
        </w:rPr>
        <w:t>tɤ-xtsɤr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vache enceinte.</w:t>
      </w:r>
    </w:p>
    <w:p>
      <w:r>
        <w:t xml:space="preserve">  </w:t>
      </w:r>
      <w:r>
        <w:rPr>
          <w:b/>
        </w:rPr>
        <w:t>nɯŋa ɯ-xtsɤr tu tɕe, kɯ-ɤrqhi ma-jɤ́-wɣ-no ra</w:t>
      </w:r>
    </w:p>
    <w:p>
      <w:r>
        <w:t xml:space="preserve">  </w:t>
      </w:r>
      <w:r>
        <w:rPr>
          <w:b/>
        </w:rPr>
        <w:t>ftsoʁ ɯ-xtsɤr kɯ-tu</w:t>
      </w:r>
    </w:p>
    <w:p>
      <w:r>
        <w:t xml:space="preserve">  </w:t>
      </w:r>
      <w:r>
        <w:rPr>
          <w:b/>
        </w:rPr>
        <w:t>qra ɯ-xtsɤr kɯ-mbro</w:t>
      </w:r>
      <w:r>
        <w:br/>
        <w:br/>
      </w:r>
    </w:p>
    <w:p>
      <w:r>
        <w:rPr>
          <w:b/>
        </w:rPr>
        <w:t>tɤ-zgra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son.</w:t>
      </w:r>
    </w:p>
    <w:p>
      <w:r>
        <w:t xml:space="preserve">  </w:t>
      </w:r>
      <w:r>
        <w:rPr>
          <w:b/>
        </w:rPr>
        <w:t>ɯ-pɕi tɤ-zgra ɣɤʑu</w:t>
      </w:r>
    </w:p>
    <w:p>
      <w:r>
        <w:t xml:space="preserve">  </w:t>
      </w:r>
      <w:r>
        <w:rPr>
          <w:b/>
        </w:rPr>
        <w:t>tɤ-zgra ɲɯ-thɯ tɕe, koŋla mɯ́j-sɤmtshɤm</w:t>
      </w:r>
    </w:p>
    <w:p>
      <w:r>
        <w:t xml:space="preserve">  </w:t>
      </w:r>
      <w:r>
        <w:rPr>
          <w:b/>
        </w:rPr>
        <w:t>tɤ-zgra ɲɤ-ftshi</w:t>
      </w:r>
      <w:r>
        <w:br/>
        <w:br/>
      </w:r>
    </w:p>
    <w:p>
      <w:r>
        <w:rPr>
          <w:b/>
        </w:rPr>
        <w:t>tɤ-zraʁ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honte.</w:t>
      </w:r>
    </w:p>
    <w:p>
      <w:r>
        <w:t xml:space="preserve">  </w:t>
      </w:r>
      <w:r>
        <w:rPr>
          <w:b/>
        </w:rPr>
        <w:t>aʑo tɤ-zraʁ kɯ pɯ-thɯɣ ʑo</w:t>
      </w:r>
    </w:p>
    <w:p>
      <w:r>
        <w:t xml:space="preserve">  </w:t>
      </w:r>
      <w:r>
        <w:rPr>
          <w:b/>
        </w:rPr>
        <w:t>kɯki tɯrme ki tɤ-zraʁ mɯ́j-tso, tɤ-zraʁ mɯ́j-mtshɤm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nɤzraʁ</w:t>
      </w:r>
      <w:r>
        <w:t>.</w:t>
      </w:r>
      <w:r>
        <w:br/>
        <w:br/>
      </w:r>
    </w:p>
    <w:p>
      <w:r>
        <w:rPr>
          <w:b/>
        </w:rPr>
        <w:t>tɤ-zrɤm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racine.</w:t>
      </w:r>
      <w:r>
        <w:br/>
        <w:br/>
      </w:r>
    </w:p>
    <w:p>
      <w:r>
        <w:rPr>
          <w:b/>
        </w:rPr>
        <w:t>tɤ-ʑi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jeune femme (ayant des enfants).</w:t>
      </w:r>
      <w:r>
        <w:br/>
        <w:br/>
      </w:r>
    </w:p>
    <w:p>
      <w:r>
        <w:rPr>
          <w:b/>
        </w:rPr>
        <w:t>tɣa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récolter.</w:t>
      </w:r>
    </w:p>
    <w:p>
      <w:r>
        <w:t xml:space="preserve">  </w:t>
      </w:r>
      <w:r>
        <w:rPr>
          <w:b/>
        </w:rPr>
        <w:t>kɤ-tɣa tɤ-sɤsqɤr-i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tɯtɣa2</w:t>
      </w:r>
      <w:r>
        <w:t>.</w:t>
      </w:r>
      <w:r>
        <w:br/>
        <w:br/>
      </w:r>
    </w:p>
    <w:p>
      <w:r>
        <w:rPr>
          <w:b/>
        </w:rPr>
        <w:t>tha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dans un moment.</w:t>
      </w:r>
    </w:p>
    <w:p>
      <w:r>
        <w:t xml:space="preserve">  </w:t>
      </w:r>
      <w:r>
        <w:rPr>
          <w:b/>
        </w:rPr>
        <w:t>tɕe tha tɕe a-pɯ-ŋu</w:t>
      </w:r>
    </w:p>
    <w:p>
      <w:r>
        <w:t xml:space="preserve">  </w:t>
      </w:r>
      <w:r>
        <w:rPr>
          <w:b/>
        </w:rPr>
        <w:t>nɤ-ŋga tɤ-ŋge ma tha tɯ-nɯtɕhomba</w:t>
      </w:r>
      <w:r>
        <w:br/>
        <w:br/>
      </w:r>
    </w:p>
    <w:p>
      <w:r>
        <w:rPr>
          <w:b/>
        </w:rPr>
        <w:t>thamaka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tabac.</w:t>
      </w:r>
    </w:p>
    <w:p>
      <w:r>
        <w:t xml:space="preserve">  </w:t>
      </w:r>
      <w:r>
        <w:rPr>
          <w:b/>
        </w:rPr>
        <w:t>thamaka a-nɯ-tɯ-ftɕɤt</w:t>
      </w:r>
      <w:r>
        <w:br/>
        <w:br/>
      </w:r>
    </w:p>
    <w:p>
      <w:r>
        <w:rPr>
          <w:b/>
        </w:rPr>
        <w:t>thamatham</w:t>
      </w:r>
      <w:r/>
      <w:r/>
      <w:r>
        <w:t>.</w:t>
      </w:r>
      <w:r>
        <w:br/>
        <w:br/>
      </w:r>
    </w:p>
    <w:p>
      <w:r>
        <w:rPr>
          <w:b/>
        </w:rPr>
        <w:t>thamtɕɤt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complètement, tout.</w:t>
      </w:r>
      <w:r>
        <w:br/>
        <w:br/>
      </w:r>
    </w:p>
    <w:p>
      <w:r>
        <w:rPr>
          <w:b/>
        </w:rPr>
        <w:t>thamtham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maintenant.</w:t>
      </w:r>
      <w:r>
        <w:br/>
        <w:br/>
      </w:r>
    </w:p>
    <w:p>
      <w:r>
        <w:rPr>
          <w:b/>
        </w:rPr>
        <w:t>thaŋ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plaine.</w:t>
      </w:r>
      <w:r>
        <w:br/>
        <w:br/>
      </w:r>
    </w:p>
    <w:p>
      <w:r>
        <w:rPr>
          <w:b/>
        </w:rPr>
        <w:t>thaŋ (2)</w:t>
      </w:r>
      <w:r/>
      <w:r/>
      <w:r>
        <w:t xml:space="preserve">. </w:t>
      </w:r>
      <w:r>
        <w:rPr>
          <w:i/>
        </w:rPr>
        <w:t>particle</w:t>
      </w:r>
      <w:r>
        <w:t>.</w:t>
      </w:r>
      <w:r>
        <w:t xml:space="preserve"> marqueur de supposition.</w:t>
      </w:r>
    </w:p>
    <w:p>
      <w:r>
        <w:t xml:space="preserve">  </w:t>
      </w:r>
      <w:r>
        <w:rPr>
          <w:b/>
        </w:rPr>
        <w:t>wo nɯnɯ wuma ʑo mɯm thaŋ nɤ!</w:t>
      </w:r>
      <w:r>
        <w:br/>
        <w:br/>
      </w:r>
    </w:p>
    <w:p>
      <w:r>
        <w:rPr>
          <w:b/>
        </w:rPr>
        <w:t>thaʁ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br/>
        <w:br/>
      </w:r>
    </w:p>
    <w:p>
      <w:r>
        <w:rPr>
          <w:b/>
        </w:rPr>
        <w:t>thaʁ,tɕhot</w:t>
      </w:r>
      <w:r/>
      <w:r/>
      <w:r>
        <w:t>.</w:t>
      </w:r>
      <w:r>
        <w:t xml:space="preserve"> prendre une décision.</w:t>
      </w:r>
    </w:p>
    <w:p>
      <w:r>
        <w:t xml:space="preserve">  </w:t>
      </w:r>
      <w:r>
        <w:rPr>
          <w:b/>
        </w:rPr>
        <w:t>thaʁ pɯ-tɕhot-a</w:t>
      </w:r>
    </w:p>
    <w:p>
      <w:r>
        <w:t xml:space="preserve">  </w:t>
      </w:r>
      <w:r>
        <w:rPr>
          <w:b/>
        </w:rPr>
        <w:t>tɕi-tɯkrɤz tɤ-ɣe tɕe thaʁ nɯ-tɕhot-tɕi</w:t>
      </w:r>
      <w:r>
        <w:br/>
        <w:br/>
      </w:r>
    </w:p>
    <w:p>
      <w:r>
        <w:rPr>
          <w:b/>
        </w:rPr>
        <w:t>thaʁɕa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élément du métier à tisser.</w:t>
      </w:r>
    </w:p>
    <w:p>
      <w:r>
        <w:t xml:space="preserve">  </w:t>
      </w:r>
      <w:r>
        <w:rPr>
          <w:b/>
        </w:rPr>
        <w:t>thaʁɕa nɯ tɤ-rɤm thɯ-kɤ-βʑoʁ tɕe nɯ-kɤ-ɣɤmpɕu tɕe stɤsmɤt thɯ-kɤ-sɤmtɕoʁ ŋu, thɯ-kɯ-taʁ tɕe kɤ-taʁ ɯ-sqar ɯ-sɤ-lɤt ɯ-spa ŋu</w:t>
      </w:r>
      <w:r>
        <w:br/>
        <w:br/>
      </w:r>
    </w:p>
    <w:p>
      <w:r>
        <w:rPr>
          <w:b/>
        </w:rPr>
        <w:t>thaʁmu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élément du métier à tisser.</w:t>
      </w:r>
    </w:p>
    <w:p>
      <w:r>
        <w:t xml:space="preserve">  </w:t>
      </w:r>
      <w:r>
        <w:rPr>
          <w:b/>
        </w:rPr>
        <w:t>thaʁmu nɯ thɯ-kɯ-taʁ tɕe kɤ-taʁ ɯ-sqar ɯ-chɯ-sɤ-ɤsɯɣ ɯ-jlɤβ ɯ-ɲɯ-sɤ-ɤrʁe ɯ-spa ŋu. tɤrɤm ɯ-rkɯ zɯ ɕom kɯ-mba tsa pɯ-kɤ-tshoʁ ci ŋu</w:t>
      </w:r>
      <w:r>
        <w:br/>
        <w:br/>
      </w:r>
    </w:p>
    <w:p>
      <w:r>
        <w:rPr>
          <w:b/>
        </w:rPr>
        <w:t>thaʁŋkhor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moulin à prière que l'on fait tourner avec les doigts.</w:t>
      </w:r>
      <w:r>
        <w:br/>
        <w:br/>
      </w:r>
    </w:p>
    <w:p>
      <w:r>
        <w:rPr>
          <w:b/>
        </w:rPr>
        <w:t>thaʁtɕɤz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appareil à tisser.</w:t>
      </w:r>
      <w:r>
        <w:br/>
        <w:br/>
      </w:r>
    </w:p>
    <w:p>
      <w:r>
        <w:rPr>
          <w:b/>
        </w:rPr>
        <w:t>thaʁtsa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ceinture colorée.</w:t>
      </w:r>
      <w:r>
        <w:br/>
        <w:br/>
      </w:r>
    </w:p>
    <w:p>
      <w:r>
        <w:rPr>
          <w:b/>
        </w:rPr>
        <w:t>thathor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partie en métal de la ceinture.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tɕhoma</w:t>
      </w:r>
      <w:r>
        <w:t>.</w:t>
      </w:r>
      <w:r>
        <w:br/>
        <w:br/>
      </w:r>
    </w:p>
    <w:p>
      <w:r>
        <w:rPr>
          <w:b/>
        </w:rPr>
        <w:t>thawaʁ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assiette.</w:t>
      </w:r>
      <w:r>
        <w:br/>
        <w:br/>
      </w:r>
    </w:p>
    <w:p>
      <w:r>
        <w:rPr>
          <w:b/>
        </w:rPr>
        <w:t>thaχthi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lanière.</w:t>
      </w:r>
      <w:r>
        <w:br/>
        <w:br/>
      </w:r>
    </w:p>
    <w:p>
      <w:r>
        <w:rPr>
          <w:b/>
        </w:rPr>
        <w:t>thɤβ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clin d'œil.</w:t>
      </w:r>
    </w:p>
    <w:p>
      <w:r>
        <w:t xml:space="preserve">  </w:t>
      </w:r>
      <w:r>
        <w:rPr>
          <w:b/>
        </w:rPr>
        <w:t>a-mɲaʁ thɤβ ʑo tɤ-stu-t-a</w:t>
      </w:r>
      <w:r>
        <w:br/>
        <w:br/>
      </w:r>
    </w:p>
    <w:p>
      <w:r>
        <w:rPr>
          <w:b/>
        </w:rPr>
        <w:t>thɤfka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foyer.</w:t>
      </w:r>
      <w:r>
        <w:br/>
        <w:br/>
      </w:r>
    </w:p>
    <w:p>
      <w:r>
        <w:rPr>
          <w:b/>
        </w:rPr>
        <w:t>thɤfkɤlɤɣi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cendre végétale.</w:t>
      </w:r>
      <w:r>
        <w:br/>
        <w:br/>
      </w:r>
    </w:p>
    <w:p>
      <w:r>
        <w:rPr>
          <w:b/>
        </w:rPr>
        <w:t>thɤjbra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de herse.</w:t>
      </w:r>
      <w:r>
        <w:br/>
        <w:br/>
      </w:r>
    </w:p>
    <w:p>
      <w:r>
        <w:rPr>
          <w:b/>
        </w:rPr>
        <w:t>thɤjco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palanquin.</w:t>
      </w:r>
      <w:r>
        <w:br/>
        <w:br/>
      </w:r>
    </w:p>
    <w:p>
      <w:r>
        <w:rPr>
          <w:b/>
        </w:rPr>
        <w:t>thɤjtɕu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quand.</w:t>
      </w:r>
    </w:p>
    <w:p>
      <w:r>
        <w:t xml:space="preserve">  </w:t>
      </w:r>
      <w:r>
        <w:rPr>
          <w:b/>
        </w:rPr>
        <w:t>thɤjtɕu jamar tɯ-lɤt?</w:t>
      </w:r>
    </w:p>
    <w:p>
      <w:r>
        <w:t xml:space="preserve">  </w:t>
      </w:r>
      <w:r>
        <w:rPr>
          <w:b/>
        </w:rPr>
        <w:t>thɤjtɕu chɯz tɯ-nɯɣi kɯ?</w:t>
      </w:r>
      <w:r>
        <w:br/>
        <w:br/>
      </w:r>
    </w:p>
    <w:p>
      <w:r>
        <w:rPr>
          <w:b/>
        </w:rPr>
        <w:t>thɤlwa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terre.</w:t>
      </w:r>
      <w:r>
        <w:br/>
        <w:br/>
      </w:r>
    </w:p>
    <w:p>
      <w:r>
        <w:rPr>
          <w:b/>
        </w:rPr>
        <w:t>thɤlwaɲaʁ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tchernozyom.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ɲaʁ</w:t>
      </w:r>
      <w:r>
        <w:t>.</w:t>
      </w:r>
      <w:r>
        <w:br/>
        <w:br/>
      </w:r>
    </w:p>
    <w:p>
      <w:r>
        <w:rPr>
          <w:b/>
        </w:rPr>
        <w:t>thɤr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sauver.</w:t>
      </w:r>
    </w:p>
    <w:p>
      <w:r>
        <w:t xml:space="preserve">  </w:t>
      </w:r>
      <w:r>
        <w:rPr>
          <w:b/>
        </w:rPr>
        <w:t>to-thɤr</w:t>
      </w:r>
      <w:r>
        <w:br/>
        <w:br/>
      </w:r>
    </w:p>
    <w:p>
      <w:r>
        <w:rPr>
          <w:b/>
        </w:rPr>
        <w:t>thɤr (2)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complet.</w:t>
      </w:r>
    </w:p>
    <w:p>
      <w:r>
        <w:t xml:space="preserve">  </w:t>
      </w:r>
      <w:r>
        <w:rPr>
          <w:b/>
        </w:rPr>
        <w:t>tɯ-xpa kɯ-thɤr ʑo</w:t>
      </w:r>
      <w:r>
        <w:br/>
        <w:br/>
      </w:r>
    </w:p>
    <w:p>
      <w:r>
        <w:rPr>
          <w:b/>
        </w:rPr>
        <w:t>thɤstɯɣ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combien.</w:t>
      </w:r>
    </w:p>
    <w:p>
      <w:r>
        <w:t xml:space="preserve">  </w:t>
      </w:r>
      <w:r>
        <w:rPr>
          <w:b/>
        </w:rPr>
        <w:t>thɤstɯɣ tɯ-zɣɯt ?</w:t>
      </w:r>
    </w:p>
    <w:p>
      <w:r>
        <w:t xml:space="preserve">  </w:t>
      </w:r>
      <w:r>
        <w:rPr>
          <w:b/>
        </w:rPr>
        <w:t>thɤstɯɣ thɯ-tɯ-ɤzɣɯt ?</w:t>
      </w:r>
    </w:p>
    <w:p>
      <w:r>
        <w:t xml:space="preserve">  </w:t>
      </w:r>
      <w:r>
        <w:rPr>
          <w:b/>
        </w:rPr>
        <w:t>nɤʑo kɯrɯskɤt pɯ-tɯ-βzjoz nɯ thɤstɯɣ to-tsu ?</w:t>
      </w:r>
    </w:p>
    <w:p>
      <w:r>
        <w:t xml:space="preserve">  </w:t>
      </w:r>
      <w:r>
        <w:rPr>
          <w:b/>
        </w:rPr>
        <w:t>thɤstɯ-tɯrpa</w:t>
      </w:r>
      <w:r>
        <w:br/>
        <w:br/>
      </w:r>
    </w:p>
    <w:p>
      <w:r>
        <w:rPr>
          <w:b/>
        </w:rPr>
        <w:t>thɤtɕɯ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marteau.</w:t>
      </w:r>
    </w:p>
    <w:p>
      <w:r>
        <w:t xml:space="preserve">  </w:t>
      </w:r>
      <w:r>
        <w:rPr>
          <w:b/>
        </w:rPr>
        <w:t>thɤtɕɯ nɯ kɯ-rɤznde ra ɣɯ nɯ-laʁdɤn ŋu rdɤstaʁ ra ɯ-sɤz-ɣɤβdoʁβdi ŋu, ɯ-ku nɯ ɕom tɕe ɯ-jɯ laʁjɯɣ thɯ-kɤ-tshoʁ ci ŋu</w:t>
      </w:r>
      <w:r>
        <w:br/>
        <w:br/>
      </w:r>
    </w:p>
    <w:p>
      <w:r>
        <w:rPr>
          <w:b/>
        </w:rPr>
        <w:t>thɣe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gland.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nɯthɣe</w:t>
      </w:r>
      <w:r>
        <w:t>.</w:t>
      </w:r>
      <w:r>
        <w:br/>
        <w:br/>
      </w:r>
    </w:p>
    <w:p>
      <w:r>
        <w:rPr>
          <w:b/>
        </w:rPr>
        <w:t>thitsuku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quoi que ce soit.</w:t>
      </w:r>
      <w:r>
        <w:br/>
        <w:br/>
      </w:r>
    </w:p>
    <w:p>
      <w:r>
        <w:rPr>
          <w:b/>
        </w:rPr>
        <w:t>tho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br/>
        <w:br/>
      </w:r>
    </w:p>
    <w:p>
      <w:r>
        <w:rPr>
          <w:b/>
        </w:rPr>
        <w:t>tho,thɯɣ</w:t>
      </w:r>
      <w:r/>
      <w:r/>
      <w:r>
        <w:t>.</w:t>
      </w:r>
      <w:r>
        <w:t xml:space="preserve"> concordant.</w:t>
      </w:r>
    </w:p>
    <w:p>
      <w:r>
        <w:t xml:space="preserve">  </w:t>
      </w:r>
      <w:r>
        <w:rPr>
          <w:b/>
        </w:rPr>
        <w:t>tho ɲɯ-thɯɣ</w:t>
      </w:r>
    </w:p>
    <w:p>
      <w:r>
        <w:t xml:space="preserve">  </w:t>
      </w:r>
      <w:r>
        <w:rPr>
          <w:b/>
        </w:rPr>
        <w:t>ɯʑo kɯ ta-tɯt cho nɤj tu-tɯ-ti nɯ tho ɲɯ-thɯɣ</w:t>
      </w:r>
      <w:r>
        <w:br/>
        <w:br/>
      </w:r>
    </w:p>
    <w:p>
      <w:r>
        <w:rPr>
          <w:b/>
        </w:rPr>
        <w:t>thon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br/>
        <w:br/>
      </w:r>
    </w:p>
    <w:p>
      <w:r>
        <w:rPr>
          <w:b/>
        </w:rPr>
        <w:t>thoɲa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ovidé.</w:t>
      </w:r>
      <w:r>
        <w:br/>
        <w:br/>
      </w:r>
    </w:p>
    <w:p>
      <w:r>
        <w:rPr>
          <w:b/>
        </w:rPr>
        <w:t>thoŋkɤn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récipient en cuivre.</w:t>
      </w:r>
      <w:r>
        <w:br/>
        <w:br/>
      </w:r>
    </w:p>
    <w:p>
      <w:r>
        <w:rPr>
          <w:b/>
        </w:rPr>
        <w:t>thoŋlaʁ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période, un endroit.</w:t>
      </w:r>
    </w:p>
    <w:p>
      <w:r>
        <w:t xml:space="preserve">  </w:t>
      </w:r>
      <w:r>
        <w:rPr>
          <w:b/>
        </w:rPr>
        <w:t>nɤʑo jɤxtshi jɤ-tɯ-ɣe ɯ-thoŋlaʁ nɯ mɯ́j-ɣɤndʐo, mɯ́j-ɣɯtshɤdɯɣ tɕe ɲɯ-sɤscit</w:t>
      </w:r>
      <w:r>
        <w:br/>
        <w:br/>
      </w:r>
    </w:p>
    <w:p>
      <w:r>
        <w:rPr>
          <w:b/>
        </w:rPr>
        <w:t>thoŋthɤr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baguette de tassage.</w:t>
      </w:r>
    </w:p>
    <w:p>
      <w:r>
        <w:t xml:space="preserve">  </w:t>
      </w:r>
      <w:r>
        <w:rPr>
          <w:b/>
        </w:rPr>
        <w:t>thoŋthɤr nɯ thɯ́-wɣ-rzoŋ tɕe qandʑi sɤ-ɣnda ɯ-spa ŋu</w:t>
      </w:r>
      <w:r>
        <w:br/>
        <w:br/>
      </w:r>
    </w:p>
    <w:p>
      <w:r>
        <w:rPr>
          <w:b/>
        </w:rPr>
        <w:t>thoʁ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marcher sur.</w:t>
      </w:r>
    </w:p>
    <w:p>
      <w:r>
        <w:t xml:space="preserve">  </w:t>
      </w:r>
      <w:r>
        <w:rPr>
          <w:b/>
        </w:rPr>
        <w:t>a-mi pɯ-thoʁ-a (a-mi pɯ-ta-t-a, a-mi kɯ pɯ-zrɤtɕaʁ-a)</w:t>
      </w:r>
      <w:r>
        <w:br/>
        <w:br/>
      </w:r>
    </w:p>
    <w:p>
      <w:r>
        <w:rPr>
          <w:b/>
        </w:rPr>
        <w:t>thoʁ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foudre.</w:t>
      </w:r>
    </w:p>
    <w:p>
      <w:r>
        <w:t xml:space="preserve">  </w:t>
      </w:r>
      <w:r>
        <w:rPr>
          <w:b/>
        </w:rPr>
        <w:t>thoʁ pjɤ-ɣi</w:t>
      </w:r>
    </w:p>
    <w:p>
      <w:r>
        <w:t xml:space="preserve">  </w:t>
      </w:r>
      <w:r>
        <w:rPr>
          <w:b/>
        </w:rPr>
        <w:t>ɣɯjpa kɯ-nɯtʂoŋtshaβ lo-ɕe-nɯ tɕe, tɤ-tɕɯ ci thoʁ kɯ tó-wɣ-tsɯɣ tɕe pjɤ-si</w:t>
      </w:r>
      <w:r>
        <w:br/>
        <w:br/>
      </w:r>
    </w:p>
    <w:p>
      <w:r>
        <w:rPr>
          <w:b/>
        </w:rPr>
        <w:t>thoʁltɕi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fer météoritique?</w:t>
      </w:r>
      <w:r>
        <w:br/>
        <w:br/>
      </w:r>
    </w:p>
    <w:p>
      <w:r>
        <w:rPr>
          <w:b/>
        </w:rPr>
        <w:t>thowum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d'arbre.</w:t>
      </w:r>
    </w:p>
    <w:p>
      <w:r>
        <w:t xml:space="preserve">  </w:t>
      </w:r>
      <w:r>
        <w:rPr>
          <w:b/>
        </w:rPr>
        <w:t>thowum nɯ si kɯ-mbro kɯ-jpum tsa ci ŋu, aʁɤndɯndɤt ʑo tu-ɬoʁ cha. wuma ʑo ɲɯ-ɤɣɯrtɯrtaʁ cha. ɯ-jwaʁ artɯm tɕe ɯ-ku lu-omtɕoʁ ŋu. si ɯ-ru cho ɯ-rtaʁ nɯ kɯ-ɣɯrni ŋu. ɯ-si mɤ-ngɯt, ndoʁ, sna me, kɤ-nɯβlɯ kɯnɤ khro mɤ-pe, ɯ-mɯntoʁ kɯ-wɣrum ɲɯ-lɤt ŋu. ɯ-mɯntoʁ ɯ-jɯ nɯ zri tsa ɯ-mat thɯ-tɯt tɕe kɯ-ɣɯrni ʂɣɤlʂɣɤl ʑo kɯ-pa ŋu, laŋlaŋ ɯ-mat cho naχtɕɯɣ, tɕeri kɤ-ndza mɤ-sna ma wuma ʑo qiaβ.</w:t>
      </w:r>
      <w:r>
        <w:br/>
        <w:br/>
      </w:r>
    </w:p>
    <w:p>
      <w:r>
        <w:rPr>
          <w:b/>
        </w:rPr>
        <w:t>thoχtɤm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impôt.</w:t>
      </w:r>
    </w:p>
    <w:p>
      <w:r>
        <w:t xml:space="preserve">  </w:t>
      </w:r>
      <w:r>
        <w:rPr>
          <w:b/>
        </w:rPr>
        <w:t>ɯ-thoχtɤm lɤ-kho-j</w:t>
      </w:r>
      <w:r>
        <w:br/>
        <w:br/>
      </w:r>
    </w:p>
    <w:p>
      <w:r>
        <w:rPr>
          <w:b/>
        </w:rPr>
        <w:t>thu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demander.</w:t>
      </w:r>
    </w:p>
    <w:p>
      <w:r>
        <w:t xml:space="preserve">  </w:t>
      </w:r>
      <w:r>
        <w:rPr>
          <w:b/>
        </w:rPr>
        <w:t>tɤ-thu-t-a</w:t>
      </w:r>
    </w:p>
    <w:p>
      <w:r>
        <w:t xml:space="preserve">  </w:t>
      </w:r>
      <w:r>
        <w:rPr>
          <w:b/>
        </w:rPr>
        <w:t>nɤ-kɤ-thu tɤ-the jɤɣ</w:t>
      </w:r>
    </w:p>
    <w:p>
      <w:r>
        <w:t xml:space="preserve">  </w:t>
      </w:r>
      <w:r>
        <w:rPr>
          <w:b/>
        </w:rPr>
        <w:t>a-kɤ-thu nɯ ma thɯ-arɕo</w:t>
      </w:r>
    </w:p>
    <w:p>
      <w:r>
        <w:t xml:space="preserve">  </w:t>
      </w:r>
      <w:r>
        <w:rPr>
          <w:b/>
        </w:rPr>
        <w:t>tɤ́-wɣ-thu-a</w:t>
      </w:r>
    </w:p>
    <w:p>
      <w:r>
        <w:t xml:space="preserve">  </w:t>
      </w:r>
      <w:r>
        <w:rPr>
          <w:b/>
        </w:rPr>
        <w:t>a-ɕki ta-thu</w:t>
      </w:r>
    </w:p>
    <w:p>
      <w:r>
        <w:t xml:space="preserve">  </w:t>
      </w:r>
      <w:r>
        <w:rPr>
          <w:b/>
        </w:rPr>
        <w:t>kɯmaʁ ci tu-the-a ŋu</w:t>
      </w:r>
    </w:p>
    <w:p>
      <w:r>
        <w:t xml:space="preserve">  </w:t>
      </w:r>
      <w:r>
        <w:rPr>
          <w:b/>
        </w:rPr>
        <w:t>rɤthu</w:t>
      </w:r>
      <w:r>
        <w:t xml:space="preserve"> demander à quelqu'un.</w:t>
      </w:r>
    </w:p>
    <w:p>
      <w:r>
        <w:t xml:space="preserve">  </w:t>
      </w:r>
      <w:r>
        <w:rPr>
          <w:b/>
        </w:rPr>
        <w:t>sɤthu</w:t>
      </w:r>
      <w:r>
        <w:t xml:space="preserve"> demander en mariage.</w:t>
      </w:r>
      <w:r>
        <w:br/>
        <w:br/>
      </w:r>
    </w:p>
    <w:p>
      <w:r>
        <w:rPr>
          <w:b/>
        </w:rPr>
        <w:t>thu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borne, marque (pile de pierre).</w:t>
      </w:r>
      <w:r>
        <w:br/>
        <w:br/>
      </w:r>
    </w:p>
    <w:p>
      <w:r>
        <w:rPr>
          <w:b/>
        </w:rPr>
        <w:t>thɯ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ndɯ1</w:t>
      </w:r>
      <w:r>
        <w:t>.</w:t>
      </w:r>
    </w:p>
    <w:p>
      <w:r>
        <w:t xml:space="preserve">  1)</w:t>
      </w:r>
      <w:r>
        <w:t xml:space="preserve"> monter une tente, faire un pont.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ndɯ1</w:t>
      </w:r>
      <w:r>
        <w:t>.</w:t>
      </w:r>
    </w:p>
    <w:p>
      <w:r>
        <w:t xml:space="preserve">  2)</w:t>
      </w:r>
      <w:r>
        <w:t xml:space="preserve"> construire une route.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ndɯ1</w:t>
      </w:r>
      <w:r>
        <w:t>.</w:t>
      </w:r>
    </w:p>
    <w:p>
      <w:r>
        <w:t xml:space="preserve">  3)</w:t>
      </w:r>
      <w:r>
        <w:t xml:space="preserve"> séparer les fils.</w:t>
      </w:r>
    </w:p>
    <w:p>
      <w:r>
        <w:t xml:space="preserve">  </w:t>
      </w:r>
      <w:r>
        <w:rPr>
          <w:b/>
        </w:rPr>
        <w:t>ndzom kɤ-thɯ-t-a</w:t>
      </w:r>
    </w:p>
    <w:p>
      <w:r>
        <w:t xml:space="preserve">  </w:t>
      </w:r>
      <w:r>
        <w:rPr>
          <w:b/>
        </w:rPr>
        <w:t>zgɤr pɯ-thɯ-t-a</w:t>
      </w:r>
    </w:p>
    <w:p>
      <w:r>
        <w:t xml:space="preserve">  </w:t>
      </w:r>
      <w:r>
        <w:rPr>
          <w:b/>
        </w:rPr>
        <w:t>tʂu lɤ-thɯ-t-a</w:t>
      </w:r>
    </w:p>
    <w:p>
      <w:r>
        <w:t xml:space="preserve">  </w:t>
      </w:r>
      <w:r>
        <w:rPr>
          <w:b/>
        </w:rPr>
        <w:t>kɤ-pɣo lɤ-jɤɣ tɕe, kɤ-taʁ kɤ-thɯ-t-a</w:t>
      </w:r>
    </w:p>
    <w:p>
      <w:r>
        <w:t xml:space="preserve">  </w:t>
      </w:r>
      <w:r>
        <w:rPr>
          <w:b/>
        </w:rPr>
        <w:t>ɯ-jroʁ jo-thɯ (jo-tɕɤt)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ndɯ1</w:t>
      </w:r>
      <w:r>
        <w:t>.</w:t>
      </w:r>
      <w:r>
        <w:br/>
        <w:br/>
      </w:r>
    </w:p>
    <w:p>
      <w:r>
        <w:rPr>
          <w:b/>
        </w:rPr>
        <w:t>thɯ (2)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grave.</w:t>
      </w:r>
    </w:p>
    <w:p>
      <w:r>
        <w:t xml:space="preserve">  </w:t>
      </w:r>
      <w:r>
        <w:rPr>
          <w:b/>
        </w:rPr>
        <w:t>wuma sthɯci mɯ́j-thɯ ɲɯ-ti, ɯ́-ŋu</w:t>
      </w:r>
    </w:p>
    <w:p>
      <w:r>
        <w:t xml:space="preserve">  </w:t>
      </w:r>
      <w:r>
        <w:rPr>
          <w:b/>
        </w:rPr>
        <w:t>a-rna ɲɯ-thɯ ɲɯ-ŋu tɕe, koŋla mɯ́j-mtsham-a</w:t>
      </w:r>
    </w:p>
    <w:p>
      <w:r>
        <w:t xml:space="preserve">  </w:t>
      </w:r>
      <w:r>
        <w:rPr>
          <w:b/>
        </w:rPr>
        <w:t>ɯ-ku kɯ-mɲɤm ɲɯ-thɯ</w:t>
      </w:r>
    </w:p>
    <w:p>
      <w:r>
        <w:t xml:space="preserve">  </w:t>
      </w:r>
      <w:r>
        <w:rPr>
          <w:b/>
        </w:rPr>
        <w:t>ɣɤthɯ</w:t>
      </w:r>
      <w:r>
        <w:t xml:space="preserve"> aggraver.</w:t>
      </w:r>
      <w:r>
        <w:br/>
        <w:br/>
      </w:r>
    </w:p>
    <w:p>
      <w:r>
        <w:rPr>
          <w:b/>
        </w:rPr>
        <w:t>thɯchu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en aval.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ɯ-thɤcu</w:t>
      </w:r>
      <w:r>
        <w:t>.</w:t>
      </w:r>
      <w:r>
        <w:br/>
        <w:br/>
      </w:r>
    </w:p>
    <w:p>
      <w:r>
        <w:rPr>
          <w:b/>
        </w:rPr>
        <w:t>thɯci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quelque chose, n'importe quoi, n'importe lequel.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thɯthɤci</w:t>
      </w:r>
      <w:r>
        <w:t>.</w:t>
      </w:r>
      <w:r>
        <w:br/>
        <w:br/>
      </w:r>
    </w:p>
    <w:p>
      <w:r>
        <w:rPr>
          <w:b/>
        </w:rPr>
        <w:t>thɯɣ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br/>
        <w:br/>
      </w:r>
    </w:p>
    <w:p>
      <w:r>
        <w:rPr>
          <w:b/>
        </w:rPr>
        <w:t>thɯɣ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taureau, bouc non castré.</w:t>
      </w:r>
      <w:r>
        <w:br/>
        <w:br/>
      </w:r>
    </w:p>
    <w:p>
      <w:r>
        <w:rPr>
          <w:b/>
        </w:rPr>
        <w:t>thɯɣ (2)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détestable.</w:t>
      </w:r>
    </w:p>
    <w:p>
      <w:r>
        <w:t xml:space="preserve">  </w:t>
      </w:r>
      <w:r>
        <w:rPr>
          <w:b/>
        </w:rPr>
        <w:t>kɤ-thɯɣ!</w:t>
      </w:r>
    </w:p>
    <w:p>
      <w:r>
        <w:t xml:space="preserve">  </w:t>
      </w:r>
      <w:r>
        <w:rPr>
          <w:b/>
        </w:rPr>
        <w:t>ko-tɯ-thɯɣ</w:t>
      </w:r>
      <w:r>
        <w:br/>
        <w:br/>
      </w:r>
    </w:p>
    <w:p>
      <w:r>
        <w:rPr>
          <w:b/>
        </w:rPr>
        <w:t>thɯɣ (3)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signe.</w:t>
      </w:r>
    </w:p>
    <w:p>
      <w:r>
        <w:t xml:space="preserve">  </w:t>
      </w:r>
      <w:r>
        <w:rPr>
          <w:b/>
        </w:rPr>
        <w:t>thɯɣ tɤ-ta-t-a</w:t>
      </w:r>
      <w:r>
        <w:br/>
        <w:br/>
      </w:r>
    </w:p>
    <w:p>
      <w:r>
        <w:rPr>
          <w:b/>
        </w:rPr>
        <w:t>thɯɣɕɤr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marque des charpentier sur le bois.</w:t>
      </w:r>
      <w:r>
        <w:br/>
        <w:br/>
      </w:r>
    </w:p>
    <w:p>
      <w:r>
        <w:rPr>
          <w:b/>
        </w:rPr>
        <w:t>thɯɣskrɯt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marque de tailleur sur les tissus.</w:t>
      </w:r>
      <w:r>
        <w:br/>
        <w:br/>
      </w:r>
    </w:p>
    <w:p>
      <w:r>
        <w:rPr>
          <w:b/>
        </w:rPr>
        <w:t>thɯm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récipient.</w:t>
      </w:r>
    </w:p>
    <w:p>
      <w:r>
        <w:t xml:space="preserve">  </w:t>
      </w:r>
      <w:r>
        <w:rPr>
          <w:b/>
        </w:rPr>
        <w:t>ɲchɣaʁthɯm</w:t>
      </w:r>
      <w:r>
        <w:br/>
        <w:br/>
      </w:r>
    </w:p>
    <w:p>
      <w:r>
        <w:rPr>
          <w:b/>
        </w:rPr>
        <w:t>thɯraŋ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nain, une sorte de démon.</w:t>
      </w:r>
      <w:r>
        <w:br/>
        <w:br/>
      </w:r>
    </w:p>
    <w:p>
      <w:r>
        <w:rPr>
          <w:b/>
        </w:rPr>
        <w:t>thɯrdu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poids (d'une balance).</w:t>
      </w:r>
      <w:r>
        <w:br/>
        <w:br/>
      </w:r>
    </w:p>
    <w:p>
      <w:r>
        <w:rPr>
          <w:b/>
        </w:rPr>
        <w:t>thɯrnaʁ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balance de précision.</w:t>
      </w:r>
      <w:r>
        <w:br/>
        <w:br/>
      </w:r>
    </w:p>
    <w:p>
      <w:r>
        <w:rPr>
          <w:b/>
        </w:rPr>
        <w:t>thɯrʑi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compassion.</w:t>
      </w:r>
      <w:r>
        <w:br/>
        <w:br/>
      </w:r>
    </w:p>
    <w:p>
      <w:r>
        <w:rPr>
          <w:b/>
        </w:rPr>
        <w:t>thɯthɤci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quel, lesquels.</w:t>
      </w:r>
    </w:p>
    <w:p>
      <w:r>
        <w:t xml:space="preserve">  </w:t>
      </w:r>
      <w:r>
        <w:rPr>
          <w:b/>
        </w:rPr>
        <w:t>phɯrkhɯɣ ɯ-ŋgɯ nɤ-ŋga thɯthɤci arku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thɯci</w:t>
      </w:r>
      <w:r>
        <w:t>.</w:t>
      </w:r>
      <w:r>
        <w:br/>
        <w:br/>
      </w:r>
    </w:p>
    <w:p>
      <w:r>
        <w:rPr>
          <w:b/>
        </w:rPr>
        <w:t>ti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dire.</w:t>
      </w:r>
    </w:p>
    <w:p>
      <w:r>
        <w:t xml:space="preserve">  </w:t>
      </w:r>
      <w:r>
        <w:rPr>
          <w:b/>
        </w:rPr>
        <w:t>nɯ tu-kɯ-ti mɤ-ŋgrɤl</w:t>
      </w:r>
    </w:p>
    <w:p>
      <w:r>
        <w:t xml:space="preserve">  </w:t>
      </w:r>
      <w:r>
        <w:rPr>
          <w:b/>
        </w:rPr>
        <w:t>li ci tɤ-ti</w:t>
      </w:r>
    </w:p>
    <w:p>
      <w:r>
        <w:t xml:space="preserve">  </w:t>
      </w:r>
      <w:r>
        <w:rPr>
          <w:b/>
        </w:rPr>
        <w:t>pɤjkhu a-ʁa tu me mɤ-xsi, a-kɤ-ti me</w:t>
      </w:r>
    </w:p>
    <w:p>
      <w:r>
        <w:t xml:space="preserve">  </w:t>
      </w:r>
      <w:r>
        <w:rPr>
          <w:b/>
        </w:rPr>
        <w:t>tɕhi tu-ti-a a-pɯ-ŋu ɲɯ-ra?</w:t>
      </w:r>
    </w:p>
    <w:p>
      <w:r>
        <w:t xml:space="preserve">  </w:t>
      </w:r>
      <w:r>
        <w:rPr>
          <w:b/>
        </w:rPr>
        <w:t>ki kɤ-nɤma ki nɤj nɤ-taʁ ɲɯ-ti-a ŋu nɤ!</w:t>
      </w:r>
    </w:p>
    <w:p>
      <w:r>
        <w:t xml:space="preserve">  </w:t>
      </w:r>
      <w:r>
        <w:rPr>
          <w:b/>
        </w:rPr>
        <w:t>ki kɤ-nɤma ki ɯʑo ɯ-taʁ ɲɯ-ti-a ntshi</w:t>
      </w:r>
    </w:p>
    <w:p>
      <w:r>
        <w:t xml:space="preserve">  </w:t>
      </w:r>
      <w:r>
        <w:rPr>
          <w:b/>
        </w:rPr>
        <w:t>tɕhi nɯ mɤ-tɯ-nɯ-ti</w:t>
      </w:r>
    </w:p>
    <w:p>
      <w:r>
        <w:t xml:space="preserve">  </w:t>
      </w:r>
      <w:r>
        <w:rPr>
          <w:b/>
        </w:rPr>
        <w:t>nɤ-kɤ-nɯ-ti ci ɣɤʑu</w:t>
      </w:r>
    </w:p>
    <w:p>
      <w:r>
        <w:t xml:space="preserve">  2)</w:t>
      </w:r>
      <w:r>
        <w:t xml:space="preserve"> annoncer.</w:t>
      </w:r>
    </w:p>
    <w:p>
      <w:r>
        <w:t xml:space="preserve">  </w:t>
      </w:r>
      <w:r>
        <w:rPr>
          <w:b/>
        </w:rPr>
        <w:t>tɤ-kɤ-nɯkrɤz nɯ tɯrme ra nɯ-ɕki chɯ-tɯ-ti ra</w:t>
      </w:r>
    </w:p>
    <w:p>
      <w:r>
        <w:t xml:space="preserve">  </w:t>
      </w:r>
      <w:r>
        <w:rPr>
          <w:b/>
        </w:rPr>
        <w:t>sɯti</w:t>
      </w:r>
      <w:r>
        <w:t xml:space="preserve"> faire parler.</w:t>
      </w:r>
    </w:p>
    <w:p>
      <w:r>
        <w:t xml:space="preserve">  </w:t>
      </w:r>
      <w:r>
        <w:rPr>
          <w:b/>
        </w:rPr>
        <w:t>kɤti</w:t>
      </w:r>
      <w:r>
        <w:t xml:space="preserve"> on dirait que.</w:t>
      </w:r>
      <w:r>
        <w:br/>
        <w:br/>
      </w:r>
    </w:p>
    <w:p>
      <w:r>
        <w:rPr>
          <w:b/>
        </w:rPr>
        <w:t>toŋbu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premier mois.</w:t>
      </w:r>
      <w:r>
        <w:br/>
        <w:br/>
      </w:r>
    </w:p>
    <w:p>
      <w:r>
        <w:rPr>
          <w:b/>
        </w:rPr>
        <w:t>toŋkɤr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conque.</w:t>
      </w:r>
      <w:r>
        <w:br/>
        <w:br/>
      </w:r>
    </w:p>
    <w:p>
      <w:r>
        <w:rPr>
          <w:b/>
        </w:rPr>
        <w:t>toŋku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casserole en cuivre.</w:t>
      </w:r>
      <w:r>
        <w:br/>
        <w:br/>
      </w:r>
    </w:p>
    <w:p>
      <w:r>
        <w:rPr>
          <w:b/>
        </w:rPr>
        <w:t>toŋtsi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centime.</w:t>
      </w:r>
      <w:r>
        <w:br/>
        <w:br/>
      </w:r>
    </w:p>
    <w:p>
      <w:r>
        <w:rPr>
          <w:b/>
        </w:rPr>
        <w:t>toʁde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moment.</w:t>
      </w:r>
      <w:r>
        <w:br/>
        <w:br/>
      </w:r>
    </w:p>
    <w:p>
      <w:r>
        <w:rPr>
          <w:b/>
        </w:rPr>
        <w:t>tsa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plutôt, un peu.</w:t>
      </w:r>
    </w:p>
    <w:p>
      <w:r>
        <w:t xml:space="preserve">  </w:t>
      </w:r>
      <w:r>
        <w:rPr>
          <w:b/>
        </w:rPr>
        <w:t>nɤʑo ndi tsa nɯ-cit</w:t>
      </w:r>
    </w:p>
    <w:p>
      <w:r>
        <w:t xml:space="preserve">  </w:t>
      </w:r>
      <w:r>
        <w:rPr>
          <w:b/>
        </w:rPr>
        <w:t>khɯtsa ɯ-ŋgɯ tɯ-ci kɯ-dɤn tsa tɤ-rke</w:t>
      </w:r>
      <w:r>
        <w:br/>
        <w:br/>
      </w:r>
    </w:p>
    <w:p>
      <w:r>
        <w:rPr>
          <w:b/>
        </w:rPr>
        <w:t>tsaβ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fort (alcool).</w:t>
      </w:r>
    </w:p>
    <w:p>
      <w:r>
        <w:t xml:space="preserve">  </w:t>
      </w:r>
      <w:r>
        <w:rPr>
          <w:b/>
        </w:rPr>
        <w:t>cha ɲɯ-tsaβ</w:t>
      </w:r>
    </w:p>
    <w:p>
      <w:r>
        <w:t xml:space="preserve">  </w:t>
      </w:r>
      <w:r>
        <w:rPr>
          <w:b/>
        </w:rPr>
        <w:t>ki tɕheme ki ɯ-sɯm sna ri, ɯ-mtɕhi tsaβ wo!</w:t>
      </w:r>
      <w:r>
        <w:br/>
        <w:br/>
      </w:r>
    </w:p>
    <w:p>
      <w:r>
        <w:rPr>
          <w:b/>
        </w:rPr>
        <w:t>tsanla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Btsanlha.</w:t>
      </w:r>
      <w:r>
        <w:br/>
        <w:br/>
      </w:r>
    </w:p>
    <w:p>
      <w:r>
        <w:rPr>
          <w:b/>
        </w:rPr>
        <w:t>tsantʂa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if.</w:t>
      </w:r>
      <w:r>
        <w:br/>
        <w:br/>
      </w:r>
    </w:p>
    <w:p>
      <w:r>
        <w:rPr>
          <w:b/>
        </w:rPr>
        <w:t>tsaŋga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corbeau (corvus dauuricus).</w:t>
      </w:r>
      <w:r>
        <w:br/>
        <w:br/>
      </w:r>
    </w:p>
    <w:p>
      <w:r>
        <w:rPr>
          <w:b/>
        </w:rPr>
        <w:t>tsaʁ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au moins.</w:t>
      </w:r>
    </w:p>
    <w:p>
      <w:r>
        <w:t xml:space="preserve">  </w:t>
      </w:r>
      <w:r>
        <w:rPr>
          <w:b/>
        </w:rPr>
        <w:t>tɤ-rɤru tɕe, tɕhi maʁ nɤ nɤ-rŋa tsaʁ pɯ-χtɕi ma</w:t>
      </w:r>
    </w:p>
    <w:p>
      <w:r>
        <w:t xml:space="preserve">  </w:t>
      </w:r>
      <w:r>
        <w:rPr>
          <w:b/>
        </w:rPr>
        <w:t>tɕhi maʁ nɤ tɯ-sŋi smɤn tɯ-ɣjɤn kɤ-ndza ra</w:t>
      </w:r>
      <w:r>
        <w:br/>
        <w:br/>
      </w:r>
    </w:p>
    <w:p>
      <w:r>
        <w:rPr>
          <w:b/>
        </w:rPr>
        <w:t>tsɤndɤn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santal.</w:t>
      </w:r>
      <w:r>
        <w:br/>
        <w:br/>
      </w:r>
    </w:p>
    <w:p>
      <w:r>
        <w:rPr>
          <w:b/>
        </w:rPr>
        <w:t>tsɣaʁtsɣaʁ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rouge vif.</w:t>
      </w:r>
    </w:p>
    <w:p>
      <w:r>
        <w:t xml:space="preserve">  </w:t>
      </w:r>
      <w:r>
        <w:rPr>
          <w:b/>
        </w:rPr>
        <w:t>mɯntoʁ ɲɯ-ɣɯrni tsɣaʁtsɣaʁ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tɕɣɤrtɕɣɤr</w:t>
      </w:r>
      <w:r>
        <w:t>.</w:t>
      </w:r>
      <w:r>
        <w:br/>
        <w:br/>
      </w:r>
    </w:p>
    <w:p>
      <w:r>
        <w:rPr>
          <w:b/>
        </w:rPr>
        <w:t>tsɣi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pourrir.</w:t>
      </w:r>
    </w:p>
    <w:p>
      <w:r>
        <w:t xml:space="preserve">  </w:t>
      </w:r>
      <w:r>
        <w:rPr>
          <w:b/>
        </w:rPr>
        <w:t>@yangyu pjɤ-tsɣi</w:t>
      </w:r>
    </w:p>
    <w:p>
      <w:r>
        <w:t xml:space="preserve">  </w:t>
      </w:r>
      <w:r>
        <w:rPr>
          <w:b/>
        </w:rPr>
        <w:t>tɯ-ŋga pjɤ-tsɣi</w:t>
      </w:r>
    </w:p>
    <w:p>
      <w:r>
        <w:t xml:space="preserve">  </w:t>
      </w:r>
      <w:r>
        <w:rPr>
          <w:b/>
        </w:rPr>
        <w:t>ɕoŋtɕa pjɤ-tsɣi</w:t>
      </w:r>
    </w:p>
    <w:p>
      <w:r>
        <w:t xml:space="preserve">  </w:t>
      </w:r>
      <w:r>
        <w:rPr>
          <w:b/>
        </w:rPr>
        <w:t>sɯtsɣi</w:t>
      </w:r>
      <w:r>
        <w:t xml:space="preserve"> laisser pourrir.</w:t>
      </w:r>
      <w:r>
        <w:br/>
        <w:br/>
      </w:r>
    </w:p>
    <w:p>
      <w:r>
        <w:rPr>
          <w:b/>
        </w:rPr>
        <w:t>tsha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sel.</w:t>
      </w:r>
      <w:r>
        <w:br/>
        <w:br/>
      </w:r>
    </w:p>
    <w:p>
      <w:r>
        <w:rPr>
          <w:b/>
        </w:rPr>
        <w:t>tsha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br/>
        <w:br/>
      </w:r>
    </w:p>
    <w:p>
      <w:r>
        <w:rPr>
          <w:b/>
        </w:rPr>
        <w:t>tshala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soudage.</w:t>
      </w:r>
    </w:p>
    <w:p>
      <w:r>
        <w:t xml:space="preserve">  </w:t>
      </w:r>
      <w:r>
        <w:rPr>
          <w:b/>
        </w:rPr>
        <w:t>tshala ka-lɤt</w:t>
      </w:r>
      <w:r>
        <w:br/>
        <w:br/>
      </w:r>
    </w:p>
    <w:p>
      <w:r>
        <w:rPr>
          <w:b/>
        </w:rPr>
        <w:t>tshaŋlaŋ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clochette.</w:t>
      </w:r>
      <w:r>
        <w:br/>
        <w:br/>
      </w:r>
    </w:p>
    <w:p>
      <w:r>
        <w:rPr>
          <w:b/>
        </w:rPr>
        <w:t>tshaʁ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crible.</w:t>
      </w:r>
    </w:p>
    <w:p>
      <w:r>
        <w:t xml:space="preserve">  </w:t>
      </w:r>
      <w:r>
        <w:rPr>
          <w:b/>
        </w:rPr>
        <w:t>ki tɤɕi ki tshaʁ pɯ-lat-a</w:t>
      </w:r>
    </w:p>
    <w:p>
      <w:r>
        <w:t xml:space="preserve">  </w:t>
      </w:r>
      <w:r>
        <w:rPr>
          <w:b/>
        </w:rPr>
        <w:t>tshaʁ ɯ-mɲaʁ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sɯxtshaʁ</w:t>
      </w:r>
      <w:r>
        <w:t>.</w:t>
      </w:r>
      <w:r>
        <w:br/>
        <w:br/>
      </w:r>
    </w:p>
    <w:p>
      <w:r>
        <w:rPr>
          <w:b/>
        </w:rPr>
        <w:t>tshatsha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impressions sur argile.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tshɤcim</w:t>
      </w:r>
      <w:r>
        <w:t xml:space="preserve"> </w:t>
      </w:r>
      <w:r>
        <w:rPr>
          <w:b/>
        </w:rPr>
        <w:t>tshɤrkɯ</w:t>
      </w:r>
      <w:r>
        <w:t>.</w:t>
      </w:r>
      <w:r>
        <w:br/>
        <w:br/>
      </w:r>
    </w:p>
    <w:p>
      <w:r>
        <w:rPr>
          <w:b/>
        </w:rPr>
        <w:t>tshawa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tuberculose.</w:t>
      </w:r>
      <w:r>
        <w:br/>
        <w:br/>
      </w:r>
    </w:p>
    <w:p>
      <w:r>
        <w:rPr>
          <w:b/>
        </w:rPr>
        <w:t>tshɤcim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petite maison où l'on met les tshatsha.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tshatsha</w:t>
      </w:r>
      <w:r>
        <w:t>.</w:t>
      </w:r>
      <w:r>
        <w:br/>
        <w:br/>
      </w:r>
    </w:p>
    <w:p>
      <w:r>
        <w:rPr>
          <w:b/>
        </w:rPr>
        <w:t>tshɤdɯɣ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chaleur.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ɣɯtshɤdɯɣ</w:t>
      </w:r>
      <w:r>
        <w:t xml:space="preserve"> </w:t>
      </w:r>
      <w:r>
        <w:rPr>
          <w:b/>
        </w:rPr>
        <w:t>nɯtshɤdɯɣ</w:t>
      </w:r>
      <w:r>
        <w:t>.</w:t>
      </w:r>
      <w:r>
        <w:br/>
        <w:br/>
      </w:r>
    </w:p>
    <w:p>
      <w:r>
        <w:rPr>
          <w:b/>
        </w:rPr>
        <w:t>tshɤjqajɯ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puceron.</w:t>
      </w:r>
      <w:r>
        <w:br/>
        <w:br/>
      </w:r>
    </w:p>
    <w:p>
      <w:r>
        <w:rPr>
          <w:b/>
        </w:rPr>
        <w:t>tshɤko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tas de pierre, symbole bouddhique.</w:t>
      </w:r>
      <w:r>
        <w:br/>
        <w:br/>
      </w:r>
    </w:p>
    <w:p>
      <w:r>
        <w:rPr>
          <w:b/>
        </w:rPr>
        <w:t>tshɤmbɤr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grande lampe à beurre.</w:t>
      </w:r>
      <w:r>
        <w:br/>
        <w:br/>
      </w:r>
    </w:p>
    <w:p>
      <w:r>
        <w:rPr>
          <w:b/>
        </w:rPr>
        <w:t>tshɤmdzu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d'arbrisseau.</w:t>
      </w:r>
    </w:p>
    <w:p>
      <w:r>
        <w:t xml:space="preserve">  </w:t>
      </w:r>
      <w:r>
        <w:rPr>
          <w:b/>
        </w:rPr>
        <w:t>tshɤmdzu nɯ si ci ŋu, wuma ʑo mbɤr, ɯ-mdzu rɲɟi cho mtɕoʁ, ɯ-jwaʁ ɯ-βzɯr ra kɯnɤ ɯ-mdzu tu, ɯ-zrɤm nɯ kɯ-qarŋe kɯ-qiaβ ŋu tɕe tɯ-xtu kɯ-mŋɤm ɯ-smɤn ɯ-spa ŋu</w:t>
      </w:r>
      <w:r>
        <w:br/>
        <w:br/>
      </w:r>
    </w:p>
    <w:p>
      <w:r>
        <w:rPr>
          <w:b/>
        </w:rPr>
        <w:t>tshɤndʐi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peau de chèvre.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tshɤt</w:t>
      </w:r>
      <w:r>
        <w:t xml:space="preserve"> </w:t>
      </w:r>
      <w:r>
        <w:rPr>
          <w:b/>
        </w:rPr>
        <w:t>tɯ-ndʐi</w:t>
      </w:r>
      <w:r>
        <w:t>.</w:t>
      </w:r>
      <w:r>
        <w:br/>
        <w:br/>
      </w:r>
    </w:p>
    <w:p>
      <w:r>
        <w:rPr>
          <w:b/>
        </w:rPr>
        <w:t>tshɤnmu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chèvre.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tshɤt2</w:t>
      </w:r>
      <w:r>
        <w:t>.</w:t>
      </w:r>
      <w:r>
        <w:br/>
        <w:br/>
      </w:r>
    </w:p>
    <w:p>
      <w:r>
        <w:rPr>
          <w:b/>
        </w:rPr>
        <w:t>tshɤɲcɤnɯ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champignon.</w:t>
      </w:r>
    </w:p>
    <w:p>
      <w:r>
        <w:t xml:space="preserve">  </w:t>
      </w:r>
      <w:r>
        <w:rPr>
          <w:b/>
        </w:rPr>
        <w:t>tshɤɲcɤnɯ nɯ ɕkrɤz ɯ-ŋgɯ tɯrgi ɯ-ŋgɯ tu-ɬoʁ ŋu, ɯ-mdoʁ nɯ kɯ-qarŋe tu, ɕa ɯ-mdoʁ tu, ɯ-tshɯɣa nɯ zɣombu fse, ɯ-ku nɯ tɯ-jaʁndzu kɯ-fse kɯ-xtshɯm-xtshɯm ʑo ŋu, kɤ-ndza sna</w:t>
      </w:r>
      <w:r>
        <w:br/>
        <w:br/>
      </w:r>
    </w:p>
    <w:p>
      <w:r>
        <w:rPr>
          <w:b/>
        </w:rPr>
        <w:t>tshɤrkɯ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moule pour tshatsha.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tshatsha</w:t>
      </w:r>
      <w:r>
        <w:t>.</w:t>
      </w:r>
      <w:r>
        <w:br/>
        <w:br/>
      </w:r>
    </w:p>
    <w:p>
      <w:r>
        <w:rPr>
          <w:b/>
        </w:rPr>
        <w:t>tshɤrme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poil de chèvre.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tshɤt2</w:t>
      </w:r>
      <w:r>
        <w:t xml:space="preserve"> </w:t>
      </w:r>
      <w:r>
        <w:rPr>
          <w:b/>
        </w:rPr>
        <w:t>tɤ-rme</w:t>
      </w:r>
      <w:r>
        <w:t>.</w:t>
      </w:r>
      <w:r>
        <w:br/>
        <w:br/>
      </w:r>
    </w:p>
    <w:p>
      <w:r>
        <w:rPr>
          <w:b/>
        </w:rPr>
        <w:t>tshɤrqhu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natte.</w:t>
      </w:r>
      <w:r>
        <w:br/>
        <w:br/>
      </w:r>
    </w:p>
    <w:p>
      <w:r>
        <w:rPr>
          <w:b/>
        </w:rPr>
        <w:t>tshɤrtɯl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 en peau d'agneau.</w:t>
      </w:r>
      <w:r>
        <w:br/>
        <w:br/>
      </w:r>
    </w:p>
    <w:p>
      <w:r>
        <w:rPr>
          <w:b/>
        </w:rPr>
        <w:t>tshɤrɯ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veste de peau d'agneau.</w:t>
      </w:r>
      <w:r>
        <w:br/>
        <w:br/>
      </w:r>
    </w:p>
    <w:p>
      <w:r>
        <w:rPr>
          <w:b/>
        </w:rPr>
        <w:t>tshɤʁrɯ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corne de chèvre.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tshɤt2</w:t>
      </w:r>
      <w:r>
        <w:t xml:space="preserve"> </w:t>
      </w:r>
      <w:r>
        <w:rPr>
          <w:b/>
        </w:rPr>
        <w:t>ta-ʁrɯ</w:t>
      </w:r>
      <w:r>
        <w:t>.</w:t>
      </w:r>
      <w:r>
        <w:br/>
        <w:br/>
      </w:r>
    </w:p>
    <w:p>
      <w:r>
        <w:rPr>
          <w:b/>
        </w:rPr>
        <w:t>tshɤt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rɤtshɤt</w:t>
      </w:r>
      <w:r>
        <w:t>.</w:t>
      </w:r>
    </w:p>
    <w:p>
      <w:r>
        <w:t xml:space="preserve">  1)</w:t>
      </w:r>
      <w:r>
        <w:t xml:space="preserve"> essayer.</w:t>
      </w:r>
    </w:p>
    <w:p>
      <w:r>
        <w:t xml:space="preserve">  </w:t>
      </w:r>
      <w:r>
        <w:rPr>
          <w:b/>
        </w:rPr>
        <w:t>nɤ-tsa ɯ-ɲɯ-βze tɤ-tshɤt</w:t>
      </w:r>
    </w:p>
    <w:p>
      <w:r>
        <w:t xml:space="preserve">  </w:t>
      </w:r>
      <w:r>
        <w:rPr>
          <w:b/>
        </w:rPr>
        <w:t>@xingqiwu a-kɤ-tɯ-tshɤt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rɤtshɤt</w:t>
      </w:r>
      <w:r>
        <w:t>.</w:t>
      </w:r>
    </w:p>
    <w:p>
      <w:r>
        <w:t xml:space="preserve">  2)</w:t>
      </w:r>
      <w:r>
        <w:t xml:space="preserve"> tester.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rɤtshɤt</w:t>
      </w:r>
      <w:r>
        <w:t>.</w:t>
      </w:r>
      <w:r>
        <w:br/>
        <w:br/>
      </w:r>
    </w:p>
    <w:p>
      <w:r>
        <w:rPr>
          <w:b/>
        </w:rPr>
        <w:t>tshɤt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chèvre.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tshɤnmu</w:t>
      </w:r>
      <w:r>
        <w:t>.</w:t>
      </w:r>
      <w:r>
        <w:br/>
        <w:br/>
      </w:r>
    </w:p>
    <w:p>
      <w:r>
        <w:rPr>
          <w:b/>
        </w:rPr>
        <w:t>tshɤthɤr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libérer des animaux vivant.</w:t>
      </w:r>
    </w:p>
    <w:p>
      <w:r>
        <w:t xml:space="preserve">  </w:t>
      </w:r>
      <w:r>
        <w:rPr>
          <w:b/>
        </w:rPr>
        <w:t>tshɤthɤr lo-lɤt</w:t>
      </w:r>
      <w:r>
        <w:br/>
        <w:br/>
      </w:r>
    </w:p>
    <w:p>
      <w:r>
        <w:rPr>
          <w:b/>
        </w:rPr>
        <w:t>tshɤtʂot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fièvre.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nɯtshɤtʂot</w:t>
      </w:r>
      <w:r>
        <w:t>.</w:t>
      </w:r>
      <w:r>
        <w:br/>
        <w:br/>
      </w:r>
    </w:p>
    <w:p>
      <w:r>
        <w:rPr>
          <w:b/>
        </w:rPr>
        <w:t>tshɤwɤre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lézard.</w:t>
      </w:r>
    </w:p>
    <w:p>
      <w:r>
        <w:t xml:space="preserve">  </w:t>
      </w:r>
      <w:r>
        <w:rPr>
          <w:b/>
        </w:rPr>
        <w:t>tshɤwɤre nɯ praʁ rchɤβ, zndɤrchɤβ ra ku-rɤʑi ɲɯ-ŋu, qajɯ kɯ-wxti tsa ci ɲɯ-ŋu, ɯ-phoŋbu alɯlju, ɯ-jme nɯ ɲɯ-ɤɕpɯɕpa tɕe, ɯ-phaʁ βzɯr nɯ ɯ-thoʁ pjɯ-tɯɣ ŋu, ɯ-mɤlɤjaʁ ɣɤʑu, ɯ-mdoʁ nɯ qapri mdoʁ cho naχtɕɯɣ, ɯʑo stu ʑo kɤ-cha nɯ ju-mtsaʁ tɕe qapri ɲɯ-prɤt, tɕe li tɯ-jwaʁ ci z-ɲɯ-ɕar tɕe, qapri na-prɤt ɯ-stu nɯ tɕu ku-tshoʁ tɕe qapri li ku-sɤndɯ-ndɤm ɲɯ-cha, tɕe qapri tu-nɯsmɤn ɲɯ-cha.</w:t>
      </w:r>
      <w:r>
        <w:br/>
        <w:br/>
      </w:r>
    </w:p>
    <w:p>
      <w:r>
        <w:rPr>
          <w:b/>
        </w:rPr>
        <w:t>tshɤχɕaŋ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branche d'arbre que l'on met sur le toit après les cérémonie religieuse.</w:t>
      </w:r>
    </w:p>
    <w:p>
      <w:r>
        <w:t xml:space="preserve">  </w:t>
      </w:r>
      <w:r>
        <w:rPr>
          <w:b/>
        </w:rPr>
        <w:t>tshɤχɕaŋ nɯ pakuku ʑo nɯ-kɯ-ɣɤrpi tɕe pjɯ-tu ra, sɤjku ɣɯ ɯ-rtaʁ ɯ-rtsimu kɯ-βdi, ɯ-rtaʁ ra ɯ-tɯ-nɯgrɤl kɯ-ɤmɲɤm tsa pjɯ-ŋu ra, ɯ-rtaʁ ɣɯ ɯ-mujmaj roŋri nɯ tɕu qarma muj kɯ-wɣrum nɯ maʁ nɤ smɤɣ kɯ-wɣrum tɯ-sna ntsɯ kú-wɣ-sthoʁ. tɕe tɤ-rpi ɲɯ-jɤɣ tɕe, kha ɣɯ lɤftsɤz ɯ-taʁ pjɯ́-wɣ-sɤtsa ra, kɯ-ɤrqhi ju-kɯ-ru tɕe, mɯntoʁ kɯ-wɣrum nɯ-kɯ-lɤt fse.</w:t>
      </w:r>
      <w:r>
        <w:br/>
        <w:br/>
      </w:r>
    </w:p>
    <w:p>
      <w:r>
        <w:rPr>
          <w:b/>
        </w:rPr>
        <w:t>tshɤz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frais et tendre.</w:t>
      </w:r>
    </w:p>
    <w:p>
      <w:r>
        <w:t xml:space="preserve">  </w:t>
      </w:r>
      <w:r>
        <w:rPr>
          <w:b/>
        </w:rPr>
        <w:t>ki @yangyu ki ɲɯ-tshɤz tɕe ɲɯ-mɯm</w:t>
      </w:r>
      <w:r>
        <w:br/>
        <w:br/>
      </w:r>
    </w:p>
    <w:p>
      <w:r>
        <w:rPr>
          <w:b/>
        </w:rPr>
        <w:t>tshi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boire.</w:t>
      </w:r>
    </w:p>
    <w:p>
      <w:r>
        <w:t xml:space="preserve">  </w:t>
      </w:r>
      <w:r>
        <w:rPr>
          <w:b/>
        </w:rPr>
        <w:t>tɯ-ci ka-tshi</w:t>
      </w:r>
    </w:p>
    <w:p>
      <w:r>
        <w:t xml:space="preserve">  </w:t>
      </w:r>
      <w:r>
        <w:rPr>
          <w:b/>
        </w:rPr>
        <w:t>cha pɯ-asɯ-tshi-j</w:t>
      </w:r>
    </w:p>
    <w:p>
      <w:r>
        <w:t xml:space="preserve">  </w:t>
      </w:r>
      <w:r>
        <w:rPr>
          <w:b/>
        </w:rPr>
        <w:t>chɤmda pɯ-tshi-t-a</w:t>
      </w:r>
    </w:p>
    <w:p>
      <w:r>
        <w:t xml:space="preserve">  </w:t>
      </w:r>
      <w:r>
        <w:rPr>
          <w:b/>
        </w:rPr>
        <w:t>tʂha ku-tshi-tɕi pɯ-ŋu</w:t>
      </w:r>
    </w:p>
    <w:p>
      <w:r>
        <w:t xml:space="preserve">  </w:t>
      </w:r>
      <w:r>
        <w:rPr>
          <w:b/>
        </w:rPr>
        <w:t>nɯɣɯtshi</w:t>
      </w:r>
      <w:r>
        <w:t xml:space="preserve"> agréable à boire.</w:t>
      </w:r>
      <w:r>
        <w:br/>
        <w:br/>
      </w:r>
    </w:p>
    <w:p>
      <w:r>
        <w:rPr>
          <w:b/>
        </w:rPr>
        <w:t>tshi (2)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étrangler.</w:t>
      </w:r>
    </w:p>
    <w:p>
      <w:r>
        <w:t xml:space="preserve">  </w:t>
      </w:r>
      <w:r>
        <w:rPr>
          <w:b/>
        </w:rPr>
        <w:t>ɯ-mke ɲɤ-tshi</w:t>
      </w:r>
    </w:p>
    <w:p>
      <w:r>
        <w:t xml:space="preserve">  </w:t>
      </w:r>
      <w:r>
        <w:rPr>
          <w:b/>
        </w:rPr>
        <w:t>ɯ-mke to-tshi</w:t>
      </w:r>
    </w:p>
    <w:p>
      <w:r>
        <w:t xml:space="preserve">  </w:t>
      </w:r>
      <w:r>
        <w:rPr>
          <w:b/>
        </w:rPr>
        <w:t>nɯ-tshi-t-a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ʑɣɤtshi</w:t>
      </w:r>
      <w:r>
        <w:t>.</w:t>
      </w:r>
      <w:r>
        <w:br/>
        <w:br/>
      </w:r>
    </w:p>
    <w:p>
      <w:r>
        <w:rPr>
          <w:b/>
        </w:rPr>
        <w:t>tshi (3)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bloquer.</w:t>
      </w:r>
    </w:p>
    <w:p>
      <w:r>
        <w:t xml:space="preserve">  </w:t>
      </w:r>
      <w:r>
        <w:rPr>
          <w:b/>
        </w:rPr>
        <w:t>tʂu nɯ-tshi-t-a</w:t>
      </w:r>
    </w:p>
    <w:p>
      <w:r>
        <w:t xml:space="preserve">  </w:t>
      </w:r>
      <w:r>
        <w:rPr>
          <w:b/>
        </w:rPr>
        <w:t>ɕkom nɯ jɤ-tshi</w:t>
      </w:r>
      <w:r>
        <w:br/>
        <w:br/>
      </w:r>
    </w:p>
    <w:p>
      <w:r>
        <w:rPr>
          <w:b/>
        </w:rPr>
        <w:t>tshi (4)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quoi.</w:t>
      </w:r>
    </w:p>
    <w:p>
      <w:r>
        <w:t xml:space="preserve">  </w:t>
      </w:r>
      <w:r>
        <w:rPr>
          <w:b/>
        </w:rPr>
        <w:t>tshi tú-wɣ-pa ɲɯ-ra?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tshitsuku</w:t>
      </w:r>
      <w:r>
        <w:t>.</w:t>
      </w:r>
      <w:r>
        <w:br/>
        <w:br/>
      </w:r>
    </w:p>
    <w:p>
      <w:r>
        <w:rPr>
          <w:b/>
        </w:rPr>
        <w:t>tshitsuku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quoi que ce soit.</w:t>
      </w:r>
      <w:r>
        <w:br/>
        <w:br/>
      </w:r>
    </w:p>
    <w:p>
      <w:r>
        <w:rPr>
          <w:b/>
        </w:rPr>
        <w:t>tshjencɯ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couteau.</w:t>
      </w:r>
      <w:r>
        <w:br/>
        <w:br/>
      </w:r>
    </w:p>
    <w:p>
      <w:r>
        <w:rPr>
          <w:b/>
        </w:rPr>
        <w:t>tshoŋ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commerce.</w:t>
      </w:r>
      <w:r>
        <w:br/>
        <w:br/>
      </w:r>
    </w:p>
    <w:p>
      <w:r>
        <w:rPr>
          <w:b/>
        </w:rPr>
        <w:t>tshoŋpawa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marchand.</w:t>
      </w:r>
      <w:r>
        <w:br/>
        <w:br/>
      </w:r>
    </w:p>
    <w:p>
      <w:r>
        <w:rPr>
          <w:b/>
        </w:rPr>
        <w:t>tshoŋwa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marchand.</w:t>
      </w:r>
      <w:r>
        <w:br/>
        <w:br/>
      </w:r>
    </w:p>
    <w:p>
      <w:r>
        <w:rPr>
          <w:b/>
        </w:rPr>
        <w:t>tshoʁ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des fruits, porter, attacher.</w:t>
      </w:r>
    </w:p>
    <w:p>
      <w:r>
        <w:t xml:space="preserve">  </w:t>
      </w:r>
      <w:r>
        <w:rPr>
          <w:b/>
        </w:rPr>
        <w:t>paχɕi kɯ ɯ-mat ko-tshoʁ</w:t>
      </w:r>
    </w:p>
    <w:p>
      <w:r>
        <w:t xml:space="preserve">  </w:t>
      </w:r>
      <w:r>
        <w:rPr>
          <w:b/>
        </w:rPr>
        <w:t>ʑɴɢɯloʁ kɯ ɯ-mat ko-tshoʁ</w:t>
      </w:r>
    </w:p>
    <w:p>
      <w:r>
        <w:t xml:space="preserve">  </w:t>
      </w:r>
      <w:r>
        <w:rPr>
          <w:b/>
        </w:rPr>
        <w:t>khɯna ɯ-mke tɤmɯmɯm ko-tshoʁ</w:t>
      </w:r>
    </w:p>
    <w:p>
      <w:r>
        <w:t xml:space="preserve">  </w:t>
      </w:r>
      <w:r>
        <w:rPr>
          <w:b/>
        </w:rPr>
        <w:t>a-χpɯm pɯ-tshoʁ-a</w:t>
      </w:r>
    </w:p>
    <w:p>
      <w:r>
        <w:t xml:space="preserve">  </w:t>
      </w:r>
      <w:r>
        <w:rPr>
          <w:b/>
        </w:rPr>
        <w:t>khɯna thɯ-tshoʁ-i</w:t>
      </w:r>
    </w:p>
    <w:p>
      <w:r>
        <w:t xml:space="preserve">  </w:t>
      </w:r>
      <w:r>
        <w:rPr>
          <w:b/>
        </w:rPr>
        <w:t>@dianlu kɤ-nɯtshoʁ-i</w:t>
      </w:r>
    </w:p>
    <w:p>
      <w:r>
        <w:t xml:space="preserve">  </w:t>
      </w:r>
      <w:r>
        <w:rPr>
          <w:b/>
        </w:rPr>
        <w:t>atshoʁ</w:t>
      </w:r>
      <w:r>
        <w:t xml:space="preserve"> être attaché.</w:t>
      </w:r>
      <w:r>
        <w:br/>
        <w:br/>
      </w:r>
    </w:p>
    <w:p>
      <w:r>
        <w:rPr>
          <w:b/>
        </w:rPr>
        <w:t>tshoʁɕaŋ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décoration faite avec des branches et des plumes de crossoptilon.</w:t>
      </w:r>
      <w:r>
        <w:br/>
        <w:br/>
      </w:r>
    </w:p>
    <w:p>
      <w:r>
        <w:rPr>
          <w:b/>
        </w:rPr>
        <w:t>tshoz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au complet.</w:t>
      </w:r>
    </w:p>
    <w:p>
      <w:r>
        <w:t xml:space="preserve">  </w:t>
      </w:r>
      <w:r>
        <w:rPr>
          <w:b/>
        </w:rPr>
        <w:t>a-rɣe pɯ-nɯ-prat-a tɕe, pɯ-ʁndɤr tɕeri tɤ-wum-a tɕe nɯ ʁo tɤ-tshoz</w:t>
      </w:r>
    </w:p>
    <w:p>
      <w:r>
        <w:t xml:space="preserve">  </w:t>
      </w:r>
      <w:r>
        <w:rPr>
          <w:b/>
        </w:rPr>
        <w:t>kɯki jɯɣi ki ɲɯ-tshoz</w:t>
      </w:r>
    </w:p>
    <w:p>
      <w:r>
        <w:t xml:space="preserve">  </w:t>
      </w:r>
      <w:r>
        <w:rPr>
          <w:b/>
        </w:rPr>
        <w:t>ɣɤtshoz</w:t>
      </w:r>
      <w:r>
        <w:t xml:space="preserve"> rendre complet.</w:t>
      </w:r>
      <w:r>
        <w:br/>
        <w:br/>
      </w:r>
    </w:p>
    <w:p>
      <w:r>
        <w:rPr>
          <w:b/>
        </w:rPr>
        <w:t>tshu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gros.</w:t>
      </w:r>
    </w:p>
    <w:p>
      <w:r>
        <w:t xml:space="preserve">  </w:t>
      </w:r>
      <w:r>
        <w:rPr>
          <w:b/>
        </w:rPr>
        <w:t>paʁ ko-tshu</w:t>
      </w:r>
    </w:p>
    <w:p>
      <w:r>
        <w:t xml:space="preserve">  </w:t>
      </w:r>
      <w:r>
        <w:rPr>
          <w:b/>
        </w:rPr>
        <w:t>skɤm pjɤ-tshu</w:t>
      </w:r>
    </w:p>
    <w:p>
      <w:r>
        <w:t xml:space="preserve">  </w:t>
      </w:r>
      <w:r>
        <w:rPr>
          <w:b/>
        </w:rPr>
        <w:t>nɤ-tɕɯ ɯ-ɲɯ́-tshu?</w:t>
      </w:r>
    </w:p>
    <w:p>
      <w:r>
        <w:t xml:space="preserve">  </w:t>
      </w:r>
      <w:r>
        <w:rPr>
          <w:b/>
        </w:rPr>
        <w:t>sɯxtshu</w:t>
      </w:r>
      <w:r>
        <w:t xml:space="preserve"> faire grossir.</w:t>
      </w:r>
    </w:p>
    <w:p>
      <w:r>
        <w:t xml:space="preserve">  </w:t>
      </w:r>
      <w:r>
        <w:rPr>
          <w:b/>
        </w:rPr>
        <w:t>zɣɤsɯxtshu</w:t>
      </w:r>
      <w:r>
        <w:t xml:space="preserve"> se faire grossir.</w:t>
      </w:r>
      <w:r>
        <w:br/>
        <w:br/>
      </w:r>
    </w:p>
    <w:p>
      <w:r>
        <w:rPr>
          <w:b/>
        </w:rPr>
        <w:t>tshuβdɯn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Tshobdun.</w:t>
      </w:r>
      <w:r>
        <w:br/>
        <w:br/>
      </w:r>
    </w:p>
    <w:p>
      <w:r>
        <w:rPr>
          <w:b/>
        </w:rPr>
        <w:t>tshupa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village.</w:t>
      </w:r>
      <w:r>
        <w:br/>
        <w:br/>
      </w:r>
    </w:p>
    <w:p>
      <w:r>
        <w:rPr>
          <w:b/>
        </w:rPr>
        <w:t>tshuxtoʁ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confiance.</w:t>
      </w:r>
    </w:p>
    <w:p>
      <w:r>
        <w:t xml:space="preserve">  </w:t>
      </w:r>
      <w:r>
        <w:rPr>
          <w:b/>
        </w:rPr>
        <w:t>kɯki tɯrme ki ɯ-tshuxtoʁ kɯ-tu ci ŋu</w:t>
      </w:r>
    </w:p>
    <w:p>
      <w:r>
        <w:t xml:space="preserve">  </w:t>
      </w:r>
      <w:r>
        <w:rPr>
          <w:b/>
        </w:rPr>
        <w:t>nɤʑo nɤ-tshuxtoʁ ɣɤʑu</w:t>
      </w:r>
    </w:p>
    <w:p>
      <w:r>
        <w:t xml:space="preserve">  </w:t>
      </w:r>
      <w:r>
        <w:rPr>
          <w:b/>
        </w:rPr>
        <w:t>aʑo ki tshuxtoʁ ɯ-ku rɤʑi-a ɕti</w:t>
      </w:r>
    </w:p>
    <w:p>
      <w:r>
        <w:t xml:space="preserve">  </w:t>
      </w:r>
      <w:r>
        <w:rPr>
          <w:b/>
        </w:rPr>
        <w:t>nɤʑo tshuxtoʁ a-kɤ-tɯ-rɤʑi ra nɤ!</w:t>
      </w:r>
      <w:r>
        <w:br/>
        <w:br/>
      </w:r>
    </w:p>
    <w:p>
      <w:r>
        <w:rPr>
          <w:b/>
        </w:rPr>
        <w:t>tshɯ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s'accommoder de ce qu'il y a.</w:t>
      </w:r>
    </w:p>
    <w:p>
      <w:r>
        <w:t xml:space="preserve">  </w:t>
      </w:r>
      <w:r>
        <w:rPr>
          <w:b/>
        </w:rPr>
        <w:t>kɤ-tshɯ mɯ́j-khɯ ma kutɕu maŋe tɕe, kɤ-nɯɣɯt pɯ-ra</w:t>
      </w:r>
    </w:p>
    <w:p>
      <w:r>
        <w:t xml:space="preserve">  </w:t>
      </w:r>
      <w:r>
        <w:rPr>
          <w:b/>
        </w:rPr>
        <w:t>kutɕu ɣɯ kɤndza nɯra kɤ-tshɯ-t-a mɯ-kɤ-nɯɣɯt-a</w:t>
      </w:r>
      <w:r>
        <w:br/>
        <w:br/>
      </w:r>
    </w:p>
    <w:p>
      <w:r>
        <w:rPr>
          <w:b/>
        </w:rPr>
        <w:t>tshɯɣru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soude; alcali.</w:t>
      </w:r>
      <w:r>
        <w:br/>
        <w:br/>
      </w:r>
    </w:p>
    <w:p>
      <w:r>
        <w:rPr>
          <w:b/>
        </w:rPr>
        <w:t>tshɯmɕtʂat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capacité à économiser.</w:t>
      </w:r>
    </w:p>
    <w:p>
      <w:r>
        <w:t xml:space="preserve">  </w:t>
      </w:r>
      <w:r>
        <w:rPr>
          <w:b/>
        </w:rPr>
        <w:t>kɤndzɤtshi tshɯmɕtʂat ɯ-kɯ-βzu nɯ kha tɤ-mu nɯ ŋu</w:t>
      </w:r>
      <w:r>
        <w:br/>
        <w:br/>
      </w:r>
    </w:p>
    <w:p>
      <w:r>
        <w:rPr>
          <w:b/>
        </w:rPr>
        <w:t>tshɯntshɯn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en bon état.</w:t>
      </w:r>
    </w:p>
    <w:p>
      <w:r>
        <w:t xml:space="preserve">  </w:t>
      </w:r>
      <w:r>
        <w:rPr>
          <w:b/>
        </w:rPr>
        <w:t>laχtɕha nɯtɕu nɯ-ta-t-a tɕe, tshɯntshɯn ɲɯ-ɤ&lt;nɯ&gt;ta</w:t>
      </w:r>
    </w:p>
    <w:p>
      <w:r>
        <w:t xml:space="preserve">  </w:t>
      </w:r>
      <w:r>
        <w:rPr>
          <w:b/>
        </w:rPr>
        <w:t>nɤ-ŋga tɤ-tɯ-ɕɯɴqoʁ ɯ-sta tshɯntshɯn ɲɯ-ɤ&lt;nɯ&gt;ta</w:t>
      </w:r>
    </w:p>
    <w:p>
      <w:r>
        <w:t xml:space="preserve">  </w:t>
      </w:r>
      <w:r>
        <w:rPr>
          <w:b/>
        </w:rPr>
        <w:t>kha ra tɤ-rɤwum-a tshɯntshɯn ʑo</w:t>
      </w:r>
      <w:r>
        <w:br/>
        <w:br/>
      </w:r>
    </w:p>
    <w:p>
      <w:r>
        <w:rPr>
          <w:b/>
        </w:rPr>
        <w:t>tshɯptshɯp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sensation de condensation (dans la brume).</w:t>
      </w:r>
    </w:p>
    <w:p>
      <w:r>
        <w:t xml:space="preserve">  </w:t>
      </w:r>
      <w:r>
        <w:rPr>
          <w:b/>
        </w:rPr>
        <w:t>ɣɤtshɯptshɯp</w:t>
      </w:r>
      <w:r/>
      <w:r>
        <w:br/>
        <w:br/>
      </w:r>
    </w:p>
    <w:p>
      <w:r>
        <w:rPr>
          <w:b/>
        </w:rPr>
        <w:t>tshɯrɟɯn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souvent.</w:t>
      </w:r>
    </w:p>
    <w:p>
      <w:r>
        <w:t xml:space="preserve">  </w:t>
      </w:r>
      <w:r>
        <w:rPr>
          <w:b/>
        </w:rPr>
        <w:t>tshɯrɟɯn nɯɣi ɕti</w:t>
      </w:r>
      <w:r>
        <w:br/>
        <w:br/>
      </w:r>
    </w:p>
    <w:p>
      <w:r>
        <w:rPr>
          <w:b/>
        </w:rPr>
        <w:t>tshɯtho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cabri.</w:t>
      </w:r>
      <w:r>
        <w:br/>
        <w:br/>
      </w:r>
    </w:p>
    <w:p>
      <w:r>
        <w:rPr>
          <w:b/>
        </w:rPr>
        <w:t>tshwi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teinture.</w:t>
      </w:r>
      <w:r>
        <w:br/>
        <w:br/>
      </w:r>
    </w:p>
    <w:p>
      <w:r>
        <w:rPr>
          <w:b/>
        </w:rPr>
        <w:t>tsjaŋnɤtsjaŋ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br/>
        <w:br/>
      </w:r>
    </w:p>
    <w:p>
      <w:r>
        <w:rPr>
          <w:b/>
        </w:rPr>
        <w:t>tsjaŋtsjaŋ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haut.</w:t>
      </w:r>
    </w:p>
    <w:p>
      <w:r>
        <w:t xml:space="preserve">  </w:t>
      </w:r>
      <w:r>
        <w:rPr>
          <w:b/>
        </w:rPr>
        <w:t>ɲɯ-mbro ʑo tsjaŋtsjaŋ</w:t>
      </w:r>
    </w:p>
    <w:p>
      <w:r>
        <w:t xml:space="preserve">  </w:t>
      </w:r>
      <w:r>
        <w:rPr>
          <w:b/>
        </w:rPr>
        <w:t>tsjaŋnɤtsjaŋ</w:t>
      </w:r>
      <w:r>
        <w:br/>
        <w:br/>
      </w:r>
    </w:p>
    <w:p>
      <w:r>
        <w:rPr>
          <w:b/>
        </w:rPr>
        <w:t>tslɯɣnɤtslɯɣ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bouillir en faisant de grosses bulles.</w:t>
      </w:r>
      <w:r>
        <w:br/>
        <w:br/>
      </w:r>
    </w:p>
    <w:p>
      <w:r>
        <w:rPr>
          <w:b/>
        </w:rPr>
        <w:t>tslɯɣtslɯɣ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envelopper complètement.</w:t>
      </w:r>
    </w:p>
    <w:p>
      <w:r>
        <w:t xml:space="preserve">  2)</w:t>
      </w:r>
      <w:r>
        <w:t xml:space="preserve"> rond et dur.</w:t>
      </w:r>
    </w:p>
    <w:p>
      <w:r>
        <w:t xml:space="preserve">  </w:t>
      </w:r>
      <w:r>
        <w:rPr>
          <w:b/>
        </w:rPr>
        <w:t>ɯ-ku pjɤ-ɴɢraʁ tɕe, tslɯɣtslɯɣ to-mphɯr</w:t>
      </w:r>
    </w:p>
    <w:p>
      <w:r>
        <w:t xml:space="preserve">  </w:t>
      </w:r>
      <w:r>
        <w:rPr>
          <w:b/>
        </w:rPr>
        <w:t>ɯ-jaʁ to-mphɯr tslɯɣtslɯɣ ʑo</w:t>
      </w:r>
    </w:p>
    <w:p>
      <w:r>
        <w:t xml:space="preserve">  </w:t>
      </w:r>
      <w:r>
        <w:rPr>
          <w:b/>
        </w:rPr>
        <w:t>a-rqo ci thɯci chɤ-ɕe tɕe tslɯɣtslɯɣ ʑo ɲɯ-ɤrku tɕe kɤ-tɕɤt mɯ́j-khɯ</w:t>
      </w:r>
    </w:p>
    <w:p>
      <w:r>
        <w:t xml:space="preserve">  </w:t>
      </w:r>
      <w:r>
        <w:rPr>
          <w:b/>
        </w:rPr>
        <w:t>tslɯɣnɤtslɯɣ</w:t>
      </w:r>
      <w:r>
        <w:t xml:space="preserve"> bouillir en faisant de grosses bulles.</w:t>
      </w:r>
    </w:p>
    <w:p>
      <w:r>
        <w:t xml:space="preserve">  </w:t>
      </w:r>
      <w:r>
        <w:rPr>
          <w:b/>
        </w:rPr>
        <w:t>ɣɤtslɯɣtslɯɣ</w:t>
      </w:r>
      <w:r/>
      <w:r>
        <w:br/>
        <w:br/>
      </w:r>
    </w:p>
    <w:p>
      <w:r>
        <w:rPr>
          <w:b/>
        </w:rPr>
        <w:t>tso</w:t>
      </w:r>
      <w:r/>
      <w:r/>
      <w:r>
        <w:t xml:space="preserve">. </w:t>
      </w:r>
      <w:r>
        <w:rPr>
          <w:i/>
        </w:rPr>
        <w:t>intransitive verb with object</w:t>
      </w:r>
      <w:r>
        <w:t>.</w:t>
      </w:r>
      <w:r>
        <w:t xml:space="preserve"> comprendre , se rendre compte, savoir.</w:t>
      </w:r>
    </w:p>
    <w:p>
      <w:r>
        <w:t xml:space="preserve">  </w:t>
      </w:r>
      <w:r>
        <w:rPr>
          <w:b/>
        </w:rPr>
        <w:t>χanɯni ci, mɤʑɯ kɯ-taʁ tsa a-kɤ-tso-a ɲɯ-ra</w:t>
      </w:r>
    </w:p>
    <w:p>
      <w:r>
        <w:t xml:space="preserve">  </w:t>
      </w:r>
      <w:r>
        <w:rPr>
          <w:b/>
        </w:rPr>
        <w:t>lonba kɤ-tso-a</w:t>
      </w:r>
    </w:p>
    <w:p>
      <w:r>
        <w:t xml:space="preserve">  </w:t>
      </w:r>
      <w:r>
        <w:rPr>
          <w:b/>
        </w:rPr>
        <w:t>tu-kɯ-ti a-pɯ-ŋu tɕe, tɯrme ra ʑatsa mɤ-tso-nɯ</w:t>
      </w:r>
    </w:p>
    <w:p>
      <w:r>
        <w:t xml:space="preserve">  </w:t>
      </w:r>
      <w:r>
        <w:rPr>
          <w:b/>
        </w:rPr>
        <w:t>nɤj tɤ-tɯ-tɯt nɯ aj mɯ́j-tso-a</w:t>
      </w:r>
    </w:p>
    <w:p>
      <w:r>
        <w:t xml:space="preserve">  </w:t>
      </w:r>
      <w:r>
        <w:rPr>
          <w:b/>
        </w:rPr>
        <w:t>tso me</w:t>
      </w:r>
      <w:r>
        <w:t xml:space="preserve"> perdre conscience.</w:t>
      </w:r>
      <w:r>
        <w:t xml:space="preserve"> ne pas être en âge de comprendre.</w:t>
      </w:r>
    </w:p>
    <w:p>
      <w:r>
        <w:t xml:space="preserve">  </w:t>
      </w:r>
      <w:r>
        <w:rPr>
          <w:b/>
        </w:rPr>
        <w:t>sɯxtso</w:t>
      </w:r>
      <w:r>
        <w:t xml:space="preserve"> faire comprendre.</w:t>
      </w:r>
    </w:p>
    <w:p>
      <w:r>
        <w:t xml:space="preserve">  </w:t>
      </w:r>
      <w:r>
        <w:rPr>
          <w:b/>
        </w:rPr>
        <w:t>ʑɣɤsɯxtso</w:t>
      </w:r>
      <w:r>
        <w:t xml:space="preserve"> faire en sorte de comprendre.</w:t>
      </w:r>
    </w:p>
    <w:p>
      <w:r>
        <w:t xml:space="preserve">  </w:t>
      </w:r>
      <w:r>
        <w:rPr>
          <w:b/>
        </w:rPr>
        <w:t>sɤtso</w:t>
      </w:r>
      <w:r>
        <w:t xml:space="preserve"> être compréhensible.</w:t>
      </w:r>
      <w:r>
        <w:br/>
        <w:br/>
      </w:r>
    </w:p>
    <w:p>
      <w:r>
        <w:rPr>
          <w:b/>
        </w:rPr>
        <w:t>tso me</w:t>
      </w:r>
      <w:r/>
      <w:r/>
      <w:r>
        <w:t>.</w:t>
      </w:r>
    </w:p>
    <w:p>
      <w:r>
        <w:t xml:space="preserve">  1)</w:t>
      </w:r>
      <w:r>
        <w:t xml:space="preserve"> perdre conscience.</w:t>
      </w:r>
    </w:p>
    <w:p>
      <w:r>
        <w:t xml:space="preserve">  </w:t>
      </w:r>
      <w:r>
        <w:rPr>
          <w:b/>
        </w:rPr>
        <w:t>tso ɲɤ-me-a tɕe pjɤ-nɯʑɯβ-a</w:t>
      </w:r>
    </w:p>
    <w:p>
      <w:r>
        <w:t xml:space="preserve">  2)</w:t>
      </w:r>
      <w:r>
        <w:t xml:space="preserve"> ne pas être en âge de comprendre.</w:t>
      </w:r>
    </w:p>
    <w:p>
      <w:r>
        <w:t xml:space="preserve">  </w:t>
      </w:r>
      <w:r>
        <w:rPr>
          <w:b/>
        </w:rPr>
        <w:t>ki tɤ-pɤtso ki pɤjkhu tso maŋe</w:t>
      </w:r>
      <w:r>
        <w:br/>
        <w:br/>
      </w:r>
    </w:p>
    <w:p>
      <w:r>
        <w:rPr>
          <w:b/>
        </w:rPr>
        <w:t>tsrɤt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allonger.</w:t>
      </w:r>
    </w:p>
    <w:p>
      <w:r>
        <w:t xml:space="preserve">  </w:t>
      </w:r>
      <w:r>
        <w:rPr>
          <w:b/>
        </w:rPr>
        <w:t>ɯ-mke lo-tsrɤt</w:t>
      </w:r>
      <w:r>
        <w:br/>
        <w:br/>
      </w:r>
    </w:p>
    <w:p>
      <w:r>
        <w:rPr>
          <w:b/>
        </w:rPr>
        <w:t>tsri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salé.</w:t>
      </w:r>
    </w:p>
    <w:p>
      <w:r>
        <w:t xml:space="preserve">  </w:t>
      </w:r>
      <w:r>
        <w:rPr>
          <w:b/>
        </w:rPr>
        <w:t>tsha nɯ kɯ-tsri ŋu</w:t>
      </w:r>
    </w:p>
    <w:p>
      <w:r>
        <w:t xml:space="preserve">  </w:t>
      </w:r>
      <w:r>
        <w:rPr>
          <w:b/>
        </w:rPr>
        <w:t>ɯ-tɯ-tsri ko-tɕhom</w:t>
      </w:r>
    </w:p>
    <w:p>
      <w:r>
        <w:t xml:space="preserve">  </w:t>
      </w:r>
      <w:r>
        <w:rPr>
          <w:b/>
        </w:rPr>
        <w:t>ɯ-tɯ-tsri mɯ́j-rtaʁ</w:t>
      </w:r>
    </w:p>
    <w:p>
      <w:r>
        <w:t xml:space="preserve">  </w:t>
      </w:r>
      <w:r>
        <w:rPr>
          <w:b/>
        </w:rPr>
        <w:t>nɤtsri</w:t>
      </w:r>
      <w:r>
        <w:t xml:space="preserve"> trouver salé.</w:t>
      </w:r>
      <w:r>
        <w:br/>
        <w:br/>
      </w:r>
    </w:p>
    <w:p>
      <w:r>
        <w:rPr>
          <w:b/>
        </w:rPr>
        <w:t>tsu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passer un certain temps, avoir le temps.</w:t>
      </w:r>
    </w:p>
    <w:p>
      <w:r>
        <w:t xml:space="preserve">  </w:t>
      </w:r>
      <w:r>
        <w:rPr>
          <w:b/>
        </w:rPr>
        <w:t>mɯ́j-tsu-a</w:t>
      </w:r>
    </w:p>
    <w:p>
      <w:r>
        <w:t xml:space="preserve">  </w:t>
      </w:r>
      <w:r>
        <w:rPr>
          <w:b/>
        </w:rPr>
        <w:t>pɤjkhu tɤ-rʑaʁ ɣɤʑu, ɲɯ-tsu</w:t>
      </w:r>
    </w:p>
    <w:p>
      <w:r>
        <w:t xml:space="preserve">  </w:t>
      </w:r>
      <w:r>
        <w:rPr>
          <w:b/>
        </w:rPr>
        <w:t>kɯmŋu-xpa pɯ-tsu</w:t>
      </w:r>
    </w:p>
    <w:p>
      <w:r>
        <w:t xml:space="preserve">  </w:t>
      </w:r>
      <w:r>
        <w:rPr>
          <w:b/>
        </w:rPr>
        <w:t>kɯmŋu-xpa to-tsu</w:t>
      </w:r>
    </w:p>
    <w:p>
      <w:r>
        <w:t xml:space="preserve">  </w:t>
      </w:r>
      <w:r>
        <w:rPr>
          <w:b/>
        </w:rPr>
        <w:t>kɯtʂɤ-sŋi ma mɯ-jɤ-tsu-a</w:t>
      </w:r>
      <w:r>
        <w:br/>
        <w:br/>
      </w:r>
    </w:p>
    <w:p>
      <w:r>
        <w:rPr>
          <w:b/>
        </w:rPr>
        <w:t>tsuku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certains.</w:t>
      </w:r>
      <w:r>
        <w:br/>
        <w:br/>
      </w:r>
    </w:p>
    <w:p>
      <w:r>
        <w:rPr>
          <w:b/>
        </w:rPr>
        <w:t>tsɯm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emporter.</w:t>
      </w:r>
    </w:p>
    <w:p>
      <w:r>
        <w:t xml:space="preserve">  </w:t>
      </w:r>
      <w:r>
        <w:rPr>
          <w:b/>
        </w:rPr>
        <w:t>tɯrme ɣɯ ɯ-laχtɕha nɯ tɯʑo kɯ jú-wɣ-tsɯm ra ma kɤ-sɯtsɯm mɤ-pe ma a-pɯ-tshoz ra</w:t>
      </w:r>
    </w:p>
    <w:p>
      <w:r>
        <w:t xml:space="preserve">  </w:t>
      </w:r>
      <w:r>
        <w:rPr>
          <w:b/>
        </w:rPr>
        <w:t>sɯtsɯm</w:t>
      </w:r>
      <w:r>
        <w:t xml:space="preserve"> faire emporter.</w:t>
      </w:r>
    </w:p>
    <w:p>
      <w:r>
        <w:t xml:space="preserve">  </w:t>
      </w:r>
      <w:r>
        <w:rPr>
          <w:b/>
        </w:rPr>
        <w:t>nɤtsɯtsɯm</w:t>
      </w:r>
      <w:r>
        <w:t xml:space="preserve"> emporter partout.</w:t>
      </w:r>
      <w:r>
        <w:br/>
        <w:br/>
      </w:r>
    </w:p>
    <w:p>
      <w:r>
        <w:rPr>
          <w:b/>
        </w:rPr>
        <w:t>tsɯmnɤtsɯm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scintillant.</w:t>
      </w:r>
    </w:p>
    <w:p>
      <w:r>
        <w:t xml:space="preserve">  </w:t>
      </w:r>
      <w:r>
        <w:rPr>
          <w:b/>
        </w:rPr>
        <w:t>tɕheme ɯ-rte ɯ-taʁ kɯ-nɤmbju tsɯmnɤtsɯm ʑo ɲɯ-pa</w:t>
      </w:r>
    </w:p>
    <w:p>
      <w:r>
        <w:t xml:space="preserve">  </w:t>
      </w:r>
      <w:r>
        <w:rPr>
          <w:b/>
        </w:rPr>
        <w:t>tsɯmɯtsami</w:t>
      </w:r>
      <w:r/>
      <w:r>
        <w:br/>
        <w:br/>
      </w:r>
    </w:p>
    <w:p>
      <w:r>
        <w:rPr>
          <w:b/>
        </w:rPr>
        <w:t>tsɯmɯtsami</w:t>
      </w:r>
      <w:r/>
      <w:r/>
      <w:r>
        <w:t xml:space="preserve">. </w:t>
      </w:r>
      <w:r>
        <w:rPr>
          <w:i/>
        </w:rPr>
        <w:t>ideophone.8</w:t>
      </w:r>
      <w:r>
        <w:t>.</w:t>
      </w:r>
      <w:r/>
    </w:p>
    <w:p>
      <w:r>
        <w:t xml:space="preserve">  </w:t>
      </w:r>
      <w:r>
        <w:rPr>
          <w:b/>
        </w:rPr>
        <w:t>ɯ-rŋa ra qame tsɯmɯtsami ɣɤʑu</w:t>
      </w:r>
      <w:r>
        <w:br/>
        <w:br/>
      </w:r>
    </w:p>
    <w:p>
      <w:r>
        <w:rPr>
          <w:b/>
        </w:rPr>
        <w:t>tsɯntu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ciseaux.</w:t>
      </w:r>
      <w:r>
        <w:br/>
        <w:br/>
      </w:r>
    </w:p>
    <w:p>
      <w:r>
        <w:rPr>
          <w:b/>
        </w:rPr>
        <w:t>tsɯʁot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faisan (phasianus colchicus).</w:t>
      </w:r>
    </w:p>
    <w:p>
      <w:r>
        <w:t xml:space="preserve">  </w:t>
      </w:r>
      <w:r>
        <w:rPr>
          <w:b/>
        </w:rPr>
        <w:t>tsɯʁot nɯ pɣa ci ŋu, khro mɤ-wxti, kumpɣa jamar tu, phu nɯ wuma ʑo mpɕɤr, ɯ-jme rɲɟi, ɯ-ku kɯ-ɲaʁ ŋu, ɯ-taʁ ldʑaŋkɯ kɯ-nɤmbju tu, ɯ-phoŋbu kɯ-ɣɯrni, kɯ-qarŋe, ldʑaŋkɯ kɯ-ɲaʁ nɯ ra kɤ-tʂoʁloʁ tu, tɕe wuma ʑo mpɕɤr, ɯ-mi aqarŋɯrŋe tsa ŋu, tɕe mpɕɤr, tsɯʁot mu nɯ kɯ-pɣi tsa ŋu tɕe nɯ mɤ-mpɕɤr. kɯ-mbro ʑo ɲɯ-nɯqambɯmbjom mɤ-cha. sɯku jamar ma tu-ɕe mɤ-cha. sɯmat, tɤ-rɤku, qajɯ nɯ ra tu-ndze ŋu. ɯʑo ɯ-kɯ-ndza dɤn. qandʑɣi, qaliaʁ, xɕiri, khɯna, lɯlu nɯnɯ ra kɯ tú-wɣ-ndza ɕti, ɯʑo tɯ-ji rkɯ kɤ-nɤru wuma ʑo χɕu. tsɯʁot nɯ tɯ-ji ɯ-ŋgɯ sɯŋgɯ nɯ ra chɯ-rɤŋgɯm ŋu, ɯ-ŋgɯm nɯ kumpɣa ɯ-ŋgɯm jamar tu. kɤ-ndza sna.</w:t>
      </w:r>
      <w:r>
        <w:br/>
        <w:br/>
      </w:r>
    </w:p>
    <w:p>
      <w:r>
        <w:rPr>
          <w:b/>
        </w:rPr>
        <w:t>tʂaβ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tomber (un arbre).</w:t>
      </w:r>
    </w:p>
    <w:p>
      <w:r>
        <w:t xml:space="preserve">  </w:t>
      </w:r>
      <w:r>
        <w:rPr>
          <w:b/>
        </w:rPr>
        <w:t>pɯ-kɯ-tʂaβ-a</w:t>
      </w:r>
    </w:p>
    <w:p>
      <w:r>
        <w:t xml:space="preserve">  </w:t>
      </w:r>
      <w:r>
        <w:rPr>
          <w:b/>
        </w:rPr>
        <w:t>pɯ-tʂaβ-a</w:t>
      </w:r>
    </w:p>
    <w:p>
      <w:r>
        <w:t xml:space="preserve">  </w:t>
      </w:r>
      <w:r>
        <w:rPr>
          <w:b/>
        </w:rPr>
        <w:t>a-ʑɯβ ɯ-tɯ-ɣi kɯ ɣɯ-tʂaβ-a ɲɯ-ɕti nɤma, ɲɯ-βʁa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ndʐaβ</w:t>
      </w:r>
      <w:r>
        <w:t xml:space="preserve"> </w:t>
      </w:r>
      <w:r>
        <w:rPr>
          <w:b/>
        </w:rPr>
        <w:t>nɤtʂaβlaβ</w:t>
      </w:r>
      <w:r>
        <w:t>.</w:t>
      </w:r>
    </w:p>
    <w:p>
      <w:r>
        <w:t xml:space="preserve">  </w:t>
      </w:r>
      <w:r>
        <w:rPr>
          <w:b/>
        </w:rPr>
        <w:t>ʑɣɤtʂaβ</w:t>
      </w:r>
      <w:r>
        <w:t xml:space="preserve"> se laisser tomber par terre.</w:t>
      </w:r>
      <w:r>
        <w:br/>
        <w:br/>
      </w:r>
    </w:p>
    <w:p>
      <w:r>
        <w:rPr>
          <w:b/>
        </w:rPr>
        <w:t>tʂamɯɣ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placard.</w:t>
      </w:r>
      <w:r>
        <w:br/>
        <w:br/>
      </w:r>
    </w:p>
    <w:p>
      <w:r>
        <w:rPr>
          <w:b/>
        </w:rPr>
        <w:t>tʂaŋ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juste.</w:t>
      </w:r>
    </w:p>
    <w:p>
      <w:r>
        <w:t xml:space="preserve">  </w:t>
      </w:r>
      <w:r>
        <w:rPr>
          <w:b/>
        </w:rPr>
        <w:t>tɯrju ɲɯ-tʂaŋ</w:t>
      </w:r>
    </w:p>
    <w:p>
      <w:r>
        <w:t xml:space="preserve">  </w:t>
      </w:r>
      <w:r>
        <w:rPr>
          <w:b/>
        </w:rPr>
        <w:t>rɟama ɲɯ-tʂaŋ</w:t>
      </w:r>
    </w:p>
    <w:p>
      <w:r>
        <w:t xml:space="preserve">  </w:t>
      </w:r>
      <w:r>
        <w:rPr>
          <w:b/>
        </w:rPr>
        <w:t>nɤtʂaŋ</w:t>
      </w:r>
      <w:r>
        <w:t xml:space="preserve"> trouver juste.</w:t>
      </w:r>
    </w:p>
    <w:p>
      <w:r>
        <w:t xml:space="preserve">  </w:t>
      </w:r>
      <w:r>
        <w:rPr>
          <w:b/>
        </w:rPr>
        <w:t>nɯtɯtʂaŋ</w:t>
      </w:r>
      <w:r>
        <w:t xml:space="preserve"> être juste.</w:t>
      </w:r>
      <w:r>
        <w:br/>
        <w:br/>
      </w:r>
    </w:p>
    <w:p>
      <w:r>
        <w:rPr>
          <w:b/>
        </w:rPr>
        <w:t>tʂaŋka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pièce (d'or, d'argent).</w:t>
      </w:r>
      <w:r>
        <w:br/>
        <w:br/>
      </w:r>
    </w:p>
    <w:p>
      <w:r>
        <w:rPr>
          <w:b/>
        </w:rPr>
        <w:t>tʂaŋχtɤm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vérité.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ɯ-stɤrju</w:t>
      </w:r>
      <w:r>
        <w:t>.</w:t>
      </w:r>
      <w:r>
        <w:br/>
        <w:br/>
      </w:r>
    </w:p>
    <w:p>
      <w:r>
        <w:rPr>
          <w:b/>
        </w:rPr>
        <w:t>tʂapa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étable (bovins, ovins).</w:t>
      </w:r>
      <w:r>
        <w:br/>
        <w:br/>
      </w:r>
    </w:p>
    <w:p>
      <w:r>
        <w:rPr>
          <w:b/>
        </w:rPr>
        <w:t>tʂaphɤr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bol de moine.</w:t>
      </w:r>
      <w:r>
        <w:br/>
        <w:br/>
      </w:r>
    </w:p>
    <w:p>
      <w:r>
        <w:rPr>
          <w:b/>
        </w:rPr>
        <w:t>tʂaqhu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bord du chemin du côté de la montagne, du côté le plus haut.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tʂu</w:t>
      </w:r>
      <w:r>
        <w:t xml:space="preserve"> </w:t>
      </w:r>
      <w:r>
        <w:rPr>
          <w:b/>
        </w:rPr>
        <w:t>ɯ-qhu</w:t>
      </w:r>
      <w:r>
        <w:t>.</w:t>
      </w:r>
      <w:r>
        <w:br/>
        <w:br/>
      </w:r>
    </w:p>
    <w:p>
      <w:r>
        <w:rPr>
          <w:b/>
        </w:rPr>
        <w:t>tʂaʁ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avoir de l'effet, aller mieux.</w:t>
      </w:r>
    </w:p>
    <w:p>
      <w:r>
        <w:t xml:space="preserve">  </w:t>
      </w:r>
      <w:r>
        <w:rPr>
          <w:b/>
        </w:rPr>
        <w:t>iɕqha a-ʑɯβ wuma ʑo pɯ-ɣe ri, tɤ-rɯɕmi-tɕi, tʂha kɤ-tshi-t-a tɕe ɲɤ-tʂaʁ, tɕe nɯtshɯci a-ʑɯβ mɯ-ɲɤ-ɣi</w:t>
      </w:r>
    </w:p>
    <w:p>
      <w:r>
        <w:t xml:space="preserve">  </w:t>
      </w:r>
      <w:r>
        <w:rPr>
          <w:b/>
        </w:rPr>
        <w:t>a-kɯ-mŋɤm ɲɤ-tʂaʁ</w:t>
      </w:r>
      <w:r>
        <w:br/>
        <w:br/>
      </w:r>
    </w:p>
    <w:p>
      <w:r>
        <w:rPr>
          <w:b/>
        </w:rPr>
        <w:t>tʂaʁ (2)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mettre en morceaux avec ses doigts.</w:t>
      </w:r>
    </w:p>
    <w:p>
      <w:r>
        <w:t xml:space="preserve">  </w:t>
      </w:r>
      <w:r>
        <w:rPr>
          <w:b/>
        </w:rPr>
        <w:t>paʁtshi ɲɤ-tʂaʁ</w:t>
      </w:r>
    </w:p>
    <w:p>
      <w:r>
        <w:t xml:space="preserve">  </w:t>
      </w:r>
      <w:r>
        <w:rPr>
          <w:b/>
        </w:rPr>
        <w:t>(@yangyu) ɲɤ-rɤndzraʁ nɤ ɲɤ-tʂaʁ</w:t>
      </w:r>
      <w:r>
        <w:br/>
        <w:br/>
      </w:r>
    </w:p>
    <w:p>
      <w:r>
        <w:rPr>
          <w:b/>
        </w:rPr>
        <w:t>tʂɤɕphɤt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plantain.</w:t>
      </w:r>
    </w:p>
    <w:p>
      <w:r>
        <w:t xml:space="preserve">  </w:t>
      </w:r>
      <w:r>
        <w:rPr>
          <w:b/>
        </w:rPr>
        <w:t>tʂɤɕphɤt nɯ tʂɤrkɯ ra wuma ʑo kɤ-ɬoʁ rga, ɯ-jwaʁ sɤtɕha ɯ-taʁ pjɤ-ɲɟoʁ ʑo ŋu, ɯ-mɯntoʁ nɯ ɯ-ru kɯ-zri tsa tu-ɬoʁ tɕe nɯ-taʁ ku-ndzoʁ ŋu, ɯ-mdoʁ kɯ-mpɕɤr ra me, ɲɯ́-wɣ-phɯt tɕe ɯ-ŋgru tu. tɯ-ɕɣa kɯ-mŋɤm ɯ-smɤn ŋu. ɯ-mdoʁ kɯ-ɤpɣɯlu tsa ŋu. pakuku tu-ɬoʁ ŋu.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tʂu</w:t>
      </w:r>
      <w:r>
        <w:t xml:space="preserve"> </w:t>
      </w:r>
      <w:r>
        <w:rPr>
          <w:b/>
        </w:rPr>
        <w:t>ɕphɤt</w:t>
      </w:r>
      <w:r>
        <w:t>.</w:t>
      </w:r>
      <w:r>
        <w:br/>
        <w:br/>
      </w:r>
    </w:p>
    <w:p>
      <w:r>
        <w:rPr>
          <w:b/>
        </w:rPr>
        <w:t>tʂɤkɤcu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bord du chemin du côté est (lorsqu'il n'y a pas de distinction de hauteur entre les deux bords du chemin).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tʂu</w:t>
      </w:r>
      <w:r>
        <w:t>.</w:t>
      </w:r>
      <w:r>
        <w:br/>
        <w:br/>
      </w:r>
    </w:p>
    <w:p>
      <w:r>
        <w:rPr>
          <w:b/>
        </w:rPr>
        <w:t>tʂɤm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cloison.</w:t>
      </w:r>
      <w:r>
        <w:br/>
        <w:br/>
      </w:r>
    </w:p>
    <w:p>
      <w:r>
        <w:rPr>
          <w:b/>
        </w:rPr>
        <w:t>tʂɤmar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beurre que l'on emporte pour le voyage.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tʂu</w:t>
      </w:r>
      <w:r>
        <w:t xml:space="preserve"> </w:t>
      </w:r>
      <w:r>
        <w:rPr>
          <w:b/>
        </w:rPr>
        <w:t>ta-mar</w:t>
      </w:r>
      <w:r>
        <w:t>.</w:t>
      </w:r>
      <w:r>
        <w:br/>
        <w:br/>
      </w:r>
    </w:p>
    <w:p>
      <w:r>
        <w:rPr>
          <w:b/>
        </w:rPr>
        <w:t>tʂɤmthɯm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viande que l'on emporte pour le voyage.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tʂu</w:t>
      </w:r>
      <w:r>
        <w:t xml:space="preserve"> </w:t>
      </w:r>
      <w:r>
        <w:rPr>
          <w:b/>
        </w:rPr>
        <w:t>tɤmthɯm</w:t>
      </w:r>
      <w:r>
        <w:t>.</w:t>
      </w:r>
      <w:r>
        <w:br/>
        <w:br/>
      </w:r>
    </w:p>
    <w:p>
      <w:r>
        <w:rPr>
          <w:b/>
        </w:rPr>
        <w:t>tʂɤmtshi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fait de guider le chemin.</w:t>
      </w:r>
    </w:p>
    <w:p>
      <w:r>
        <w:t xml:space="preserve">  </w:t>
      </w:r>
      <w:r>
        <w:rPr>
          <w:b/>
        </w:rPr>
        <w:t>kɯki tʂu ki nɤ-tʂɤmtshi aj tu-βze-a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ɣɯtʂɤmtshi</w:t>
      </w:r>
      <w:r>
        <w:t>.</w:t>
      </w:r>
      <w:r>
        <w:br/>
        <w:br/>
      </w:r>
    </w:p>
    <w:p>
      <w:r>
        <w:rPr>
          <w:b/>
        </w:rPr>
        <w:t>tʂɤndɤcu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bord du chemin du côté ouest (lorsqu'il n'y a pas de distinction de hauteur entre les deux bords du chemin).</w:t>
      </w:r>
      <w:r>
        <w:br/>
        <w:br/>
      </w:r>
    </w:p>
    <w:p>
      <w:r>
        <w:rPr>
          <w:b/>
        </w:rPr>
        <w:t>tʂɤndo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bord du chemin du côté du fleuve, du côté le plus bas.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tʂu</w:t>
      </w:r>
      <w:r>
        <w:t xml:space="preserve"> </w:t>
      </w:r>
      <w:r>
        <w:rPr>
          <w:b/>
        </w:rPr>
        <w:t>ɯ-ndo</w:t>
      </w:r>
      <w:r>
        <w:t>.</w:t>
      </w:r>
      <w:r>
        <w:br/>
        <w:br/>
      </w:r>
    </w:p>
    <w:p>
      <w:r>
        <w:rPr>
          <w:b/>
        </w:rPr>
        <w:t>tʂɤrkɯ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bord du chemin.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tʂu^</w:t>
      </w:r>
      <w:r>
        <w:t xml:space="preserve"> </w:t>
      </w:r>
      <w:r>
        <w:rPr>
          <w:b/>
        </w:rPr>
        <w:t>ɯ-rkɯ</w:t>
      </w:r>
      <w:r>
        <w:t>.</w:t>
      </w:r>
      <w:r>
        <w:br/>
        <w:br/>
      </w:r>
    </w:p>
    <w:p>
      <w:r>
        <w:rPr>
          <w:b/>
        </w:rPr>
        <w:t>tʂɤrtaʁ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carrefour.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tʂu</w:t>
      </w:r>
      <w:r>
        <w:t xml:space="preserve"> </w:t>
      </w:r>
      <w:r>
        <w:rPr>
          <w:b/>
        </w:rPr>
        <w:t>tɤ-rtaʁ</w:t>
      </w:r>
      <w:r>
        <w:t>.</w:t>
      </w:r>
      <w:r>
        <w:br/>
        <w:br/>
      </w:r>
    </w:p>
    <w:p>
      <w:r>
        <w:rPr>
          <w:b/>
        </w:rPr>
        <w:t>tʂɤsɤɴɢɤt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croisée de chemin.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tʂu</w:t>
      </w:r>
      <w:r>
        <w:t xml:space="preserve"> </w:t>
      </w:r>
      <w:r>
        <w:rPr>
          <w:b/>
        </w:rPr>
        <w:t>ɴɢɤt</w:t>
      </w:r>
      <w:r>
        <w:t>.</w:t>
      </w:r>
      <w:r>
        <w:br/>
        <w:br/>
      </w:r>
    </w:p>
    <w:p>
      <w:r>
        <w:rPr>
          <w:b/>
        </w:rPr>
        <w:t>tʂɤχcɤl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milieu du chemin.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tʂu</w:t>
      </w:r>
      <w:r>
        <w:t xml:space="preserve"> </w:t>
      </w:r>
      <w:r>
        <w:rPr>
          <w:b/>
        </w:rPr>
        <w:t>ɯ-χcɤl</w:t>
      </w:r>
      <w:r>
        <w:t>.</w:t>
      </w:r>
      <w:r>
        <w:br/>
        <w:br/>
      </w:r>
    </w:p>
    <w:p>
      <w:r>
        <w:rPr>
          <w:b/>
        </w:rPr>
        <w:t>tʂɤzɤn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ration pour la route.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tʂu</w:t>
      </w:r>
      <w:r>
        <w:t>.</w:t>
      </w:r>
      <w:r>
        <w:br/>
        <w:br/>
      </w:r>
    </w:p>
    <w:p>
      <w:r>
        <w:rPr>
          <w:b/>
        </w:rPr>
        <w:t>tʂha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thé, petit déjeuner.</w:t>
      </w:r>
    </w:p>
    <w:p>
      <w:r>
        <w:t xml:space="preserve">  </w:t>
      </w:r>
      <w:r>
        <w:rPr>
          <w:b/>
        </w:rPr>
        <w:t>tʂha kɤ́tɤlɯlu</w:t>
      </w:r>
      <w:r>
        <w:br/>
        <w:br/>
      </w:r>
    </w:p>
    <w:p>
      <w:r>
        <w:rPr>
          <w:b/>
        </w:rPr>
        <w:t>tʂhazwa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feuilles de thé qui restent après que le thé ait été bu.</w:t>
      </w:r>
      <w:r>
        <w:br/>
        <w:br/>
      </w:r>
    </w:p>
    <w:p>
      <w:r>
        <w:rPr>
          <w:b/>
        </w:rPr>
        <w:t>tʂhɤlu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thé au lait.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nɯtʂhɤlu</w:t>
      </w:r>
      <w:r>
        <w:t>.</w:t>
      </w:r>
      <w:r>
        <w:br/>
        <w:br/>
      </w:r>
    </w:p>
    <w:p>
      <w:r>
        <w:rPr>
          <w:b/>
        </w:rPr>
        <w:t>tʂhɤrqhu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natte utilisée pour conserver le thé.</w:t>
      </w:r>
      <w:r>
        <w:br/>
        <w:br/>
      </w:r>
    </w:p>
    <w:p>
      <w:r>
        <w:rPr>
          <w:b/>
        </w:rPr>
        <w:t>tʂhɤt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arrogant.</w:t>
      </w:r>
    </w:p>
    <w:p>
      <w:r>
        <w:t xml:space="preserve">  </w:t>
      </w:r>
      <w:r>
        <w:rPr>
          <w:b/>
        </w:rPr>
        <w:t>jiɕqha tɯrme nɯ kɯ-tʂhɤt ci ŋu</w:t>
      </w:r>
    </w:p>
    <w:p>
      <w:r>
        <w:t xml:space="preserve">  </w:t>
      </w:r>
      <w:r>
        <w:rPr>
          <w:b/>
        </w:rPr>
        <w:t>znɤtʂhɯtʂhɯt</w:t>
      </w:r>
      <w:r>
        <w:t xml:space="preserve"> arrogant.</w:t>
      </w:r>
      <w:r>
        <w:br/>
        <w:br/>
      </w:r>
    </w:p>
    <w:p>
      <w:r>
        <w:rPr>
          <w:b/>
        </w:rPr>
        <w:t>tʂhɤt (2)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bruit de gouttes qui tombent.</w:t>
      </w:r>
    </w:p>
    <w:p>
      <w:r>
        <w:t xml:space="preserve">  </w:t>
      </w:r>
      <w:r>
        <w:rPr>
          <w:b/>
        </w:rPr>
        <w:t>tʂhɤtnɤtʂhɤt</w:t>
      </w:r>
      <w:r/>
      <w:r>
        <w:br/>
        <w:br/>
      </w:r>
    </w:p>
    <w:p>
      <w:r>
        <w:rPr>
          <w:b/>
        </w:rPr>
        <w:t>tʂhɤtnɤtʂhɤt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tɯ-ci tʂhɤtnɤtʂhɤt ɲɯ-nɯftsaʁ</w:t>
      </w:r>
    </w:p>
    <w:p>
      <w:r>
        <w:t xml:space="preserve">  </w:t>
      </w:r>
      <w:r>
        <w:rPr>
          <w:b/>
        </w:rPr>
        <w:t>tɯftsaʁ tʂhɤtnɤtʂhɤt ʑo ɲɯ-nɯftsaʁ</w:t>
      </w:r>
    </w:p>
    <w:p>
      <w:r>
        <w:t xml:space="preserve">  </w:t>
      </w:r>
      <w:r>
        <w:rPr>
          <w:b/>
        </w:rPr>
        <w:t>tɯftsaʁ tʂhɤtnɤtʂhɤt ʑo ɲɯ-ɣi</w:t>
      </w:r>
    </w:p>
    <w:p>
      <w:r>
        <w:t xml:space="preserve">  </w:t>
      </w:r>
      <w:r>
        <w:rPr>
          <w:b/>
        </w:rPr>
        <w:t>tɯftsaʁ tʂhɤtnɤtʂhɤt ʑo ɲɯ-ti</w:t>
      </w:r>
      <w:r>
        <w:br/>
        <w:br/>
      </w:r>
    </w:p>
    <w:p>
      <w:r>
        <w:rPr>
          <w:b/>
        </w:rPr>
        <w:t>tʂhɤzwa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lie du thé.</w:t>
      </w:r>
      <w:r>
        <w:br/>
        <w:br/>
      </w:r>
    </w:p>
    <w:p>
      <w:r>
        <w:rPr>
          <w:b/>
        </w:rPr>
        <w:t>tʂhɯβnɤtʂhɯβ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bruit produit lorsque l'on se mouche le nez.</w:t>
      </w:r>
    </w:p>
    <w:p>
      <w:r>
        <w:t xml:space="preserve">  </w:t>
      </w:r>
      <w:r>
        <w:rPr>
          <w:b/>
        </w:rPr>
        <w:t>tɤ-pɤtso kɯ ɯ-ɕna mɯ-chɯ-pɕiz tɕe, tʂhɯβnɤtʂhɯβ tu-sɯ-ti ɲɯ-ŋu</w:t>
      </w:r>
    </w:p>
    <w:p>
      <w:r>
        <w:t xml:space="preserve">  </w:t>
      </w:r>
      <w:r>
        <w:rPr>
          <w:b/>
        </w:rPr>
        <w:t>phɯtʂhɯβ</w:t>
      </w:r>
      <w:r>
        <w:br/>
        <w:br/>
      </w:r>
    </w:p>
    <w:p>
      <w:r>
        <w:rPr>
          <w:b/>
        </w:rPr>
        <w:t>tʂhɯɣ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peut-être.</w:t>
      </w:r>
    </w:p>
    <w:p>
      <w:r>
        <w:t xml:space="preserve">  </w:t>
      </w:r>
      <w:r>
        <w:rPr>
          <w:b/>
        </w:rPr>
        <w:t>nɤʑo tʂhɯɣ thɯ-tɯ-nɯkɯmaʁ</w:t>
      </w:r>
    </w:p>
    <w:p>
      <w:r>
        <w:t xml:space="preserve">  </w:t>
      </w:r>
      <w:r>
        <w:rPr>
          <w:b/>
        </w:rPr>
        <w:t>nɯ tʂhɯɣ maʁ lo</w:t>
      </w:r>
      <w:r>
        <w:br/>
        <w:br/>
      </w:r>
    </w:p>
    <w:p>
      <w:r>
        <w:rPr>
          <w:b/>
        </w:rPr>
        <w:t>tʂhɯznɤtʂhɯz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petit bruit d'explosion.</w:t>
      </w:r>
    </w:p>
    <w:p>
      <w:r>
        <w:t xml:space="preserve">  </w:t>
      </w:r>
      <w:r>
        <w:rPr>
          <w:b/>
        </w:rPr>
        <w:t>tɤɕi chɯ́-wɣ-rŋu tɕe, tɤ-smi tɕe, tʂhɯznɤtʂhɯz ʑo ɲɯ-ɤmboʁ ŋu</w:t>
      </w:r>
    </w:p>
    <w:p>
      <w:r>
        <w:t xml:space="preserve">  </w:t>
      </w:r>
      <w:r>
        <w:rPr>
          <w:b/>
        </w:rPr>
        <w:t>phɯtʂhɯz</w:t>
      </w:r>
      <w:r>
        <w:t xml:space="preserve"> bruit d'explosion soudaine.</w:t>
      </w:r>
      <w:r>
        <w:br/>
        <w:br/>
      </w:r>
    </w:p>
    <w:p>
      <w:r>
        <w:rPr>
          <w:b/>
        </w:rPr>
        <w:t>tʂo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payer.</w:t>
      </w:r>
    </w:p>
    <w:p>
      <w:r>
        <w:t xml:space="preserve">  </w:t>
      </w:r>
      <w:r>
        <w:rPr>
          <w:b/>
        </w:rPr>
        <w:t>ɯ-nŋa ɲɤ-tʂo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nɯnŋɤtʂo</w:t>
      </w:r>
      <w:r>
        <w:t>.</w:t>
      </w:r>
      <w:r>
        <w:br/>
        <w:br/>
      </w:r>
    </w:p>
    <w:p>
      <w:r>
        <w:rPr>
          <w:b/>
        </w:rPr>
        <w:t>tʂoʁ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ajouter de l’eau.</w:t>
      </w:r>
    </w:p>
    <w:p>
      <w:r>
        <w:t xml:space="preserve">  </w:t>
      </w:r>
      <w:r>
        <w:rPr>
          <w:b/>
        </w:rPr>
        <w:t>tɯ-ci kɤ-tʂoʁ</w:t>
      </w:r>
    </w:p>
    <w:p>
      <w:r>
        <w:t xml:space="preserve">  </w:t>
      </w:r>
      <w:r>
        <w:rPr>
          <w:b/>
        </w:rPr>
        <w:t>cha to-tʂoʁ</w:t>
      </w:r>
      <w:r>
        <w:br/>
        <w:br/>
      </w:r>
    </w:p>
    <w:p>
      <w:r>
        <w:rPr>
          <w:b/>
        </w:rPr>
        <w:t>tʂot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clair.</w:t>
      </w:r>
    </w:p>
    <w:p>
      <w:r>
        <w:t xml:space="preserve">  </w:t>
      </w:r>
      <w:r>
        <w:rPr>
          <w:b/>
        </w:rPr>
        <w:t>tʂu ɲɯ-tʂot</w:t>
      </w:r>
      <w:r>
        <w:br/>
        <w:br/>
      </w:r>
    </w:p>
    <w:p>
      <w:r>
        <w:rPr>
          <w:b/>
        </w:rPr>
        <w:t>tʂu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chemin.</w:t>
      </w:r>
    </w:p>
    <w:p>
      <w:r>
        <w:t xml:space="preserve">  </w:t>
      </w:r>
      <w:r>
        <w:rPr>
          <w:b/>
        </w:rPr>
        <w:t>ɯ-tɯ-tsɣe wuma ɯ-tʂu ɲɯ-ɕe</w:t>
      </w:r>
    </w:p>
    <w:p>
      <w:r>
        <w:t xml:space="preserve">  </w:t>
      </w:r>
      <w:r>
        <w:rPr>
          <w:b/>
        </w:rPr>
        <w:t>tʂu lo-βzu</w:t>
      </w:r>
    </w:p>
    <w:p>
      <w:r>
        <w:t xml:space="preserve">  </w:t>
      </w:r>
      <w:r>
        <w:rPr>
          <w:b/>
        </w:rPr>
        <w:t>nɤ-tʂu!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tʂɯtʂu</w:t>
      </w:r>
      <w:r>
        <w:t xml:space="preserve"> </w:t>
      </w:r>
      <w:r>
        <w:rPr>
          <w:b/>
        </w:rPr>
        <w:t>ftɕɤru</w:t>
      </w:r>
      <w:r>
        <w:t xml:space="preserve"> </w:t>
      </w:r>
      <w:r>
        <w:rPr>
          <w:b/>
        </w:rPr>
        <w:t>nɯtʂu1</w:t>
      </w:r>
      <w:r>
        <w:t xml:space="preserve"> </w:t>
      </w:r>
      <w:r>
        <w:rPr>
          <w:b/>
        </w:rPr>
        <w:t>nɯtʂu2</w:t>
      </w:r>
      <w:r>
        <w:t>.</w:t>
      </w:r>
      <w:r>
        <w:br/>
        <w:br/>
      </w:r>
    </w:p>
    <w:p>
      <w:r>
        <w:rPr>
          <w:b/>
        </w:rPr>
        <w:t>tʂɯβ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coudre.</w:t>
      </w:r>
    </w:p>
    <w:p>
      <w:r>
        <w:t xml:space="preserve">  </w:t>
      </w:r>
      <w:r>
        <w:rPr>
          <w:b/>
        </w:rPr>
        <w:t>tɯ-xtsa kɤ-tʂɯβ-a</w:t>
      </w:r>
    </w:p>
    <w:p>
      <w:r>
        <w:t xml:space="preserve">  </w:t>
      </w:r>
      <w:r>
        <w:rPr>
          <w:b/>
        </w:rPr>
        <w:t>rɤtʂɯβ</w:t>
      </w:r>
      <w:r>
        <w:t xml:space="preserve"> coudre.</w:t>
      </w:r>
      <w:r>
        <w:br/>
        <w:br/>
      </w:r>
    </w:p>
    <w:p>
      <w:r>
        <w:rPr>
          <w:b/>
        </w:rPr>
        <w:t>tʂɯɣlaʁ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ramure de cerf à 12 branches.</w:t>
      </w:r>
      <w:r>
        <w:br/>
        <w:br/>
      </w:r>
    </w:p>
    <w:p>
      <w:r>
        <w:rPr>
          <w:b/>
        </w:rPr>
        <w:t>tʂɯɣpa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sixième mois.</w:t>
      </w:r>
      <w:r>
        <w:br/>
        <w:br/>
      </w:r>
    </w:p>
    <w:p>
      <w:r>
        <w:rPr>
          <w:b/>
        </w:rPr>
        <w:t>tʂɯl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enrouler (tissu).</w:t>
      </w:r>
    </w:p>
    <w:p>
      <w:r>
        <w:t xml:space="preserve">  </w:t>
      </w:r>
      <w:r>
        <w:rPr>
          <w:b/>
        </w:rPr>
        <w:t>thɯ-tʂɯl-a</w:t>
      </w:r>
    </w:p>
    <w:p>
      <w:r>
        <w:t xml:space="preserve">  </w:t>
      </w:r>
      <w:r>
        <w:rPr>
          <w:b/>
        </w:rPr>
        <w:t>tɯ-ŋga thɯ-tʂɯl</w:t>
      </w:r>
      <w:r>
        <w:br/>
        <w:br/>
      </w:r>
    </w:p>
    <w:p>
      <w:r>
        <w:rPr>
          <w:b/>
        </w:rPr>
        <w:t>tʂɯmpa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tablier.</w:t>
      </w:r>
      <w:r>
        <w:br/>
        <w:br/>
      </w:r>
    </w:p>
    <w:p>
      <w:r>
        <w:rPr>
          <w:b/>
        </w:rPr>
        <w:t>tʂɯnlɤn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bienfait.</w:t>
      </w:r>
      <w:r>
        <w:br/>
        <w:br/>
      </w:r>
    </w:p>
    <w:p>
      <w:r>
        <w:rPr>
          <w:b/>
        </w:rPr>
        <w:t>tʂɯtʂu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 chemin.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tʂu</w:t>
      </w:r>
      <w:r>
        <w:t>.</w:t>
      </w:r>
      <w:r>
        <w:br/>
        <w:br/>
      </w:r>
    </w:p>
    <w:p>
      <w:r>
        <w:rPr>
          <w:b/>
        </w:rPr>
        <w:t>tu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exister, se trouver.</w:t>
      </w:r>
    </w:p>
    <w:p>
      <w:r>
        <w:t xml:space="preserve">  </w:t>
      </w:r>
      <w:r>
        <w:rPr>
          <w:b/>
        </w:rPr>
        <w:t>aj nɯ koʁmɯz jieshang ɕ-pɯ-tu-a tɕe jɤ-azɣɯt-a</w:t>
      </w:r>
    </w:p>
    <w:p>
      <w:r>
        <w:t xml:space="preserve">  </w:t>
      </w:r>
      <w:r>
        <w:rPr>
          <w:b/>
        </w:rPr>
        <w:t>mɤ-kɯ-pe tɤ-tu tɕe tu-ti-a</w:t>
      </w:r>
    </w:p>
    <w:p>
      <w:r>
        <w:t xml:space="preserve">  </w:t>
      </w:r>
      <w:r>
        <w:rPr>
          <w:b/>
        </w:rPr>
        <w:t>aʑɯɣ rŋɯl tu</w:t>
      </w:r>
    </w:p>
    <w:p>
      <w:r>
        <w:t xml:space="preserve">  </w:t>
      </w:r>
      <w:r>
        <w:rPr>
          <w:b/>
        </w:rPr>
        <w:t>khɯtsa-ŋgɯ tɯ-ci tu</w:t>
      </w:r>
      <w:r>
        <w:br/>
        <w:br/>
      </w:r>
    </w:p>
    <w:p>
      <w:r>
        <w:rPr>
          <w:b/>
        </w:rPr>
        <w:t>tɯβɣi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balle.</w:t>
      </w:r>
      <w:r>
        <w:br/>
        <w:br/>
      </w:r>
    </w:p>
    <w:p>
      <w:r>
        <w:rPr>
          <w:b/>
        </w:rPr>
        <w:t>tɯβli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pousses.</w:t>
      </w:r>
    </w:p>
    <w:p>
      <w:r>
        <w:t xml:space="preserve">  </w:t>
      </w:r>
      <w:r>
        <w:rPr>
          <w:b/>
        </w:rPr>
        <w:t>tɯβli pɯ-ta-t-a</w:t>
      </w:r>
    </w:p>
    <w:p>
      <w:r>
        <w:t xml:space="preserve">  </w:t>
      </w:r>
      <w:r>
        <w:rPr>
          <w:b/>
        </w:rPr>
        <w:t>tɯβli pɯ-ji-t-a</w:t>
      </w:r>
      <w:r>
        <w:br/>
        <w:br/>
      </w:r>
    </w:p>
    <w:p>
      <w:r>
        <w:rPr>
          <w:b/>
        </w:rPr>
        <w:t>tɯciβɣuβɣu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têtard.</w:t>
      </w:r>
      <w:r>
        <w:br/>
        <w:br/>
      </w:r>
    </w:p>
    <w:p>
      <w:r>
        <w:rPr>
          <w:b/>
        </w:rPr>
        <w:t>tɯciɕku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poireau sauvage.</w:t>
      </w:r>
    </w:p>
    <w:p>
      <w:r>
        <w:t xml:space="preserve">  </w:t>
      </w:r>
      <w:r>
        <w:rPr>
          <w:b/>
        </w:rPr>
        <w:t>tɯciɕku nɯ tɯ-ci ɯ-rkɯ qambɯt ɯ-ŋgɯ rdɤstaʁ ɯ-rchɤβ tu-ɬoʁ ŋu. ɯ-tshɯɣa ra lonba tɤ-spɯ ɕku fse, tɕeri ɯ-mdoʁ arŋi. kɯ-ɣɤjlu di me. tu-tɯ-ɬoʁ tú-wɣ-ndza tɕe mɯm.</w:t>
      </w:r>
      <w:r>
        <w:br/>
        <w:br/>
      </w:r>
    </w:p>
    <w:p>
      <w:r>
        <w:rPr>
          <w:b/>
        </w:rPr>
        <w:t>tɯciwɯrwɯr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tourbillon.</w:t>
      </w:r>
      <w:r>
        <w:br/>
        <w:br/>
      </w:r>
    </w:p>
    <w:p>
      <w:r>
        <w:rPr>
          <w:b/>
        </w:rPr>
        <w:t>tɯcizʁe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action de transporter de l'eau.</w:t>
      </w:r>
    </w:p>
    <w:p>
      <w:r>
        <w:t xml:space="preserve">  </w:t>
      </w:r>
      <w:r>
        <w:rPr>
          <w:b/>
        </w:rPr>
        <w:t>tɯcizʁe tɤ-βzu-t-a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nɯtɯcizʁe</w:t>
      </w:r>
      <w:r>
        <w:t>.</w:t>
      </w:r>
      <w:r>
        <w:br/>
        <w:br/>
      </w:r>
    </w:p>
    <w:p>
      <w:r>
        <w:rPr>
          <w:b/>
        </w:rPr>
        <w:t>tɯci pɣɤtɕɯ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d'oiseau.</w:t>
      </w:r>
      <w:r>
        <w:br/>
        <w:br/>
      </w:r>
    </w:p>
    <w:p>
      <w:r>
        <w:rPr>
          <w:b/>
        </w:rPr>
        <w:t>tɯcɯla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eau bouillante.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ala</w:t>
      </w:r>
      <w:r>
        <w:t>.</w:t>
      </w:r>
      <w:r>
        <w:br/>
        <w:br/>
      </w:r>
    </w:p>
    <w:p>
      <w:r>
        <w:rPr>
          <w:b/>
        </w:rPr>
        <w:t>tɯcɯrqɯ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eau froide.</w:t>
      </w:r>
      <w:r>
        <w:br/>
        <w:br/>
      </w:r>
    </w:p>
    <w:p>
      <w:r>
        <w:rPr>
          <w:b/>
        </w:rPr>
        <w:t>tɯcɯste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sac amniotique.</w:t>
      </w:r>
    </w:p>
    <w:p>
      <w:r>
        <w:t xml:space="preserve">  </w:t>
      </w:r>
      <w:r>
        <w:rPr>
          <w:b/>
        </w:rPr>
        <w:t>ɯ-tɯcɯste chɤ-ndʑɣaʁ</w:t>
      </w:r>
      <w:r>
        <w:br/>
        <w:br/>
      </w:r>
    </w:p>
    <w:p>
      <w:r>
        <w:rPr>
          <w:b/>
        </w:rPr>
        <w:t>tɯɕɤt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habitude.</w:t>
      </w:r>
    </w:p>
    <w:p>
      <w:r>
        <w:t xml:space="preserve">  </w:t>
      </w:r>
      <w:r>
        <w:rPr>
          <w:b/>
        </w:rPr>
        <w:t>ki nɤʑo nɤ-tɯɕɤt ɕti</w:t>
      </w:r>
      <w:r>
        <w:br/>
        <w:br/>
      </w:r>
    </w:p>
    <w:p>
      <w:r>
        <w:rPr>
          <w:b/>
        </w:rPr>
        <w:t>tɯɕɣɤŋɤm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mal aux dents.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tɯ-ɕɣa</w:t>
      </w:r>
      <w:r>
        <w:t xml:space="preserve"> </w:t>
      </w:r>
      <w:r>
        <w:rPr>
          <w:b/>
        </w:rPr>
        <w:t>mŋɤm</w:t>
      </w:r>
      <w:r>
        <w:t>.</w:t>
      </w:r>
      <w:r>
        <w:br/>
        <w:br/>
      </w:r>
    </w:p>
    <w:p>
      <w:r>
        <w:rPr>
          <w:b/>
        </w:rPr>
        <w:t>tɯɕkho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chose en train d'être séchée.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ɕkho</w:t>
      </w:r>
      <w:r>
        <w:t>.</w:t>
      </w:r>
      <w:r>
        <w:br/>
        <w:br/>
      </w:r>
    </w:p>
    <w:p>
      <w:r>
        <w:rPr>
          <w:b/>
        </w:rPr>
        <w:t>tɯɕlu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labour.</w:t>
      </w:r>
    </w:p>
    <w:p>
      <w:r>
        <w:t xml:space="preserve">  </w:t>
      </w:r>
      <w:r>
        <w:rPr>
          <w:b/>
        </w:rPr>
        <w:t>jla kɯ tɯɕlu ɲɯ-rɤɕi pɯ-ra tɕe, jla a-pɯ-me tɕe tɯ-mgo kɤ-ndza mɯ-pɯ-ŋgrɯ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ɕlu</w:t>
      </w:r>
      <w:r>
        <w:t>.</w:t>
      </w:r>
      <w:r>
        <w:br/>
        <w:br/>
      </w:r>
    </w:p>
    <w:p>
      <w:r>
        <w:rPr>
          <w:b/>
        </w:rPr>
        <w:t>tɯdi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arc.</w:t>
      </w:r>
    </w:p>
    <w:p>
      <w:r>
        <w:t xml:space="preserve">  </w:t>
      </w:r>
      <w:r>
        <w:rPr>
          <w:b/>
        </w:rPr>
        <w:t>kɯɣɤrʁaʁ kɯ tɯdi to-lɤt</w:t>
      </w:r>
      <w:r>
        <w:br/>
        <w:br/>
      </w:r>
    </w:p>
    <w:p>
      <w:r>
        <w:rPr>
          <w:b/>
        </w:rPr>
        <w:t>tɯfcaʁ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tissu ou morceau de cuir utilisé pour protéger les vêtements lorsque l'on porte quelque chose sur le dos.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nɤfcaʁ</w:t>
      </w:r>
      <w:r>
        <w:t>.</w:t>
      </w:r>
      <w:r>
        <w:br/>
        <w:br/>
      </w:r>
    </w:p>
    <w:p>
      <w:r>
        <w:rPr>
          <w:b/>
        </w:rPr>
        <w:t>tɯfcɤr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poterie.</w:t>
      </w:r>
    </w:p>
    <w:p>
      <w:r>
        <w:t xml:space="preserve">  </w:t>
      </w:r>
      <w:r>
        <w:rPr>
          <w:b/>
        </w:rPr>
        <w:t>tɯfcɤr tɤ-βzu-t-a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rɤfcɤr</w:t>
      </w:r>
      <w:r>
        <w:t>.</w:t>
      </w:r>
      <w:r>
        <w:br/>
        <w:br/>
      </w:r>
    </w:p>
    <w:p>
      <w:r>
        <w:rPr>
          <w:b/>
        </w:rPr>
        <w:t>tɯfɕɤl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diarrhée.</w:t>
      </w:r>
      <w:r>
        <w:br/>
        <w:br/>
      </w:r>
    </w:p>
    <w:p>
      <w:r>
        <w:rPr>
          <w:b/>
        </w:rPr>
        <w:t>tɯfɕɤt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récit (de ce dont on a été témoin).</w:t>
      </w:r>
    </w:p>
    <w:p>
      <w:r>
        <w:t xml:space="preserve">  </w:t>
      </w:r>
      <w:r>
        <w:rPr>
          <w:b/>
        </w:rPr>
        <w:t>a-tɯfɕɤt pɯ-βze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fɕɤt</w:t>
      </w:r>
      <w:r>
        <w:t>.</w:t>
      </w:r>
      <w:r>
        <w:br/>
        <w:br/>
      </w:r>
    </w:p>
    <w:p>
      <w:r>
        <w:rPr>
          <w:b/>
        </w:rPr>
        <w:t>tɯfsɤkha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aube.</w:t>
      </w:r>
      <w:r>
        <w:br/>
        <w:br/>
      </w:r>
    </w:p>
    <w:p>
      <w:r>
        <w:rPr>
          <w:b/>
        </w:rPr>
        <w:t>tɯftsaʁ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eau qui coule dans la maison lorsqu'il pleut.</w:t>
      </w:r>
    </w:p>
    <w:p>
      <w:r>
        <w:t xml:space="preserve">  </w:t>
      </w:r>
      <w:r>
        <w:rPr>
          <w:b/>
        </w:rPr>
        <w:t>tɯftsaʁ tʂhɤtnɤtʂhɤt ʑo ɲɯ-nɯftsaʁ</w:t>
      </w:r>
    </w:p>
    <w:p>
      <w:r>
        <w:t xml:space="preserve">  </w:t>
      </w:r>
      <w:r>
        <w:rPr>
          <w:b/>
        </w:rPr>
        <w:t>tɯftsaʁ tʂhɤtnɤtʂhɤt ʑo ɲɯ-ɣi</w:t>
      </w:r>
    </w:p>
    <w:p>
      <w:r>
        <w:t xml:space="preserve">  </w:t>
      </w:r>
      <w:r>
        <w:rPr>
          <w:b/>
        </w:rPr>
        <w:t>tɯftsaʁ tʂhɤtnɤtʂhɤt ʑo ɲɯ-ti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nɯftsaʁ</w:t>
      </w:r>
      <w:r>
        <w:t>.</w:t>
      </w:r>
      <w:r>
        <w:br/>
        <w:br/>
      </w:r>
    </w:p>
    <w:p>
      <w:r>
        <w:rPr>
          <w:b/>
        </w:rPr>
        <w:t>tɯɣ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entrer en contact avec.</w:t>
      </w:r>
    </w:p>
    <w:p>
      <w:r>
        <w:t xml:space="preserve">  </w:t>
      </w:r>
      <w:r>
        <w:rPr>
          <w:b/>
        </w:rPr>
        <w:t>ɯ-thoʁ pɯ-tɯɣ</w:t>
      </w:r>
    </w:p>
    <w:p>
      <w:r>
        <w:t xml:space="preserve">  </w:t>
      </w:r>
      <w:r>
        <w:rPr>
          <w:b/>
        </w:rPr>
        <w:t>sɯxtɯɣ</w:t>
      </w:r>
      <w:r>
        <w:t xml:space="preserve"> mettre en contact avec.</w:t>
      </w:r>
      <w:r>
        <w:br/>
        <w:br/>
      </w:r>
    </w:p>
    <w:p>
      <w:r>
        <w:rPr>
          <w:b/>
        </w:rPr>
        <w:t>tɯɣ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poison.</w:t>
      </w:r>
      <w:r>
        <w:br/>
        <w:br/>
      </w:r>
    </w:p>
    <w:p>
      <w:r>
        <w:rPr>
          <w:b/>
        </w:rPr>
        <w:t>tɯɣɟaβ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barattage.</w:t>
      </w:r>
    </w:p>
    <w:p>
      <w:r>
        <w:t xml:space="preserve">  </w:t>
      </w:r>
      <w:r>
        <w:rPr>
          <w:b/>
        </w:rPr>
        <w:t>ta-mar tɯ-tɯɣɟaβ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ɣɟaβ</w:t>
      </w:r>
      <w:r>
        <w:t>.</w:t>
      </w:r>
      <w:r>
        <w:br/>
        <w:br/>
      </w:r>
    </w:p>
    <w:p>
      <w:r>
        <w:rPr>
          <w:b/>
        </w:rPr>
        <w:t>tɯɣro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paille.</w:t>
      </w:r>
    </w:p>
    <w:p>
      <w:r>
        <w:t xml:space="preserve">  </w:t>
      </w:r>
      <w:r>
        <w:rPr>
          <w:b/>
        </w:rPr>
        <w:t>tɯɣro sɤ-ɕkho</w:t>
      </w:r>
      <w:r>
        <w:br/>
        <w:br/>
      </w:r>
    </w:p>
    <w:p>
      <w:r>
        <w:rPr>
          <w:b/>
        </w:rPr>
        <w:t>tɯɣur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givre.</w:t>
      </w:r>
    </w:p>
    <w:p>
      <w:r>
        <w:t xml:space="preserve">  </w:t>
      </w:r>
      <w:r>
        <w:rPr>
          <w:b/>
        </w:rPr>
        <w:t>tɯɣur pjɤ-ta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ɕŋɤr</w:t>
      </w:r>
      <w:r>
        <w:t>.</w:t>
      </w:r>
      <w:r>
        <w:br/>
        <w:br/>
      </w:r>
    </w:p>
    <w:p>
      <w:r>
        <w:rPr>
          <w:b/>
        </w:rPr>
        <w:t>tɯɣurʑaʁ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blé d'hiver.</w:t>
      </w:r>
      <w:r>
        <w:br/>
        <w:br/>
      </w:r>
    </w:p>
    <w:p>
      <w:r>
        <w:rPr>
          <w:b/>
        </w:rPr>
        <w:t>tɯjimŋu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le bord du champs du côté de la montagne.</w:t>
      </w:r>
      <w:r>
        <w:br/>
        <w:br/>
      </w:r>
    </w:p>
    <w:p>
      <w:r>
        <w:rPr>
          <w:b/>
        </w:rPr>
        <w:t>tɯjindo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le bord du champs du côte opposé à la montagne.</w:t>
      </w:r>
      <w:r>
        <w:br/>
        <w:br/>
      </w:r>
    </w:p>
    <w:p>
      <w:r>
        <w:rPr>
          <w:b/>
        </w:rPr>
        <w:t>tɯjno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légume.</w:t>
      </w:r>
    </w:p>
    <w:p>
      <w:r>
        <w:t xml:space="preserve">  </w:t>
      </w:r>
      <w:r>
        <w:rPr>
          <w:b/>
        </w:rPr>
        <w:t>tɯjno tɤ-kɤ-xsɯr</w:t>
      </w:r>
      <w:r>
        <w:br/>
        <w:br/>
      </w:r>
    </w:p>
    <w:p>
      <w:r>
        <w:rPr>
          <w:b/>
        </w:rPr>
        <w:t>tɯjnozwa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légumes dans la soupe.</w:t>
      </w:r>
      <w:r>
        <w:br/>
        <w:br/>
      </w:r>
    </w:p>
    <w:p>
      <w:r>
        <w:rPr>
          <w:b/>
        </w:rPr>
        <w:t>tɯjpu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nourriture.</w:t>
      </w:r>
      <w:r>
        <w:br/>
        <w:br/>
      </w:r>
    </w:p>
    <w:p>
      <w:r>
        <w:rPr>
          <w:b/>
        </w:rPr>
        <w:t>tɯjʁo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insulte.</w:t>
      </w:r>
    </w:p>
    <w:p>
      <w:r>
        <w:t xml:space="preserve">  </w:t>
      </w:r>
      <w:r>
        <w:rPr>
          <w:b/>
        </w:rPr>
        <w:t>tɯjʁo ta-khɤt</w:t>
      </w:r>
    </w:p>
    <w:p>
      <w:r>
        <w:t xml:space="preserve">  </w:t>
      </w:r>
      <w:r>
        <w:rPr>
          <w:b/>
        </w:rPr>
        <w:t>tɯjʁo χɕu</w:t>
      </w:r>
      <w:r>
        <w:br/>
        <w:br/>
      </w:r>
    </w:p>
    <w:p>
      <w:r>
        <w:rPr>
          <w:b/>
        </w:rPr>
        <w:t>tɯɟo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fantôme.</w:t>
      </w:r>
      <w:r>
        <w:br/>
        <w:br/>
      </w:r>
    </w:p>
    <w:p>
      <w:r>
        <w:rPr>
          <w:b/>
        </w:rPr>
        <w:t>tɯkon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pouvoir.</w:t>
      </w:r>
      <w:r>
        <w:br/>
        <w:br/>
      </w:r>
    </w:p>
    <w:p>
      <w:r>
        <w:rPr>
          <w:b/>
        </w:rPr>
        <w:t>tɯkrɤz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discussion.</w:t>
      </w:r>
      <w:r>
        <w:br/>
        <w:br/>
      </w:r>
    </w:p>
    <w:p>
      <w:r>
        <w:rPr>
          <w:b/>
        </w:rPr>
        <w:t>tɯkrimgo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pain frit.</w:t>
      </w:r>
      <w:r>
        <w:br/>
        <w:br/>
      </w:r>
    </w:p>
    <w:p>
      <w:r>
        <w:rPr>
          <w:b/>
        </w:rPr>
        <w:t>tɯl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devenir mauvais à manger (tsampa).</w:t>
      </w:r>
    </w:p>
    <w:p>
      <w:r>
        <w:t xml:space="preserve">  </w:t>
      </w:r>
      <w:r>
        <w:rPr>
          <w:b/>
        </w:rPr>
        <w:t>tɯsqar ɲɤ-tɯl</w:t>
      </w:r>
    </w:p>
    <w:p>
      <w:r>
        <w:t xml:space="preserve">  </w:t>
      </w:r>
      <w:r>
        <w:rPr>
          <w:b/>
        </w:rPr>
        <w:t>tɤjlu ɲɤ-tɯl</w:t>
      </w:r>
      <w:r>
        <w:br/>
        <w:br/>
      </w:r>
    </w:p>
    <w:p>
      <w:r>
        <w:rPr>
          <w:b/>
        </w:rPr>
        <w:t>tɯlu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l'un des hameaux de Kamnyu.</w:t>
      </w:r>
      <w:r>
        <w:br/>
        <w:br/>
      </w:r>
    </w:p>
    <w:p>
      <w:r>
        <w:rPr>
          <w:b/>
        </w:rPr>
        <w:t>tɯmbar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ventre de bovidé.</w:t>
      </w:r>
      <w:r>
        <w:br/>
        <w:br/>
      </w:r>
    </w:p>
    <w:p>
      <w:r>
        <w:rPr>
          <w:b/>
        </w:rPr>
        <w:t>tɯmbaz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coulée de boue.</w:t>
      </w:r>
    </w:p>
    <w:p>
      <w:r>
        <w:t xml:space="preserve">  </w:t>
      </w:r>
      <w:r>
        <w:rPr>
          <w:b/>
        </w:rPr>
        <w:t>tɯmbaz chɤ-ɣi</w:t>
      </w:r>
      <w:r>
        <w:br/>
        <w:br/>
      </w:r>
    </w:p>
    <w:p>
      <w:r>
        <w:rPr>
          <w:b/>
        </w:rPr>
        <w:t>tɯmbri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corde.</w:t>
      </w:r>
      <w:r>
        <w:br/>
        <w:br/>
      </w:r>
    </w:p>
    <w:p>
      <w:r>
        <w:rPr>
          <w:b/>
        </w:rPr>
        <w:t>tɯmda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fusils traditionnels.</w:t>
      </w:r>
      <w:r>
        <w:br/>
        <w:br/>
      </w:r>
    </w:p>
    <w:p>
      <w:r>
        <w:rPr>
          <w:b/>
        </w:rPr>
        <w:t>tɯmdi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tout le monde.</w:t>
      </w:r>
      <w:r>
        <w:br/>
        <w:br/>
      </w:r>
    </w:p>
    <w:p>
      <w:r>
        <w:rPr>
          <w:b/>
        </w:rPr>
        <w:t>tɯmdzoz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interdit, tabou.</w:t>
      </w:r>
      <w:r>
        <w:br/>
        <w:br/>
      </w:r>
    </w:p>
    <w:p>
      <w:r>
        <w:rPr>
          <w:b/>
        </w:rPr>
        <w:t>tɯmgozmɤrɤβ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plat.</w:t>
      </w:r>
      <w:r>
        <w:br/>
        <w:br/>
      </w:r>
    </w:p>
    <w:p>
      <w:r>
        <w:rPr>
          <w:b/>
        </w:rPr>
        <w:t>tɯmɢɯt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poutre qui soutient le balcon.</w:t>
      </w:r>
    </w:p>
    <w:p>
      <w:r>
        <w:t xml:space="preserve">  </w:t>
      </w:r>
      <w:r>
        <w:rPr>
          <w:b/>
        </w:rPr>
        <w:t>jɤɣɤt ɯ-pa stukɤr ɯ-tshɤt ɕoŋtɕa nɯ tɯmɢɯt rmi</w:t>
      </w:r>
      <w:r>
        <w:br/>
        <w:br/>
      </w:r>
    </w:p>
    <w:p>
      <w:r>
        <w:rPr>
          <w:b/>
        </w:rPr>
        <w:t>tɯmnɯ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alène.</w:t>
      </w:r>
      <w:r>
        <w:br/>
        <w:br/>
      </w:r>
    </w:p>
    <w:p>
      <w:r>
        <w:rPr>
          <w:b/>
        </w:rPr>
        <w:t>tɯmɲa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flèche.</w:t>
      </w:r>
      <w:r>
        <w:br/>
        <w:br/>
      </w:r>
    </w:p>
    <w:p>
      <w:r>
        <w:rPr>
          <w:b/>
        </w:rPr>
        <w:t>tɯmɲɯɣ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cancer de l'estomac.</w:t>
      </w:r>
    </w:p>
    <w:p>
      <w:r>
        <w:t xml:space="preserve">  </w:t>
      </w:r>
      <w:r>
        <w:rPr>
          <w:b/>
        </w:rPr>
        <w:t>lɯlu rme chɯ́-wɣ-ndza tɕe, tɯmɲɯɣ βze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nɯmɲɯɣ</w:t>
      </w:r>
      <w:r>
        <w:t>.</w:t>
      </w:r>
      <w:r>
        <w:br/>
        <w:br/>
      </w:r>
    </w:p>
    <w:p>
      <w:r>
        <w:rPr>
          <w:b/>
        </w:rPr>
        <w:t>tɯmŋu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nom commun à plusieurs champs à Kamnyu.</w:t>
      </w:r>
      <w:r>
        <w:br/>
        <w:br/>
      </w:r>
    </w:p>
    <w:p>
      <w:r>
        <w:rPr>
          <w:b/>
        </w:rPr>
        <w:t>tɯmtɕhɯ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crachat rituel.</w:t>
      </w:r>
      <w:r>
        <w:br/>
        <w:br/>
      </w:r>
    </w:p>
    <w:p>
      <w:r>
        <w:rPr>
          <w:b/>
        </w:rPr>
        <w:t>tɯmtɕi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matin.</w:t>
      </w:r>
      <w:r>
        <w:br/>
        <w:br/>
      </w:r>
    </w:p>
    <w:p>
      <w:r>
        <w:rPr>
          <w:b/>
        </w:rPr>
        <w:t>tɯmtɕiβzɤrnaʁ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très tôt le matin.</w:t>
      </w:r>
    </w:p>
    <w:p>
      <w:r>
        <w:t xml:space="preserve">  </w:t>
      </w:r>
      <w:r>
        <w:rPr>
          <w:b/>
        </w:rPr>
        <w:t>tɯmtɕiβzɤrnaʁ ʑo tɤ-rɤru-a</w:t>
      </w:r>
      <w:r>
        <w:br/>
        <w:br/>
      </w:r>
    </w:p>
    <w:p>
      <w:r>
        <w:rPr>
          <w:b/>
        </w:rPr>
        <w:t>tɯmu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peur.</w:t>
      </w:r>
    </w:p>
    <w:p>
      <w:r>
        <w:t xml:space="preserve">  </w:t>
      </w:r>
      <w:r>
        <w:rPr>
          <w:b/>
        </w:rPr>
        <w:t>tɯmu kɯ ɯ-lu ʑo pjɤ-cɯ</w:t>
      </w:r>
      <w:r>
        <w:br/>
        <w:br/>
      </w:r>
    </w:p>
    <w:p>
      <w:r>
        <w:rPr>
          <w:b/>
        </w:rPr>
        <w:t>tɯmɯɕoʁ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sarrasin.</w:t>
      </w:r>
      <w:r>
        <w:br/>
        <w:br/>
      </w:r>
    </w:p>
    <w:p>
      <w:r>
        <w:rPr>
          <w:b/>
        </w:rPr>
        <w:t>tɯmɯkɤmpɕi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paradis.</w:t>
      </w:r>
      <w:r>
        <w:br/>
        <w:br/>
      </w:r>
    </w:p>
    <w:p>
      <w:r>
        <w:rPr>
          <w:b/>
        </w:rPr>
        <w:t>tɯmɯpaʁ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limace.</w:t>
      </w:r>
      <w:r>
        <w:br/>
        <w:br/>
      </w:r>
    </w:p>
    <w:p>
      <w:r>
        <w:rPr>
          <w:b/>
        </w:rPr>
        <w:t>tɯmɯrtsɯɣ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pincer.</w:t>
      </w:r>
    </w:p>
    <w:p>
      <w:r>
        <w:t xml:space="preserve">  </w:t>
      </w:r>
      <w:r>
        <w:rPr>
          <w:b/>
        </w:rPr>
        <w:t>a-rʑaβ kɯ tɯmɯrtsɯɣ ta-lɤt</w:t>
      </w:r>
    </w:p>
    <w:p>
      <w:r>
        <w:t xml:space="preserve">  </w:t>
      </w:r>
      <w:r>
        <w:rPr>
          <w:b/>
        </w:rPr>
        <w:t>nɤ-qe thɯ-tɯ-rɤrɕɯβ tɕe, kutɕu tɯrme kɯmŋu ɣɤʑu-j tɕe, tɯmɯrtsɯɣ kɯmŋu tu-lat-a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mɯrtsɯɣ</w:t>
      </w:r>
      <w:r>
        <w:t>.</w:t>
      </w:r>
      <w:r>
        <w:br/>
        <w:br/>
      </w:r>
    </w:p>
    <w:p>
      <w:r>
        <w:rPr>
          <w:b/>
        </w:rPr>
        <w:t>tɯmɯʁrɯm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si haut qu'il cache le ciel.</w:t>
      </w:r>
    </w:p>
    <w:p>
      <w:r>
        <w:t xml:space="preserve">  </w:t>
      </w:r>
      <w:r>
        <w:rPr>
          <w:b/>
        </w:rPr>
        <w:t>kha nɯ tɯmɯʁrɯm ʑo to-zɣɯt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ta-ʁrɯm</w:t>
      </w:r>
      <w:r>
        <w:t xml:space="preserve"> </w:t>
      </w:r>
      <w:r>
        <w:rPr>
          <w:b/>
        </w:rPr>
        <w:t>tɯ-mɯ</w:t>
      </w:r>
      <w:r>
        <w:t>.</w:t>
      </w:r>
      <w:r>
        <w:br/>
        <w:br/>
      </w:r>
    </w:p>
    <w:p>
      <w:r>
        <w:rPr>
          <w:b/>
        </w:rPr>
        <w:t>tɯndʐiŋga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 en peau.</w:t>
      </w:r>
      <w:r>
        <w:br/>
        <w:br/>
      </w:r>
    </w:p>
    <w:p>
      <w:r>
        <w:rPr>
          <w:b/>
        </w:rPr>
        <w:t>tɯnoʁ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sauce.</w:t>
      </w:r>
      <w:r>
        <w:br/>
        <w:br/>
      </w:r>
    </w:p>
    <w:p>
      <w:r>
        <w:rPr>
          <w:b/>
        </w:rPr>
        <w:t>tɯɲcɣa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faucille.</w:t>
      </w:r>
      <w:r>
        <w:br/>
        <w:br/>
      </w:r>
    </w:p>
    <w:p>
      <w:r>
        <w:rPr>
          <w:b/>
        </w:rPr>
        <w:t>tɯɲɤt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éboulement.</w:t>
      </w:r>
    </w:p>
    <w:p>
      <w:r>
        <w:t xml:space="preserve">  </w:t>
      </w:r>
      <w:r>
        <w:rPr>
          <w:b/>
        </w:rPr>
        <w:t>tɯɲɤt pjɤ-ɣi</w:t>
      </w:r>
      <w:r>
        <w:br/>
        <w:br/>
      </w:r>
    </w:p>
    <w:p>
      <w:r>
        <w:rPr>
          <w:b/>
        </w:rPr>
        <w:t>tɯɲɟoʁ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homme de main.</w:t>
      </w:r>
      <w:r>
        <w:br/>
        <w:br/>
      </w:r>
    </w:p>
    <w:p>
      <w:r>
        <w:rPr>
          <w:b/>
        </w:rPr>
        <w:t>tɯɲoʁ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grains et balle.</w:t>
      </w:r>
      <w:r>
        <w:br/>
        <w:br/>
      </w:r>
    </w:p>
    <w:p>
      <w:r>
        <w:rPr>
          <w:b/>
        </w:rPr>
        <w:t>tɯŋgar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tissu de laine.</w:t>
      </w:r>
      <w:r>
        <w:br/>
        <w:br/>
      </w:r>
    </w:p>
    <w:p>
      <w:r>
        <w:rPr>
          <w:b/>
        </w:rPr>
        <w:t>tɯŋgɤmbe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vêtements abîmés.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tɯ-ŋga</w:t>
      </w:r>
      <w:r>
        <w:t xml:space="preserve"> </w:t>
      </w:r>
      <w:r>
        <w:rPr>
          <w:b/>
        </w:rPr>
        <w:t>tɤ-mbe</w:t>
      </w:r>
      <w:r>
        <w:t>.</w:t>
      </w:r>
      <w:r>
        <w:br/>
        <w:br/>
      </w:r>
    </w:p>
    <w:p>
      <w:r>
        <w:rPr>
          <w:b/>
        </w:rPr>
        <w:t>tɯŋgu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casserole pour faire frire la tsampa.</w:t>
      </w:r>
    </w:p>
    <w:p>
      <w:r>
        <w:t xml:space="preserve">  </w:t>
      </w:r>
      <w:r>
        <w:rPr>
          <w:b/>
        </w:rPr>
        <w:t>tɯŋgu nɯ tɯsqar ɯ-sɤ-rŋu ɯ-rkoz ŋu, tɯthɯ nɯ rnaʁ, tɯŋgu nɯ mɤ-rnaʁ, antɤm</w:t>
      </w:r>
      <w:r>
        <w:br/>
        <w:br/>
      </w:r>
    </w:p>
    <w:p>
      <w:r>
        <w:rPr>
          <w:b/>
        </w:rPr>
        <w:t>tɯpɕi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lin.</w:t>
      </w:r>
      <w:r>
        <w:br/>
        <w:br/>
      </w:r>
    </w:p>
    <w:p>
      <w:r>
        <w:rPr>
          <w:b/>
        </w:rPr>
        <w:t>tɯpɤr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dessin.</w:t>
      </w:r>
    </w:p>
    <w:p>
      <w:r>
        <w:t xml:space="preserve">  </w:t>
      </w:r>
      <w:r>
        <w:rPr>
          <w:b/>
        </w:rPr>
        <w:t>nɤ-tɯpɤr pjɯ-lat-a tɕe, tɯrme ɯ-ɕki ɲɯ-kham-a</w:t>
      </w:r>
      <w:r>
        <w:br/>
        <w:br/>
      </w:r>
    </w:p>
    <w:p>
      <w:r>
        <w:rPr>
          <w:b/>
        </w:rPr>
        <w:t>tɯpɣaʁ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défrichage.</w:t>
      </w:r>
    </w:p>
    <w:p>
      <w:r>
        <w:t xml:space="preserve">  </w:t>
      </w:r>
      <w:r>
        <w:rPr>
          <w:b/>
        </w:rPr>
        <w:t>tɯpɣaʁ lo-tɕɤt-ndʑi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pɣaʁ</w:t>
      </w:r>
      <w:r>
        <w:t>.</w:t>
      </w:r>
      <w:r>
        <w:br/>
        <w:br/>
      </w:r>
    </w:p>
    <w:p>
      <w:r>
        <w:rPr>
          <w:b/>
        </w:rPr>
        <w:t>tɯpoli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gerbe d'herbe.</w:t>
      </w:r>
      <w:r>
        <w:br/>
        <w:br/>
      </w:r>
    </w:p>
    <w:p>
      <w:r>
        <w:rPr>
          <w:b/>
        </w:rPr>
        <w:t>tɯpu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moxibustion.</w:t>
      </w:r>
    </w:p>
    <w:p>
      <w:r>
        <w:t xml:space="preserve">  </w:t>
      </w:r>
      <w:r>
        <w:rPr>
          <w:b/>
        </w:rPr>
        <w:t>a-tɯpu ka-ta</w:t>
      </w:r>
      <w:r>
        <w:br/>
        <w:br/>
      </w:r>
    </w:p>
    <w:p>
      <w:r>
        <w:rPr>
          <w:b/>
        </w:rPr>
        <w:t>tɯqejmɤɣ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champignon.</w:t>
      </w:r>
    </w:p>
    <w:p>
      <w:r>
        <w:t xml:space="preserve">  </w:t>
      </w:r>
      <w:r>
        <w:rPr>
          <w:b/>
        </w:rPr>
        <w:t>tɯ-qe jmɤɣ nɯ tɯ-qe ɯ-taʁ tu-ɬoʁ ŋu, ɯ-mdoʁ kɯ-wɣrum tu, kɯ-qandʐi tu, kɯ-ɣɯrni tu, kɯ-sɤndɤɣ me ri ɯ-kɯ-ndza me</w:t>
      </w:r>
      <w:r>
        <w:br/>
        <w:br/>
      </w:r>
    </w:p>
    <w:p>
      <w:r>
        <w:rPr>
          <w:b/>
        </w:rPr>
        <w:t>tɯqioʁ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vomi.</w:t>
      </w:r>
    </w:p>
    <w:p>
      <w:r>
        <w:t xml:space="preserve">  </w:t>
      </w:r>
      <w:r>
        <w:rPr>
          <w:b/>
        </w:rPr>
        <w:t>tɯqioʁ tɤ-khat-a</w:t>
      </w:r>
      <w:r>
        <w:br/>
        <w:br/>
      </w:r>
    </w:p>
    <w:p>
      <w:r>
        <w:rPr>
          <w:b/>
        </w:rPr>
        <w:t>tɯr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dépasser.</w:t>
      </w:r>
    </w:p>
    <w:p>
      <w:r>
        <w:t xml:space="preserve">  </w:t>
      </w:r>
      <w:r>
        <w:rPr>
          <w:b/>
        </w:rPr>
        <w:t>fsapaʁ kɯ kɤ́-wɣ-tɯr-a</w:t>
      </w:r>
      <w:r>
        <w:br/>
        <w:br/>
      </w:r>
    </w:p>
    <w:p>
      <w:r>
        <w:rPr>
          <w:b/>
        </w:rPr>
        <w:t>tɯrɤt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style d'écriture, façon d'écrire.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rɤt</w:t>
      </w:r>
      <w:r>
        <w:t>.</w:t>
      </w:r>
      <w:r>
        <w:br/>
        <w:br/>
      </w:r>
    </w:p>
    <w:p>
      <w:r>
        <w:rPr>
          <w:b/>
        </w:rPr>
        <w:t>tɯrgi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sapin.</w:t>
      </w:r>
    </w:p>
    <w:p>
      <w:r>
        <w:t xml:space="preserve">  </w:t>
      </w:r>
      <w:r>
        <w:rPr>
          <w:b/>
        </w:rPr>
        <w:t>tɯrgi nɯ zgo kɯ-mbro ɴqiaβ tsa tu-ɬoʁ ŋu, si wuma ʑo kɯ-mbro, ɯ-ru nɯ kɯ-jpɯ-jpum kɯ-mbɯ-mbro ŋu, ɯ-rtaʁ nɯ khro mɤ-jpum tɕe, ɯ-βri nɯ tɕu mɤ-kɯ-ɤmtɕhoʁ tu-oʑɯrja ŋu. ɯ-rtaʁ maŋpa nɯ ra zri, taʁ tɤ-ari ɯ-jija ɯ-rtaʁ nɯ tu-xtɯt ŋu, ɯ-rtaʁ nɯ ɯ-taʁ nɯ tɕu, li ɯ-rtaʁ ɲɯ-nɯ-ɴɢɤt ŋu, ɯ-jwaʁ nɯ ta-qaβ fse ri, xtɯt　aɕpɯɕpa, tɕe ɯ-rtaʁ ɯ-taʁ ɯ-jwaʁ ɯ-tɯ-ndzoʁ nɯ tɤ-muj kɯ-fse ɯ-tshɯɣa ŋu. tɯ-rgi ɯ-jwaʁ nɯ arŋi tɕe pɣi tsa, ɯ-mat nɯ qaɟy ɯ-rqhu tsa fse, alɯlju tɕe rɲɟi tsa, tɕe nɯ ɯ-ŋgɯ nɯ tɕu, ɯ-rɣi arku, thɯ-tɯt tɕe, qaɟy rqhu kɯ-fse nɯ roŋri ʑo ɲɤ-ɴɢaʁ, tɕe ɯ-rɣi pjɯ-nɯɬoʁ ŋu ma ɯ-zrɤm taʁ tu-mphɯl mɤ-cha, tɕe ɯ-mat nɯ tɯ-rgi laŋlaŋ rmi. tɯ-rgi ɯ-ru nɯ wuma ʑo tɤ-rɤm ɯ-spa kɯ-ʑru, tɯ-rgi tɯ-phɯ nɯ kɯβdɤsqi-ɟom, kɯmŋɤsqi-ɟom kɯ-mbro ɲɯ-ɕti. tɕe nɯ nɯ́-wɣ-phɯt tɕe ɕoŋtɕa ɕnɤcɤt-rzɯɣ pjɤ-βzu ɲɤ-rtaʁ. tɕe ɯ-rtaʁ nɯ ra kɤ-nɯβlɯ ma mɯ́j-sna, ɯ-ru nɯ ŋgɤjpɤn chɯ́-wɣ-lɤt tɕe, laχtɕha tɕhi kɯ-ra kɤ-βzu sna.</w:t>
      </w:r>
      <w:r>
        <w:br/>
        <w:br/>
      </w:r>
    </w:p>
    <w:p>
      <w:r>
        <w:rPr>
          <w:b/>
        </w:rPr>
        <w:t>tɯrgigrɯβgrɯβ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champignon.</w:t>
      </w:r>
    </w:p>
    <w:p>
      <w:r>
        <w:t xml:space="preserve">  </w:t>
      </w:r>
      <w:r>
        <w:rPr>
          <w:b/>
        </w:rPr>
        <w:t>tɯrgi grɯβgrɯβ nɯ tɯ-rgi kɯ-wxti kɤ-ʁjɤr ɯ-ŋgɯ tu-ɬoʁ ŋu, stonka mɤɕtʂa mɤ-ɬoʁ, grɯβgrɯβ cho ɯ-mdoʁ naχtɕɯɣ ɯ-ru jpum cho wxti ɯ-di mɤ-naχtɕɯɣ</w:t>
      </w:r>
      <w:r>
        <w:br/>
        <w:br/>
      </w:r>
    </w:p>
    <w:p>
      <w:r>
        <w:rPr>
          <w:b/>
        </w:rPr>
        <w:t>tɯrgilaŋlaŋ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fruit du sapin.</w:t>
      </w:r>
    </w:p>
    <w:p>
      <w:r>
        <w:t xml:space="preserve">  </w:t>
      </w:r>
      <w:r>
        <w:rPr>
          <w:b/>
        </w:rPr>
        <w:t>nɯ-tɯrgilaŋlaŋ</w:t>
      </w:r>
      <w:r>
        <w:br/>
        <w:br/>
      </w:r>
    </w:p>
    <w:p>
      <w:r>
        <w:rPr>
          <w:b/>
        </w:rPr>
        <w:t>tɯrgipaʁtsa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écureuil.</w:t>
      </w:r>
      <w:r>
        <w:br/>
        <w:br/>
      </w:r>
    </w:p>
    <w:p>
      <w:r>
        <w:rPr>
          <w:b/>
        </w:rPr>
        <w:t>tɯrgismɤɣ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Usnea sp.</w:t>
      </w:r>
      <w:r>
        <w:br/>
        <w:br/>
      </w:r>
    </w:p>
    <w:p>
      <w:r>
        <w:rPr>
          <w:b/>
        </w:rPr>
        <w:t>tɯrɟaʁ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danse.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rɟaʁ</w:t>
      </w:r>
      <w:r>
        <w:t>.</w:t>
      </w:r>
      <w:r>
        <w:br/>
        <w:br/>
      </w:r>
    </w:p>
    <w:p>
      <w:r>
        <w:rPr>
          <w:b/>
        </w:rPr>
        <w:t>tɯrkɤz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sculpture.</w:t>
      </w:r>
      <w:r>
        <w:br/>
        <w:br/>
      </w:r>
    </w:p>
    <w:p>
      <w:r>
        <w:rPr>
          <w:b/>
        </w:rPr>
        <w:t>tɯrma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vie quotidienne; tâches quotidiennes.</w:t>
      </w:r>
    </w:p>
    <w:p>
      <w:r>
        <w:t xml:space="preserve">  </w:t>
      </w:r>
      <w:r>
        <w:rPr>
          <w:b/>
        </w:rPr>
        <w:t>tɯrma ko-ndo (tɯrma ɯʑoz ko-ndo)</w:t>
      </w:r>
    </w:p>
    <w:p>
      <w:r>
        <w:t xml:space="preserve">  </w:t>
      </w:r>
      <w:r>
        <w:rPr>
          <w:b/>
        </w:rPr>
        <w:t>ndʑi-tɯrma nɯ wuma pjɤ-khɯ</w:t>
      </w:r>
      <w:r>
        <w:br/>
        <w:br/>
      </w:r>
    </w:p>
    <w:p>
      <w:r>
        <w:rPr>
          <w:b/>
        </w:rPr>
        <w:t>tɯrme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1)</w:t>
      </w:r>
      <w:r>
        <w:t xml:space="preserve"> homme.</w:t>
      </w:r>
    </w:p>
    <w:p>
      <w:r>
        <w:t xml:space="preserve">  2)</w:t>
      </w:r>
      <w:r>
        <w:t xml:space="preserve"> quelqu'un d'autre.</w:t>
      </w:r>
    </w:p>
    <w:p>
      <w:r>
        <w:t xml:space="preserve">  </w:t>
      </w:r>
      <w:r>
        <w:rPr>
          <w:b/>
        </w:rPr>
        <w:t>kɯki tɯrme ɣɯ ɯ-@shouji ŋu</w:t>
      </w:r>
      <w:r>
        <w:br/>
        <w:br/>
      </w:r>
    </w:p>
    <w:p>
      <w:r>
        <w:rPr>
          <w:b/>
        </w:rPr>
        <w:t>tɯrmɯ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après midi.</w:t>
      </w:r>
    </w:p>
    <w:p>
      <w:r>
        <w:t xml:space="preserve">  </w:t>
      </w:r>
      <w:r>
        <w:rPr>
          <w:b/>
        </w:rPr>
        <w:t>nɤ-tɯrmɯ ko-ɣi</w:t>
      </w:r>
    </w:p>
    <w:p>
      <w:r>
        <w:t xml:space="preserve">  </w:t>
      </w:r>
      <w:r>
        <w:rPr>
          <w:b/>
        </w:rPr>
        <w:t>soz tɕi tu ŋgrɤl tɯrmɯ tɕi tu ŋgrɤl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nɯrmɯ</w:t>
      </w:r>
      <w:r>
        <w:t>.</w:t>
      </w:r>
      <w:r>
        <w:br/>
        <w:br/>
      </w:r>
    </w:p>
    <w:p>
      <w:r>
        <w:rPr>
          <w:b/>
        </w:rPr>
        <w:t>tɯrmɯkha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crépuscule.</w:t>
      </w:r>
      <w:r>
        <w:br/>
        <w:br/>
      </w:r>
    </w:p>
    <w:p>
      <w:r>
        <w:rPr>
          <w:b/>
        </w:rPr>
        <w:t>tɯrnda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partie en bois des maisons tibétains.</w:t>
      </w:r>
    </w:p>
    <w:p>
      <w:r>
        <w:t xml:space="preserve">  </w:t>
      </w:r>
      <w:r>
        <w:rPr>
          <w:b/>
        </w:rPr>
        <w:t>kɯrɯ kha ɯ-taʁ ɕoŋtɕa kɤ-ntɕhoz kɯ-kɯ-ra nɯ jɤɣɤt cho khɤxtu nɯ ra tɯrnda rmi</w:t>
      </w:r>
      <w:r>
        <w:br/>
        <w:br/>
      </w:r>
    </w:p>
    <w:p>
      <w:r>
        <w:rPr>
          <w:b/>
        </w:rPr>
        <w:t>tɯrndaku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étage au dessus.</w:t>
      </w:r>
      <w:r>
        <w:br/>
        <w:br/>
      </w:r>
    </w:p>
    <w:p>
      <w:r>
        <w:rPr>
          <w:b/>
        </w:rPr>
        <w:t>tɯrŋɤt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piège.</w:t>
      </w:r>
    </w:p>
    <w:p>
      <w:r>
        <w:t xml:space="preserve">  </w:t>
      </w:r>
      <w:r>
        <w:rPr>
          <w:b/>
        </w:rPr>
        <w:t>tɯrŋɤt pɯ-βzu-t-a</w:t>
      </w:r>
      <w:r>
        <w:br/>
        <w:br/>
      </w:r>
    </w:p>
    <w:p>
      <w:r>
        <w:rPr>
          <w:b/>
        </w:rPr>
        <w:t>tɯrŋu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orge frit.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rŋu</w:t>
      </w:r>
      <w:r>
        <w:t>.</w:t>
      </w:r>
      <w:r>
        <w:br/>
        <w:br/>
      </w:r>
    </w:p>
    <w:p>
      <w:r>
        <w:rPr>
          <w:b/>
        </w:rPr>
        <w:t>tɯrpa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hache.</w:t>
      </w:r>
      <w:r>
        <w:br/>
        <w:br/>
      </w:r>
    </w:p>
    <w:p>
      <w:r>
        <w:rPr>
          <w:b/>
        </w:rPr>
        <w:t>tɯrsa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tombe.</w:t>
      </w:r>
      <w:r>
        <w:br/>
        <w:br/>
      </w:r>
    </w:p>
    <w:p>
      <w:r>
        <w:rPr>
          <w:b/>
        </w:rPr>
        <w:t>tɯrtɕhi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de plante.</w:t>
      </w:r>
    </w:p>
    <w:p>
      <w:r>
        <w:t xml:space="preserve">  </w:t>
      </w:r>
      <w:r>
        <w:rPr>
          <w:b/>
        </w:rPr>
        <w:t>tɯrtɕhi nɯ sɯjno kɯ-mbɤr tsa ci ŋu, ɯ-zrɤm wuma ʑo rɲɟi dɤn, ɯ-jwaʁ nɯ kɯ-ɤrtɯm xɯrxɯr tɕe ɯ-rkɯ nɯ ra kɯ-rʁom tsa tu, ɯ-rɤri nɯ kɯ-ɤrŋi ŋu, ɯ-qhu nɯ kɯ-ɤrŋi tu kɯ-ɣɯrni tu, ɯ-ru tú-wɣ-ndza tɕe wuma zo tɕur, paʁ kɤ-mbi sna.</w:t>
      </w:r>
      <w:r>
        <w:br/>
        <w:br/>
      </w:r>
    </w:p>
    <w:p>
      <w:r>
        <w:rPr>
          <w:b/>
        </w:rPr>
        <w:t>tɯrtɯthɯ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tissu de lin.</w:t>
      </w:r>
      <w:r>
        <w:br/>
        <w:br/>
      </w:r>
    </w:p>
    <w:p>
      <w:r>
        <w:rPr>
          <w:b/>
        </w:rPr>
        <w:t>tɯrɯm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sorte.</w:t>
      </w:r>
    </w:p>
    <w:p>
      <w:r>
        <w:t xml:space="preserve">  </w:t>
      </w:r>
      <w:r>
        <w:rPr>
          <w:b/>
        </w:rPr>
        <w:t>jɯfɕɯr tɤ-rɯndzɤtshi tɕe jɯ-mgo zmɤrɤβ kɤntɕhɯ tɯrɯm pɯ-tu</w:t>
      </w:r>
      <w:r>
        <w:br/>
        <w:br/>
      </w:r>
    </w:p>
    <w:p>
      <w:r>
        <w:rPr>
          <w:b/>
        </w:rPr>
        <w:t>tɯsi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mort.</w:t>
      </w:r>
    </w:p>
    <w:p>
      <w:r>
        <w:t xml:space="preserve">  </w:t>
      </w:r>
      <w:r>
        <w:rPr>
          <w:b/>
        </w:rPr>
        <w:t>tɯsi kɤ-nɤjo ɕti</w:t>
      </w:r>
    </w:p>
    <w:p>
      <w:r>
        <w:t xml:space="preserve">  </w:t>
      </w:r>
      <w:r>
        <w:rPr>
          <w:b/>
        </w:rPr>
        <w:t>ɯ-tɯsi mda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si1</w:t>
      </w:r>
      <w:r>
        <w:t>.</w:t>
      </w:r>
      <w:r>
        <w:br/>
        <w:br/>
      </w:r>
    </w:p>
    <w:p>
      <w:r>
        <w:rPr>
          <w:b/>
        </w:rPr>
        <w:t>tɯsŋi ɲɯntaʁ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un jour entier.</w:t>
      </w:r>
      <w:r>
        <w:br/>
        <w:br/>
      </w:r>
    </w:p>
    <w:p>
      <w:r>
        <w:rPr>
          <w:b/>
        </w:rPr>
        <w:t>tɯsqa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soupe d'avoine, de blé et de haricots que l'on donne aux enfants et à ceux qui récupèrent les excréments de chevaux pour faire de l'engrais.</w:t>
      </w:r>
    </w:p>
    <w:p>
      <w:r>
        <w:t xml:space="preserve">  </w:t>
      </w:r>
      <w:r>
        <w:rPr>
          <w:b/>
        </w:rPr>
        <w:t>tɯsqa kɤ-βzu-t-a</w:t>
      </w:r>
    </w:p>
    <w:p>
      <w:r>
        <w:t xml:space="preserve">  </w:t>
      </w:r>
      <w:r>
        <w:rPr>
          <w:b/>
        </w:rPr>
        <w:t>qaj tɤɕi kú-wɣ-sqa tɕe, nɯnɯ tɯsqa tu-kɯ-ti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sqa</w:t>
      </w:r>
      <w:r>
        <w:t xml:space="preserve"> </w:t>
      </w:r>
      <w:r>
        <w:rPr>
          <w:b/>
        </w:rPr>
        <w:t>rɯtɯsqa</w:t>
      </w:r>
      <w:r>
        <w:t>.</w:t>
      </w:r>
      <w:r>
        <w:br/>
        <w:br/>
      </w:r>
    </w:p>
    <w:p>
      <w:r>
        <w:rPr>
          <w:b/>
        </w:rPr>
        <w:t>tɯsqar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tsampa.</w:t>
      </w:r>
      <w:r>
        <w:br/>
        <w:br/>
      </w:r>
    </w:p>
    <w:p>
      <w:r>
        <w:rPr>
          <w:b/>
        </w:rPr>
        <w:t>tɯt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mûrir.</w:t>
      </w:r>
    </w:p>
    <w:p>
      <w:r>
        <w:t xml:space="preserve">  </w:t>
      </w:r>
      <w:r>
        <w:rPr>
          <w:b/>
        </w:rPr>
        <w:t>qaj chɤ-tɯt</w:t>
      </w:r>
    </w:p>
    <w:p>
      <w:r>
        <w:t xml:space="preserve">  </w:t>
      </w:r>
      <w:r>
        <w:rPr>
          <w:b/>
        </w:rPr>
        <w:t>sɯmat pjɤ-tɯt</w:t>
      </w:r>
    </w:p>
    <w:p>
      <w:r>
        <w:t xml:space="preserve">  </w:t>
      </w:r>
      <w:r>
        <w:rPr>
          <w:b/>
        </w:rPr>
        <w:t>ɣɤtɯt</w:t>
      </w:r>
      <w:r>
        <w:t xml:space="preserve"> qui mûrit vite.</w:t>
      </w:r>
      <w:r>
        <w:br/>
        <w:br/>
      </w:r>
    </w:p>
    <w:p>
      <w:r>
        <w:rPr>
          <w:b/>
        </w:rPr>
        <w:t>tɯtaʁ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textile.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taʁ1</w:t>
      </w:r>
      <w:r>
        <w:t>.</w:t>
      </w:r>
      <w:r>
        <w:br/>
        <w:br/>
      </w:r>
    </w:p>
    <w:p>
      <w:r>
        <w:rPr>
          <w:b/>
        </w:rPr>
        <w:t>tɯtaχte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méthode de tissage.</w:t>
      </w:r>
    </w:p>
    <w:p>
      <w:r>
        <w:t xml:space="preserve">  </w:t>
      </w:r>
      <w:r>
        <w:rPr>
          <w:b/>
        </w:rPr>
        <w:t>raz nɯ tɯtaχte pɯ-nɯ-ŋu nɤ, tɯ-mpɕar, ŋgɤrom pɯ-nɯ-ŋu nɤ, tɯ-mpɕar</w:t>
      </w:r>
      <w:r>
        <w:br/>
        <w:br/>
      </w:r>
    </w:p>
    <w:p>
      <w:r>
        <w:rPr>
          <w:b/>
        </w:rPr>
        <w:t>tɯtɤmda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chaque fois.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mda</w:t>
      </w:r>
      <w:r>
        <w:t>.</w:t>
      </w:r>
      <w:r>
        <w:br/>
        <w:br/>
      </w:r>
    </w:p>
    <w:p>
      <w:r>
        <w:rPr>
          <w:b/>
        </w:rPr>
        <w:t>tɯtɣa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récolte.</w:t>
      </w:r>
      <w:r>
        <w:br/>
        <w:br/>
      </w:r>
    </w:p>
    <w:p>
      <w:r>
        <w:rPr>
          <w:b/>
        </w:rPr>
        <w:t>tɯthɯ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casserole.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nɯthɯ</w:t>
      </w:r>
      <w:r>
        <w:t>.</w:t>
      </w:r>
      <w:r>
        <w:br/>
        <w:br/>
      </w:r>
    </w:p>
    <w:p>
      <w:r>
        <w:rPr>
          <w:b/>
        </w:rPr>
        <w:t>tɯtsa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enclume.</w:t>
      </w:r>
      <w:r>
        <w:br/>
        <w:br/>
      </w:r>
    </w:p>
    <w:p>
      <w:r>
        <w:rPr>
          <w:b/>
        </w:rPr>
        <w:t>tɯtsɣe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commerce.</w:t>
      </w:r>
    </w:p>
    <w:p>
      <w:r>
        <w:t xml:space="preserve">  </w:t>
      </w:r>
      <w:r>
        <w:rPr>
          <w:b/>
        </w:rPr>
        <w:t>tɯtsɣe chɤ-ta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ntsɣe</w:t>
      </w:r>
      <w:r>
        <w:t>.</w:t>
      </w:r>
      <w:r>
        <w:br/>
        <w:br/>
      </w:r>
    </w:p>
    <w:p>
      <w:r>
        <w:rPr>
          <w:b/>
        </w:rPr>
        <w:t>tɯtshi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gruau de riz.</w:t>
      </w:r>
    </w:p>
    <w:p>
      <w:r>
        <w:t xml:space="preserve">  </w:t>
      </w:r>
      <w:r>
        <w:rPr>
          <w:b/>
        </w:rPr>
        <w:t>tɯtshi kɤ-tshi-t-a</w:t>
      </w:r>
    </w:p>
    <w:p>
      <w:r>
        <w:t xml:space="preserve">  </w:t>
      </w:r>
      <w:r>
        <w:rPr>
          <w:b/>
        </w:rPr>
        <w:t>a-tɯtshi kɤ-nɯ-tshi-t-a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tshi1</w:t>
      </w:r>
      <w:r>
        <w:t>.</w:t>
      </w:r>
      <w:r>
        <w:br/>
        <w:br/>
      </w:r>
    </w:p>
    <w:p>
      <w:r>
        <w:rPr>
          <w:b/>
        </w:rPr>
        <w:t>tɯtshot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heure.</w:t>
      </w:r>
    </w:p>
    <w:p>
      <w:r>
        <w:t xml:space="preserve">  </w:t>
      </w:r>
      <w:r>
        <w:rPr>
          <w:b/>
        </w:rPr>
        <w:t>mɤʑɯ tɯtshot ʁnɯz cho tɯ-phaʁ jamar tɕe tu</w:t>
      </w:r>
    </w:p>
    <w:p>
      <w:r>
        <w:t xml:space="preserve">  </w:t>
      </w:r>
      <w:r>
        <w:rPr>
          <w:b/>
        </w:rPr>
        <w:t>mɤʑɯ sqamŋu skɤrma tɕe tɯtshot kɯtʂɤɣ zɣɯt ɲɯ-ŋu</w:t>
      </w:r>
    </w:p>
    <w:p>
      <w:r>
        <w:t xml:space="preserve">  </w:t>
      </w:r>
      <w:r>
        <w:rPr>
          <w:b/>
        </w:rPr>
        <w:t>kɯkutɕu tɯtshot kɯβde kɤ-azɣɯt</w:t>
      </w:r>
    </w:p>
    <w:p>
      <w:r>
        <w:t xml:space="preserve">  </w:t>
      </w:r>
      <w:r>
        <w:rPr>
          <w:b/>
        </w:rPr>
        <w:t>tɯtshot χsɯm cho ɣnɤsqi-skɤrma ko-zɣɯt</w:t>
      </w:r>
    </w:p>
    <w:p>
      <w:r>
        <w:t xml:space="preserve">  </w:t>
      </w:r>
      <w:r>
        <w:rPr>
          <w:b/>
        </w:rPr>
        <w:t>tɯtshot mɯ-tɤ-rtoʁ-a</w:t>
      </w:r>
    </w:p>
    <w:p>
      <w:r>
        <w:t xml:space="preserve">  </w:t>
      </w:r>
      <w:r>
        <w:rPr>
          <w:b/>
        </w:rPr>
        <w:t>tɯtshot ʑatsa zɣɯt ɲɯ-ŋu</w:t>
      </w:r>
      <w:r>
        <w:br/>
        <w:br/>
      </w:r>
    </w:p>
    <w:p>
      <w:r>
        <w:rPr>
          <w:b/>
        </w:rPr>
        <w:t>tɯtʂaŋ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impartialité.</w:t>
      </w:r>
    </w:p>
    <w:p>
      <w:r>
        <w:t xml:space="preserve">  </w:t>
      </w:r>
      <w:r>
        <w:rPr>
          <w:b/>
        </w:rPr>
        <w:t>tɕi-tɯtʂaŋ ci nɯ-lɤt</w:t>
      </w:r>
      <w:r>
        <w:br/>
        <w:br/>
      </w:r>
    </w:p>
    <w:p>
      <w:r>
        <w:rPr>
          <w:b/>
        </w:rPr>
        <w:t>tɯwɯ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bâton du fuseau.</w:t>
      </w:r>
      <w:r>
        <w:br/>
        <w:br/>
      </w:r>
    </w:p>
    <w:p>
      <w:r>
        <w:rPr>
          <w:b/>
        </w:rPr>
        <w:t>tɯwɯr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habit de pluie.</w:t>
      </w:r>
      <w:r>
        <w:br/>
        <w:br/>
      </w:r>
    </w:p>
    <w:p>
      <w:r>
        <w:rPr>
          <w:b/>
        </w:rPr>
        <w:t>tɯxpalɤskɤr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toute l'année.</w:t>
      </w:r>
      <w:r>
        <w:br/>
        <w:br/>
      </w:r>
    </w:p>
    <w:p>
      <w:r>
        <w:rPr>
          <w:b/>
        </w:rPr>
        <w:t>tɯxtsakɤɣɯɕqri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botte dont le haut est en peau de chevrotain, et le milieu en cuir teint en rouge.</w:t>
      </w:r>
    </w:p>
    <w:p>
      <w:r>
        <w:t xml:space="preserve">  </w:t>
      </w:r>
      <w:r>
        <w:rPr>
          <w:b/>
        </w:rPr>
        <w:t>tɯ-xtsa kɤɣɯɕqri nɯ ɯ-ɕna ɯ-rkɯ cho ɯ-komɤr nɯ ra li mbanaʁtsa cho naχtɕɯɣ ri komɤr ɯ-sɤ-tʂɯβ tɤ-ri nɯ ɯ-mdoʁ kɯ-mpɕɤr ku-lɤt-nɯ ŋgrɤl. ɯ-rkɯ ɯ-tɯ-tʂɯβ nɯ ra kɤntɕhɯ ku-lɤt-nɯ ŋgrɤl. ɯ-rkɯ ɯ-taʁ tɕe komɤr pjɯ-tshoʁ-nɯ ɯ-taʁ kóʁmɯz cɤndʐi, nɯ maʁ nɤ mphrɯɣ nɯ maʁ nɤ raz kɯ-mpɕɤr kɯ-fse pjɯ-tshoʁ-nɯ. ɯ-xtsɤkɤŋgɯ nɯ li smɤɣ thɯ-kɤ-βzu pjɯ-tshoʁ-nɯ ŋu. tɕe nɯ tɯ-xtsa nɯ kɤ-tʂɯβ ɴqa, tɕe kɯ-mpɕɤr kɤ-nɯ-sɯpa ŋu</w:t>
      </w:r>
      <w:r>
        <w:br/>
        <w:br/>
      </w:r>
    </w:p>
    <w:p>
      <w:r>
        <w:rPr>
          <w:b/>
        </w:rPr>
        <w:t>tɯz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époque.</w:t>
      </w:r>
    </w:p>
    <w:p>
      <w:r>
        <w:t xml:space="preserve">  </w:t>
      </w:r>
      <w:r>
        <w:rPr>
          <w:b/>
        </w:rPr>
        <w:t>ndʑi-tɯz a-pɯ-βdi</w:t>
      </w:r>
      <w:r>
        <w:br/>
        <w:br/>
      </w:r>
    </w:p>
    <w:p>
      <w:r>
        <w:rPr>
          <w:b/>
        </w:rPr>
        <w:t>tɯʑŋgrɯm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cartilage.</w:t>
      </w:r>
    </w:p>
    <w:p>
      <w:r>
        <w:t xml:space="preserve">  </w:t>
      </w:r>
      <w:r>
        <w:rPr>
          <w:b/>
        </w:rPr>
        <w:t>a-ɕna ɣɯ ɯ-tɯʑŋgrɯm</w:t>
      </w:r>
      <w:r>
        <w:br/>
        <w:br/>
      </w:r>
    </w:p>
    <w:p>
      <w:r>
        <w:rPr>
          <w:b/>
        </w:rPr>
        <w:t>tɯʑo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soi-même (générique).</w:t>
      </w:r>
      <w:r>
        <w:br/>
        <w:br/>
      </w:r>
    </w:p>
    <w:p>
      <w:r>
        <w:rPr>
          <w:b/>
        </w:rPr>
        <w:t>tɯʑo-sɯso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n'en faire qu'à sa tête.</w:t>
      </w:r>
    </w:p>
    <w:p>
      <w:r>
        <w:t xml:space="preserve">  </w:t>
      </w:r>
      <w:r>
        <w:rPr>
          <w:b/>
        </w:rPr>
        <w:t>aʑo-sɯso kɤ-nɯpa mɯ́j-khɯ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tɯ-sɯso</w:t>
      </w:r>
      <w:r>
        <w:t xml:space="preserve"> </w:t>
      </w:r>
      <w:r>
        <w:rPr>
          <w:b/>
        </w:rPr>
        <w:t>sɯso</w:t>
      </w:r>
      <w:r>
        <w:t>.</w:t>
      </w:r>
      <w:r>
        <w:br/>
        <w:br/>
      </w:r>
    </w:p>
    <w:p>
      <w:r>
        <w:rPr>
          <w:b/>
        </w:rPr>
        <w:t>tɯ-boʁ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troupeau, groupe.</w:t>
      </w:r>
    </w:p>
    <w:p>
      <w:r>
        <w:t xml:space="preserve">  </w:t>
      </w:r>
      <w:r>
        <w:rPr>
          <w:b/>
        </w:rPr>
        <w:t>qaʑo tɯ-boʁ</w:t>
      </w:r>
    </w:p>
    <w:p>
      <w:r>
        <w:t xml:space="preserve">  </w:t>
      </w:r>
      <w:r>
        <w:rPr>
          <w:b/>
        </w:rPr>
        <w:t>kɯ-nɤʁaʁ tɯrme tɯboʁ tu</w:t>
      </w:r>
      <w:r>
        <w:br/>
        <w:br/>
      </w:r>
    </w:p>
    <w:p>
      <w:r>
        <w:rPr>
          <w:b/>
        </w:rPr>
        <w:t>tɯ-βlɤz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devoir.</w:t>
      </w:r>
    </w:p>
    <w:p>
      <w:r>
        <w:t xml:space="preserve">  </w:t>
      </w:r>
      <w:r>
        <w:rPr>
          <w:b/>
        </w:rPr>
        <w:t>tɕhaʁra chɯ-raʁrɯz-a ma a-βlɤz ɕti</w:t>
      </w:r>
    </w:p>
    <w:p>
      <w:r>
        <w:t xml:space="preserve">  </w:t>
      </w:r>
      <w:r>
        <w:rPr>
          <w:b/>
        </w:rPr>
        <w:t>aʑo nɤme-a ra ma a-βlɤz ɕti</w:t>
      </w:r>
    </w:p>
    <w:p>
      <w:r>
        <w:t xml:space="preserve">  </w:t>
      </w:r>
      <w:r>
        <w:rPr>
          <w:b/>
        </w:rPr>
        <w:t>a-βlɤz kɯ-tu me</w:t>
      </w:r>
      <w:r>
        <w:br/>
        <w:br/>
      </w:r>
    </w:p>
    <w:p>
      <w:r>
        <w:rPr>
          <w:b/>
        </w:rPr>
        <w:t>tɯ-βlɯz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par cœur.</w:t>
      </w:r>
    </w:p>
    <w:p>
      <w:r>
        <w:t xml:space="preserve">  </w:t>
      </w:r>
      <w:r>
        <w:rPr>
          <w:b/>
        </w:rPr>
        <w:t>a-βlɯz pɯ-ndɯn-a</w:t>
      </w:r>
    </w:p>
    <w:p>
      <w:r>
        <w:t xml:space="preserve">  </w:t>
      </w:r>
      <w:r>
        <w:rPr>
          <w:b/>
        </w:rPr>
        <w:t>a-βlɯz nɯ-ari</w:t>
      </w:r>
    </w:p>
    <w:p>
      <w:r>
        <w:t xml:space="preserve">  </w:t>
      </w:r>
      <w:r>
        <w:rPr>
          <w:b/>
        </w:rPr>
        <w:t>a-βlɯz chɯ-taʁ-a khɯ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nɯβlɯz</w:t>
      </w:r>
      <w:r>
        <w:t>.</w:t>
      </w:r>
      <w:r>
        <w:br/>
        <w:br/>
      </w:r>
    </w:p>
    <w:p>
      <w:r>
        <w:rPr>
          <w:b/>
        </w:rPr>
        <w:t>tɯ-βra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part.</w:t>
      </w:r>
    </w:p>
    <w:p>
      <w:r>
        <w:t xml:space="preserve">  </w:t>
      </w:r>
      <w:r>
        <w:rPr>
          <w:b/>
        </w:rPr>
        <w:t>a-βra nɯ-nɯ-ta-t-a</w:t>
      </w:r>
    </w:p>
    <w:p>
      <w:r>
        <w:t xml:space="preserve">  2)</w:t>
      </w:r>
      <w:r>
        <w:t xml:space="preserve"> au tour de.</w:t>
      </w:r>
    </w:p>
    <w:p>
      <w:r>
        <w:t xml:space="preserve">  </w:t>
      </w:r>
      <w:r>
        <w:rPr>
          <w:b/>
        </w:rPr>
        <w:t>aʑo tɤ-ndza-t-a tɕe nɤʑo (nɤ-)βra tɤ-ndze</w:t>
      </w:r>
      <w:r>
        <w:br/>
        <w:br/>
      </w:r>
    </w:p>
    <w:p>
      <w:r>
        <w:rPr>
          <w:b/>
        </w:rPr>
        <w:t>tɯ-βri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corps.</w:t>
      </w:r>
    </w:p>
    <w:p>
      <w:r>
        <w:t xml:space="preserve">  </w:t>
      </w:r>
      <w:r>
        <w:rPr>
          <w:b/>
        </w:rPr>
        <w:t>nɤ-βri ɕe</w:t>
      </w:r>
      <w:r>
        <w:br/>
        <w:br/>
      </w:r>
    </w:p>
    <w:p>
      <w:r>
        <w:rPr>
          <w:b/>
        </w:rPr>
        <w:t>tɯ-ci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eau.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aɣɯci</w:t>
      </w:r>
      <w:r>
        <w:t>.</w:t>
      </w:r>
    </w:p>
    <w:p>
      <w:r>
        <w:t xml:space="preserve">  2)</w:t>
      </w:r>
      <w:r>
        <w:t xml:space="preserve"> jus, lait (d'une plante).</w:t>
      </w:r>
    </w:p>
    <w:p>
      <w:r>
        <w:t xml:space="preserve">  </w:t>
      </w:r>
      <w:r>
        <w:rPr>
          <w:b/>
        </w:rPr>
        <w:t>mɯntoʁ ɯ-tɯ-ci kɤ-lɤt ɲɯ-ra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aɣɯci</w:t>
      </w:r>
      <w:r>
        <w:t>.</w:t>
      </w:r>
      <w:r>
        <w:br/>
        <w:br/>
      </w:r>
    </w:p>
    <w:p>
      <w:r>
        <w:rPr>
          <w:b/>
        </w:rPr>
        <w:t>tɯ-cifkɯm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gourde.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tɤ-fkɯm</w:t>
      </w:r>
      <w:r>
        <w:t>.</w:t>
      </w:r>
      <w:r>
        <w:br/>
        <w:br/>
      </w:r>
    </w:p>
    <w:p>
      <w:r>
        <w:rPr>
          <w:b/>
        </w:rPr>
        <w:t>tɯ-ɕa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muscle.</w:t>
      </w:r>
      <w:r>
        <w:br/>
        <w:br/>
      </w:r>
    </w:p>
    <w:p>
      <w:r>
        <w:rPr>
          <w:b/>
        </w:rPr>
        <w:t>tɯ-ɕaqraʁ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omoplate.</w:t>
      </w:r>
      <w:r>
        <w:br/>
        <w:br/>
      </w:r>
    </w:p>
    <w:p>
      <w:r>
        <w:rPr>
          <w:b/>
        </w:rPr>
        <w:t>tɯ-ɕɣa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dent.</w:t>
      </w:r>
    </w:p>
    <w:p>
      <w:r>
        <w:t xml:space="preserve">  </w:t>
      </w:r>
      <w:r>
        <w:rPr>
          <w:b/>
        </w:rPr>
        <w:t>a-ɕɣa qajɯ kɯ ɲɯ-ɤsɯ-ndza</w:t>
      </w:r>
    </w:p>
    <w:p>
      <w:r>
        <w:t xml:space="preserve">  </w:t>
      </w:r>
      <w:r>
        <w:rPr>
          <w:b/>
        </w:rPr>
        <w:t>tɯ-ɕɣa qajɯ kɯ tu-ndze tɕe wuma ʑo mŋɤm</w:t>
      </w:r>
    </w:p>
    <w:p>
      <w:r>
        <w:t xml:space="preserve">  </w:t>
      </w:r>
      <w:r>
        <w:rPr>
          <w:b/>
        </w:rPr>
        <w:t>a-ɕɣa ɲɯ-mŋɤm</w:t>
      </w:r>
      <w:r>
        <w:br/>
        <w:br/>
      </w:r>
    </w:p>
    <w:p>
      <w:r>
        <w:rPr>
          <w:b/>
        </w:rPr>
        <w:t>tɯ-ɕɣɤdi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odeur de bouche.</w:t>
      </w:r>
    </w:p>
    <w:p>
      <w:r>
        <w:t xml:space="preserve">  </w:t>
      </w:r>
      <w:r>
        <w:rPr>
          <w:b/>
        </w:rPr>
        <w:t>nɤ-ɕɣa nɯ-χtɕi ma nɤ-ɕɣɤdi mnɤm ko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tɯ-ɕɣa</w:t>
      </w:r>
      <w:r>
        <w:t xml:space="preserve"> </w:t>
      </w:r>
      <w:r>
        <w:rPr>
          <w:b/>
        </w:rPr>
        <w:t>tɤ-di</w:t>
      </w:r>
      <w:r>
        <w:t>.</w:t>
      </w:r>
      <w:r>
        <w:br/>
        <w:br/>
      </w:r>
    </w:p>
    <w:p>
      <w:r>
        <w:rPr>
          <w:b/>
        </w:rPr>
        <w:t>tɯ-ɕɣɤrgu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qualité de la dentition.</w:t>
      </w:r>
    </w:p>
    <w:p>
      <w:r>
        <w:t xml:space="preserve">  </w:t>
      </w:r>
      <w:r>
        <w:rPr>
          <w:b/>
        </w:rPr>
        <w:t>ɯ-ɕɣɤrgu ɲɯ-sna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tɯ-ɕɣa</w:t>
      </w:r>
      <w:r>
        <w:t>.</w:t>
      </w:r>
      <w:r>
        <w:br/>
        <w:br/>
      </w:r>
    </w:p>
    <w:p>
      <w:r>
        <w:rPr>
          <w:b/>
        </w:rPr>
        <w:t>tɯ-ɕɣɤse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saignement des dents.</w:t>
      </w:r>
    </w:p>
    <w:p>
      <w:r>
        <w:t xml:space="preserve">  </w:t>
      </w:r>
      <w:r>
        <w:rPr>
          <w:b/>
        </w:rPr>
        <w:t>ɯ-ɕɣɤse pjɤ-ɬoʁ</w:t>
      </w:r>
      <w:r>
        <w:br/>
        <w:br/>
      </w:r>
    </w:p>
    <w:p>
      <w:r>
        <w:rPr>
          <w:b/>
        </w:rPr>
        <w:t>tɯ-ɕɣɤte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molaires et prémolaires.</w:t>
      </w:r>
      <w:r>
        <w:br/>
        <w:br/>
      </w:r>
    </w:p>
    <w:p>
      <w:r>
        <w:rPr>
          <w:b/>
        </w:rPr>
        <w:t>tɯ-ɕkat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charge sur une bête de somme.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ɣɯɕkat</w:t>
      </w:r>
      <w:r>
        <w:t>.</w:t>
      </w:r>
      <w:r>
        <w:br/>
        <w:br/>
      </w:r>
    </w:p>
    <w:p>
      <w:r>
        <w:rPr>
          <w:b/>
        </w:rPr>
        <w:t>tɯ-ɕkrɯt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bile.</w:t>
      </w:r>
      <w:r>
        <w:br/>
        <w:br/>
      </w:r>
    </w:p>
    <w:p>
      <w:r>
        <w:rPr>
          <w:b/>
        </w:rPr>
        <w:t>tɯ-ɕmi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parole.</w:t>
      </w:r>
    </w:p>
    <w:p>
      <w:r>
        <w:t xml:space="preserve">  </w:t>
      </w:r>
      <w:r>
        <w:rPr>
          <w:b/>
        </w:rPr>
        <w:t>ɯ-ɕmi ɲɯ-dɤn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rɯɕmi</w:t>
      </w:r>
      <w:r>
        <w:t>.</w:t>
      </w:r>
      <w:r>
        <w:br/>
        <w:br/>
      </w:r>
    </w:p>
    <w:p>
      <w:r>
        <w:rPr>
          <w:b/>
        </w:rPr>
        <w:t>tɯ-ɕna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nez.</w:t>
      </w:r>
      <w:r>
        <w:br/>
        <w:br/>
      </w:r>
    </w:p>
    <w:p>
      <w:r>
        <w:rPr>
          <w:b/>
        </w:rPr>
        <w:t>tɯ-ɕnaβ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morve sèche.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aɣɯɕnɯɕnaβ</w:t>
      </w:r>
      <w:r>
        <w:t>.</w:t>
      </w:r>
      <w:r>
        <w:br/>
        <w:br/>
      </w:r>
    </w:p>
    <w:p>
      <w:r>
        <w:rPr>
          <w:b/>
        </w:rPr>
        <w:t>tɯ-ɕnɤɣɲɟɯ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narine.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tɯ-ɕna</w:t>
      </w:r>
      <w:r>
        <w:t>.</w:t>
      </w:r>
      <w:r>
        <w:br/>
        <w:br/>
      </w:r>
    </w:p>
    <w:p>
      <w:r>
        <w:rPr>
          <w:b/>
        </w:rPr>
        <w:t>tɯ-ɕnɤjtsi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arête du nez.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tɤ-jtsi</w:t>
      </w:r>
      <w:r>
        <w:t>.</w:t>
      </w:r>
      <w:r>
        <w:br/>
        <w:br/>
      </w:r>
    </w:p>
    <w:p>
      <w:r>
        <w:rPr>
          <w:b/>
        </w:rPr>
        <w:t>tɯ-ɕnɤku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bout du nez.</w:t>
      </w:r>
      <w:r>
        <w:br/>
        <w:br/>
      </w:r>
    </w:p>
    <w:p>
      <w:r>
        <w:rPr>
          <w:b/>
        </w:rPr>
        <w:t>tɯ-ɕnɤkɯm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partie entre le nez et la lèvre.</w:t>
      </w:r>
      <w:r>
        <w:br/>
        <w:br/>
      </w:r>
    </w:p>
    <w:p>
      <w:r>
        <w:rPr>
          <w:b/>
        </w:rPr>
        <w:t>tɯ-ɕnɤmtsrɯɣ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morve liquide.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tɯ-ɕnaβ</w:t>
      </w:r>
      <w:r>
        <w:t>.</w:t>
      </w:r>
      <w:r>
        <w:br/>
        <w:br/>
      </w:r>
    </w:p>
    <w:p>
      <w:r>
        <w:rPr>
          <w:b/>
        </w:rPr>
        <w:t>tɯ-ɕnɤɴqhi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crottes de nez.</w:t>
      </w:r>
      <w:r>
        <w:br/>
        <w:br/>
      </w:r>
    </w:p>
    <w:p>
      <w:r>
        <w:rPr>
          <w:b/>
        </w:rPr>
        <w:t>tɯ-ɕnɤse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saigner du nez.</w:t>
      </w:r>
    </w:p>
    <w:p>
      <w:r>
        <w:t xml:space="preserve">  </w:t>
      </w:r>
      <w:r>
        <w:rPr>
          <w:b/>
        </w:rPr>
        <w:t>a-ɕnɤse ɲɯ-ɬoʁ</w:t>
      </w:r>
      <w:r>
        <w:br/>
        <w:br/>
      </w:r>
    </w:p>
    <w:p>
      <w:r>
        <w:rPr>
          <w:b/>
        </w:rPr>
        <w:t>tɯ-ɕpɤβ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cadavre.</w:t>
      </w:r>
      <w:r>
        <w:br/>
        <w:br/>
      </w:r>
    </w:p>
    <w:p>
      <w:r>
        <w:rPr>
          <w:b/>
        </w:rPr>
        <w:t>tɯ-ɕtʂi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sueur.</w:t>
      </w:r>
    </w:p>
    <w:p>
      <w:r>
        <w:t xml:space="preserve">  </w:t>
      </w:r>
      <w:r>
        <w:rPr>
          <w:b/>
        </w:rPr>
        <w:t>a-ɕtʂi pɯ-ɬoʁ</w:t>
      </w:r>
    </w:p>
    <w:p>
      <w:r>
        <w:t xml:space="preserve">  </w:t>
      </w:r>
      <w:r>
        <w:rPr>
          <w:b/>
        </w:rPr>
        <w:t>ki ta-ma ɲɯ-ɴqa tɕe a-ɕtʂi ʑo pa-tɕɤt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sɯɕtʂi</w:t>
      </w:r>
      <w:r>
        <w:t>.</w:t>
      </w:r>
      <w:r>
        <w:br/>
        <w:br/>
      </w:r>
    </w:p>
    <w:p>
      <w:r>
        <w:rPr>
          <w:b/>
        </w:rPr>
        <w:t>tɯ-ɕtɯ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organe sexuel féminin.</w:t>
      </w:r>
      <w:r>
        <w:br/>
        <w:br/>
      </w:r>
    </w:p>
    <w:p>
      <w:r>
        <w:rPr>
          <w:b/>
        </w:rPr>
        <w:t>tɯ-ɕɯrɲo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expérience.</w:t>
      </w:r>
    </w:p>
    <w:p>
      <w:r>
        <w:t xml:space="preserve">  </w:t>
      </w:r>
      <w:r>
        <w:rPr>
          <w:b/>
        </w:rPr>
        <w:t>nɤ-ɕɯrɲo kɯ-tu ci tɯ-ɕti</w:t>
      </w:r>
    </w:p>
    <w:p>
      <w:r>
        <w:t xml:space="preserve">  </w:t>
      </w:r>
      <w:r>
        <w:rPr>
          <w:b/>
        </w:rPr>
        <w:t>ki kɯ-fse kɤ-nɤma aʑɯɣ a-ɕɯrɲo 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rɲo</w:t>
      </w:r>
      <w:r>
        <w:t>.</w:t>
      </w:r>
      <w:r>
        <w:br/>
        <w:br/>
      </w:r>
    </w:p>
    <w:p>
      <w:r>
        <w:rPr>
          <w:b/>
        </w:rPr>
        <w:t>tɯ-fɕɤt (2)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 brin.</w:t>
      </w:r>
    </w:p>
    <w:p>
      <w:r>
        <w:t xml:space="preserve">  </w:t>
      </w:r>
      <w:r>
        <w:rPr>
          <w:b/>
        </w:rPr>
        <w:t>tɤrɤm χsɯ-fɕɤt ci tɤ-kɤ-sɯpa</w:t>
      </w:r>
      <w:r>
        <w:br/>
        <w:br/>
      </w:r>
    </w:p>
    <w:p>
      <w:r>
        <w:rPr>
          <w:b/>
        </w:rPr>
        <w:t>tɯ-fkur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fardeau.</w:t>
      </w:r>
    </w:p>
    <w:p>
      <w:r>
        <w:t xml:space="preserve">  </w:t>
      </w:r>
      <w:r>
        <w:rPr>
          <w:b/>
        </w:rPr>
        <w:t>si tɯ-fkur</w:t>
      </w:r>
      <w:r>
        <w:br/>
        <w:br/>
      </w:r>
    </w:p>
    <w:p>
      <w:r>
        <w:rPr>
          <w:b/>
        </w:rPr>
        <w:t>tɯ-fsonam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chance.</w:t>
      </w:r>
      <w:r>
        <w:br/>
        <w:br/>
      </w:r>
    </w:p>
    <w:p>
      <w:r>
        <w:rPr>
          <w:b/>
        </w:rPr>
        <w:t>tɯ-ɣdɤt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section.</w:t>
      </w:r>
    </w:p>
    <w:p>
      <w:r>
        <w:t xml:space="preserve">  </w:t>
      </w:r>
      <w:r>
        <w:rPr>
          <w:b/>
        </w:rPr>
        <w:t>tʂu tɯ-ɣdɤt</w:t>
      </w:r>
    </w:p>
    <w:p>
      <w:r>
        <w:t xml:space="preserve">  </w:t>
      </w:r>
      <w:r>
        <w:rPr>
          <w:b/>
        </w:rPr>
        <w:t>tɤ-ri χsɯ-ɣdɤt tɤ-sɯxɕe-t-a (tɤ-βzu-t-a; tɤ-lat-a; nɯ-sɤɣri-t-a)</w:t>
      </w:r>
      <w:r>
        <w:br/>
        <w:br/>
      </w:r>
    </w:p>
    <w:p>
      <w:r>
        <w:rPr>
          <w:b/>
        </w:rPr>
        <w:t>tɯ-ɣjɤn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fois.</w:t>
      </w:r>
      <w:r>
        <w:br/>
        <w:br/>
      </w:r>
    </w:p>
    <w:p>
      <w:r>
        <w:rPr>
          <w:b/>
        </w:rPr>
        <w:t>tɯ-ɣli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engrais, purin.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aɣɯɣli</w:t>
      </w:r>
      <w:r>
        <w:t>.</w:t>
      </w:r>
      <w:r>
        <w:br/>
        <w:br/>
      </w:r>
    </w:p>
    <w:p>
      <w:r>
        <w:rPr>
          <w:b/>
        </w:rPr>
        <w:t>tɯ-ɣmaz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blessure.</w:t>
      </w:r>
    </w:p>
    <w:p>
      <w:r>
        <w:t xml:space="preserve">  </w:t>
      </w:r>
      <w:r>
        <w:rPr>
          <w:b/>
        </w:rPr>
        <w:t>ɯ-ɣmaz pɯ-tɕat-a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nɯɣmaz</w:t>
      </w:r>
      <w:r>
        <w:t>.</w:t>
      </w:r>
      <w:r>
        <w:br/>
        <w:br/>
      </w:r>
    </w:p>
    <w:p>
      <w:r>
        <w:rPr>
          <w:b/>
        </w:rPr>
        <w:t>tɯ-ɣmba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joue.</w:t>
      </w:r>
      <w:r>
        <w:br/>
        <w:br/>
      </w:r>
    </w:p>
    <w:p>
      <w:r>
        <w:rPr>
          <w:b/>
        </w:rPr>
        <w:t>tɯ-ɣmbaɕɤrɯ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pommettes.</w:t>
      </w:r>
      <w:r>
        <w:br/>
        <w:br/>
      </w:r>
    </w:p>
    <w:p>
      <w:r>
        <w:rPr>
          <w:b/>
        </w:rPr>
        <w:t>tɯ-ɣmbɤβ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ulcère.</w:t>
      </w:r>
      <w:r>
        <w:br/>
        <w:br/>
      </w:r>
    </w:p>
    <w:p>
      <w:r>
        <w:rPr>
          <w:b/>
        </w:rPr>
        <w:t>tɯ-ɣmɤr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bouche.</w:t>
      </w:r>
      <w:r>
        <w:br/>
        <w:br/>
      </w:r>
    </w:p>
    <w:p>
      <w:r>
        <w:rPr>
          <w:b/>
        </w:rPr>
        <w:t>tɯ-ɣmɯr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 soir.</w:t>
      </w:r>
    </w:p>
    <w:p>
      <w:r>
        <w:t xml:space="preserve">  </w:t>
      </w:r>
      <w:r>
        <w:rPr>
          <w:b/>
        </w:rPr>
        <w:t>nɯ ɯ-ɣmɯr</w:t>
      </w:r>
      <w:r>
        <w:br/>
        <w:br/>
      </w:r>
    </w:p>
    <w:p>
      <w:r>
        <w:rPr>
          <w:b/>
        </w:rPr>
        <w:t>tɯ-ɣna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trente boisseaux.</w:t>
      </w:r>
      <w:r>
        <w:br/>
        <w:br/>
      </w:r>
    </w:p>
    <w:p>
      <w:r>
        <w:rPr>
          <w:b/>
        </w:rPr>
        <w:t>tɯ-ɣndʑɤr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poudre.</w:t>
      </w:r>
      <w:r>
        <w:br/>
        <w:br/>
      </w:r>
    </w:p>
    <w:p>
      <w:r>
        <w:rPr>
          <w:b/>
        </w:rPr>
        <w:t>tɯ-ɣɲi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ami, allié.</w:t>
      </w:r>
      <w:r>
        <w:br/>
        <w:br/>
      </w:r>
    </w:p>
    <w:p>
      <w:r>
        <w:rPr>
          <w:b/>
        </w:rPr>
        <w:t>tɯ-ɣrɤz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ensemble.</w:t>
      </w:r>
      <w:r>
        <w:br/>
        <w:br/>
      </w:r>
    </w:p>
    <w:p>
      <w:r>
        <w:rPr>
          <w:b/>
        </w:rPr>
        <w:t>tɯ-ɣrɯmke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poignet.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tɯ-zgrɯ</w:t>
      </w:r>
      <w:r>
        <w:t>.</w:t>
      </w:r>
      <w:r>
        <w:br/>
        <w:br/>
      </w:r>
    </w:p>
    <w:p>
      <w:r>
        <w:rPr>
          <w:b/>
        </w:rPr>
        <w:t>tɯ-ja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grand frère, grande sœur (terme utilisé par les nobles).</w:t>
      </w:r>
      <w:r>
        <w:br/>
        <w:br/>
      </w:r>
    </w:p>
    <w:p>
      <w:r>
        <w:rPr>
          <w:b/>
        </w:rPr>
        <w:t>tɯ-jaʁ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main.</w:t>
      </w:r>
    </w:p>
    <w:p>
      <w:r>
        <w:t xml:space="preserve">  </w:t>
      </w:r>
      <w:r>
        <w:rPr>
          <w:b/>
        </w:rPr>
        <w:t>a-jaʁqhu / a-jaʁ ɯ-qhu</w:t>
      </w:r>
    </w:p>
    <w:p>
      <w:r>
        <w:t xml:space="preserve">  </w:t>
      </w:r>
      <w:r>
        <w:rPr>
          <w:b/>
        </w:rPr>
        <w:t>a-jaχpa</w:t>
      </w:r>
    </w:p>
    <w:p>
      <w:r>
        <w:t xml:space="preserve">  </w:t>
      </w:r>
      <w:r>
        <w:rPr>
          <w:b/>
        </w:rPr>
        <w:t>jiɕqha nɯ ɯ-jaʁ kɯ-rɲɟi ɕi ŋu</w:t>
      </w:r>
    </w:p>
    <w:p>
      <w:r>
        <w:t xml:space="preserve">  </w:t>
      </w:r>
      <w:r>
        <w:rPr>
          <w:b/>
        </w:rPr>
        <w:t>ɯ-jaʁ kɯ-βdi</w:t>
      </w:r>
      <w:r>
        <w:br/>
        <w:br/>
      </w:r>
    </w:p>
    <w:p>
      <w:r>
        <w:rPr>
          <w:b/>
        </w:rPr>
        <w:t>tɯ-jaʁfkɯm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gant.</w:t>
      </w:r>
      <w:r>
        <w:br/>
        <w:br/>
      </w:r>
    </w:p>
    <w:p>
      <w:r>
        <w:rPr>
          <w:b/>
        </w:rPr>
        <w:t>tɯ-jaʁmɤχa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espace entre le pouce et l'index.</w:t>
      </w:r>
      <w:r>
        <w:br/>
        <w:br/>
      </w:r>
    </w:p>
    <w:p>
      <w:r>
        <w:rPr>
          <w:b/>
        </w:rPr>
        <w:t>tɯ-jaʁmu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pouce.</w:t>
      </w:r>
      <w:r>
        <w:br/>
        <w:br/>
      </w:r>
    </w:p>
    <w:p>
      <w:r>
        <w:rPr>
          <w:b/>
        </w:rPr>
        <w:t>tɯ-jaʁmundzoʁ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 doigt.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tɯ-ndzoʁ</w:t>
      </w:r>
      <w:r>
        <w:t>.</w:t>
      </w:r>
      <w:r>
        <w:br/>
        <w:br/>
      </w:r>
    </w:p>
    <w:p>
      <w:r>
        <w:rPr>
          <w:b/>
        </w:rPr>
        <w:t>tɯ-jaʁndzu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doigt.</w:t>
      </w:r>
      <w:r>
        <w:br/>
        <w:br/>
      </w:r>
    </w:p>
    <w:p>
      <w:r>
        <w:rPr>
          <w:b/>
        </w:rPr>
        <w:t>tɯ-jaʁndzumaŋlo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index.</w:t>
      </w:r>
      <w:r>
        <w:br/>
        <w:br/>
      </w:r>
    </w:p>
    <w:p>
      <w:r>
        <w:rPr>
          <w:b/>
        </w:rPr>
        <w:t>tɯ-jaʁndzumɤpaχcɤl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majeur.</w:t>
      </w:r>
      <w:r>
        <w:br/>
        <w:br/>
      </w:r>
    </w:p>
    <w:p>
      <w:r>
        <w:rPr>
          <w:b/>
        </w:rPr>
        <w:t>tɯ-jaʁndzu aŋɤn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auriculaire.</w:t>
      </w:r>
      <w:r>
        <w:br/>
        <w:br/>
      </w:r>
    </w:p>
    <w:p>
      <w:r>
        <w:rPr>
          <w:b/>
        </w:rPr>
        <w:t>tɯ-jaʁqhu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dessus de la main.</w:t>
      </w:r>
      <w:r>
        <w:br/>
        <w:br/>
      </w:r>
    </w:p>
    <w:p>
      <w:r>
        <w:rPr>
          <w:b/>
        </w:rPr>
        <w:t>tɯ-jaʁsta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assurance, entraînement.</w:t>
      </w:r>
    </w:p>
    <w:p>
      <w:r>
        <w:t xml:space="preserve">  </w:t>
      </w:r>
      <w:r>
        <w:rPr>
          <w:b/>
        </w:rPr>
        <w:t>a-jaʁsta nɯ-aβzu</w:t>
      </w:r>
    </w:p>
    <w:p>
      <w:r>
        <w:t xml:space="preserve">  </w:t>
      </w:r>
      <w:r>
        <w:rPr>
          <w:b/>
        </w:rPr>
        <w:t>tɤ-scoz kɤ-nɤma nɯ aʑo a-jaʁsta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tɯ-jaʁ</w:t>
      </w:r>
      <w:r>
        <w:t>.</w:t>
      </w:r>
      <w:r>
        <w:br/>
        <w:br/>
      </w:r>
    </w:p>
    <w:p>
      <w:r>
        <w:rPr>
          <w:b/>
        </w:rPr>
        <w:t>tɯ-jaχpa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paume.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tɯ-jaʁ</w:t>
      </w:r>
      <w:r>
        <w:t xml:space="preserve"> </w:t>
      </w:r>
      <w:r>
        <w:rPr>
          <w:b/>
        </w:rPr>
        <w:t>ɯ-pa</w:t>
      </w:r>
      <w:r>
        <w:t>.</w:t>
      </w:r>
      <w:r>
        <w:br/>
        <w:br/>
      </w:r>
    </w:p>
    <w:p>
      <w:r>
        <w:rPr>
          <w:b/>
        </w:rPr>
        <w:t>tɯ-ji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champs. semailles.</w:t>
      </w:r>
    </w:p>
    <w:p>
      <w:r>
        <w:t xml:space="preserve">  </w:t>
      </w:r>
      <w:r>
        <w:rPr>
          <w:b/>
        </w:rPr>
        <w:t>tɯji to-mda</w:t>
      </w:r>
      <w:r>
        <w:br/>
        <w:br/>
      </w:r>
    </w:p>
    <w:p>
      <w:r>
        <w:rPr>
          <w:b/>
        </w:rPr>
        <w:t>tɯ-jmetɕɯrɯrɯ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excroissance du bassin.</w:t>
      </w:r>
      <w:r>
        <w:br/>
        <w:br/>
      </w:r>
    </w:p>
    <w:p>
      <w:r>
        <w:rPr>
          <w:b/>
        </w:rPr>
        <w:t>tɯ-jmŋo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rêve.</w:t>
      </w:r>
    </w:p>
    <w:p>
      <w:r>
        <w:t xml:space="preserve">  </w:t>
      </w:r>
      <w:r>
        <w:rPr>
          <w:b/>
        </w:rPr>
        <w:t>ɯ-jmŋo ko-ntɕhɤr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ɣɤjmŋo</w:t>
      </w:r>
      <w:r>
        <w:t>.</w:t>
      </w:r>
      <w:r>
        <w:br/>
        <w:br/>
      </w:r>
    </w:p>
    <w:p>
      <w:r>
        <w:rPr>
          <w:b/>
        </w:rPr>
        <w:t>tɯ-jroʁ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rangée.</w:t>
      </w:r>
    </w:p>
    <w:p>
      <w:r>
        <w:t xml:space="preserve">  </w:t>
      </w:r>
      <w:r>
        <w:rPr>
          <w:b/>
        </w:rPr>
        <w:t>qaj tɯ-jroʁ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tɤ-jroʁ</w:t>
      </w:r>
      <w:r>
        <w:t xml:space="preserve"> </w:t>
      </w:r>
      <w:r>
        <w:rPr>
          <w:b/>
        </w:rPr>
        <w:t>nɯjroʁ</w:t>
      </w:r>
      <w:r>
        <w:t xml:space="preserve"> </w:t>
      </w:r>
      <w:r>
        <w:rPr>
          <w:b/>
        </w:rPr>
        <w:t>rɤjroʁ</w:t>
      </w:r>
      <w:r>
        <w:t>.</w:t>
      </w:r>
      <w:r>
        <w:br/>
        <w:br/>
      </w:r>
    </w:p>
    <w:p>
      <w:r>
        <w:rPr>
          <w:b/>
        </w:rPr>
        <w:t>tɯ-jɯɣ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pièce de tissu.</w:t>
      </w:r>
    </w:p>
    <w:p>
      <w:r>
        <w:t xml:space="preserve">  </w:t>
      </w:r>
      <w:r>
        <w:rPr>
          <w:b/>
        </w:rPr>
        <w:t>raz tɯ-jɯɣ</w:t>
      </w:r>
      <w:r>
        <w:br/>
        <w:br/>
      </w:r>
    </w:p>
    <w:p>
      <w:r>
        <w:rPr>
          <w:b/>
        </w:rPr>
        <w:t>tɯ-ɟom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longueur des deux bras étendus.</w:t>
      </w:r>
      <w:r>
        <w:br/>
        <w:br/>
      </w:r>
    </w:p>
    <w:p>
      <w:r>
        <w:rPr>
          <w:b/>
        </w:rPr>
        <w:t>tɯ-ɟɯɣ</w:t>
      </w:r>
      <w:r/>
      <w:r/>
      <w:r>
        <w:t>.</w:t>
      </w:r>
      <w:r>
        <w:t xml:space="preserve"> un troupeau.</w:t>
      </w:r>
    </w:p>
    <w:p>
      <w:r>
        <w:t xml:space="preserve">  </w:t>
      </w:r>
      <w:r>
        <w:rPr>
          <w:b/>
        </w:rPr>
        <w:t>mbro tɯ-ɟɯɣ</w:t>
      </w:r>
      <w:r>
        <w:br/>
        <w:br/>
      </w:r>
    </w:p>
    <w:p>
      <w:r>
        <w:rPr>
          <w:b/>
        </w:rPr>
        <w:t>tɯ-kɤcɯɣ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sommet de la tête, fontanelle.</w:t>
      </w:r>
      <w:r>
        <w:br/>
        <w:br/>
      </w:r>
    </w:p>
    <w:p>
      <w:r>
        <w:rPr>
          <w:b/>
        </w:rPr>
        <w:t>tɯ-kɤlɤmɲaʁ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traits du visage.</w:t>
      </w:r>
      <w:r>
        <w:br/>
        <w:br/>
      </w:r>
    </w:p>
    <w:p>
      <w:r>
        <w:rPr>
          <w:b/>
        </w:rPr>
        <w:t>tɯ-kɤpɤla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sommet du crâne.</w:t>
      </w:r>
      <w:r>
        <w:br/>
        <w:br/>
      </w:r>
    </w:p>
    <w:p>
      <w:r>
        <w:rPr>
          <w:b/>
        </w:rPr>
        <w:t>tɯ-kɤrnoʁ,mtɕɯr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un vertige.</w:t>
      </w:r>
    </w:p>
    <w:p>
      <w:r>
        <w:t xml:space="preserve">  </w:t>
      </w:r>
      <w:r>
        <w:rPr>
          <w:b/>
        </w:rPr>
        <w:t>a-kɤrnoʁ ɲɯ-mtɕɯr ntsɯ pɯ-ŋu.</w:t>
      </w:r>
      <w:r>
        <w:br/>
        <w:br/>
      </w:r>
    </w:p>
    <w:p>
      <w:r>
        <w:rPr>
          <w:b/>
        </w:rPr>
        <w:t>tɯ-kha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pied.</w:t>
      </w:r>
      <w:r>
        <w:br/>
        <w:br/>
      </w:r>
    </w:p>
    <w:p>
      <w:r>
        <w:rPr>
          <w:b/>
        </w:rPr>
        <w:t>tɯ-khɤftsɯɣ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 tour d'aiguille.</w:t>
      </w:r>
      <w:r>
        <w:br/>
        <w:br/>
      </w:r>
    </w:p>
    <w:p>
      <w:r>
        <w:rPr>
          <w:b/>
        </w:rPr>
        <w:t>tɯ-khɤl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endroit.</w:t>
      </w:r>
    </w:p>
    <w:p>
      <w:r>
        <w:t xml:space="preserve">  </w:t>
      </w:r>
      <w:r>
        <w:rPr>
          <w:b/>
        </w:rPr>
        <w:t>iʑo zgo tɤ-ari tɕe, χsɯ-khɤl tɤ-nɯna-j</w:t>
      </w:r>
      <w:r>
        <w:br/>
        <w:br/>
      </w:r>
    </w:p>
    <w:p>
      <w:r>
        <w:rPr>
          <w:b/>
        </w:rPr>
        <w:t>tɯ-khi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chance.</w:t>
      </w:r>
    </w:p>
    <w:p>
      <w:r>
        <w:t xml:space="preserve">  </w:t>
      </w:r>
      <w:r>
        <w:rPr>
          <w:b/>
        </w:rPr>
        <w:t>ji-khi ma jisŋi tɯmɯ ɲɯ-jɯm</w:t>
      </w:r>
    </w:p>
    <w:p>
      <w:r>
        <w:t xml:space="preserve">  </w:t>
      </w:r>
      <w:r>
        <w:rPr>
          <w:b/>
        </w:rPr>
        <w:t>jɯfɕɯr, ji-rɣa ra kɯ @cai nɯ́-wɣ-mbi-j tɕe ji-khi pɯ-ŋu</w:t>
      </w:r>
      <w:r>
        <w:br/>
        <w:br/>
      </w:r>
    </w:p>
    <w:p>
      <w:r>
        <w:rPr>
          <w:b/>
        </w:rPr>
        <w:t>tɯ-khroŋkhroŋ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trachée.</w:t>
      </w:r>
      <w:r>
        <w:br/>
        <w:br/>
      </w:r>
    </w:p>
    <w:p>
      <w:r>
        <w:rPr>
          <w:b/>
        </w:rPr>
        <w:t>tɯ-khɯr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place dans la hiérarchie.</w:t>
      </w:r>
      <w:r>
        <w:br/>
        <w:br/>
      </w:r>
    </w:p>
    <w:p>
      <w:r>
        <w:rPr>
          <w:b/>
        </w:rPr>
        <w:t>tɯ-kri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huile.</w:t>
      </w:r>
    </w:p>
    <w:p>
      <w:r>
        <w:t xml:space="preserve">  </w:t>
      </w:r>
      <w:r>
        <w:rPr>
          <w:b/>
        </w:rPr>
        <w:t>nɤ-tɯ-kri ɲɯ-sɤle-a</w:t>
      </w:r>
      <w:r>
        <w:br/>
        <w:br/>
      </w:r>
    </w:p>
    <w:p>
      <w:r>
        <w:rPr>
          <w:b/>
        </w:rPr>
        <w:t>tɯ-ku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br/>
        <w:br/>
      </w:r>
    </w:p>
    <w:p>
      <w:r>
        <w:rPr>
          <w:b/>
        </w:rPr>
        <w:t>tɯ-ku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tête.</w:t>
      </w:r>
    </w:p>
    <w:p>
      <w:r>
        <w:t xml:space="preserve">  </w:t>
      </w:r>
      <w:r>
        <w:rPr>
          <w:b/>
        </w:rPr>
        <w:t>sɯjno ɣɯ ɯ-ku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nɤkɤtɕhɯ</w:t>
      </w:r>
      <w:r>
        <w:t>.</w:t>
      </w:r>
      <w:r>
        <w:br/>
        <w:br/>
      </w:r>
    </w:p>
    <w:p>
      <w:r>
        <w:rPr>
          <w:b/>
        </w:rPr>
        <w:t>tɯ-ku,rku</w:t>
      </w:r>
      <w:r/>
      <w:r/>
      <w:r>
        <w:t>.</w:t>
      </w:r>
      <w:r>
        <w:t xml:space="preserve"> s'occuper de ce qui ne le regarde pas.</w:t>
      </w:r>
    </w:p>
    <w:p>
      <w:r>
        <w:t xml:space="preserve">  </w:t>
      </w:r>
      <w:r>
        <w:rPr>
          <w:b/>
        </w:rPr>
        <w:t>nɤ-ku sɤ-rku kɯ-me, nɯra a-mɤ-thɯ-tɯ-nɯkon</w:t>
      </w:r>
    </w:p>
    <w:p>
      <w:r>
        <w:t xml:space="preserve">  </w:t>
      </w:r>
      <w:r>
        <w:rPr>
          <w:b/>
        </w:rPr>
        <w:t>nɤ-ku ma-kɤ-tɯ-nɯ-rke</w:t>
      </w:r>
      <w:r>
        <w:br/>
        <w:br/>
      </w:r>
    </w:p>
    <w:p>
      <w:r>
        <w:rPr>
          <w:b/>
        </w:rPr>
        <w:t>tɯ-kuŋa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col.</w:t>
      </w:r>
      <w:r>
        <w:br/>
        <w:br/>
      </w:r>
    </w:p>
    <w:p>
      <w:r>
        <w:rPr>
          <w:b/>
        </w:rPr>
        <w:t>tɯ-kɯr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bouche.</w:t>
      </w:r>
      <w:r>
        <w:br/>
        <w:br/>
      </w:r>
    </w:p>
    <w:p>
      <w:r>
        <w:rPr>
          <w:b/>
        </w:rPr>
        <w:t>tɯ-lasqra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raie des cheveux.</w:t>
      </w:r>
      <w:r>
        <w:br/>
        <w:br/>
      </w:r>
    </w:p>
    <w:p>
      <w:r>
        <w:rPr>
          <w:b/>
        </w:rPr>
        <w:t>tɯ-laz (1)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front.</w:t>
      </w:r>
      <w:r>
        <w:br/>
        <w:br/>
      </w:r>
    </w:p>
    <w:p>
      <w:r>
        <w:rPr>
          <w:b/>
        </w:rPr>
        <w:t>tɯ-laz (2)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karma.</w:t>
      </w:r>
    </w:p>
    <w:p>
      <w:r>
        <w:t xml:space="preserve">  </w:t>
      </w:r>
      <w:r>
        <w:rPr>
          <w:b/>
        </w:rPr>
        <w:t>a-laz ɯ-tɯ-khe</w:t>
      </w:r>
    </w:p>
    <w:p>
      <w:r>
        <w:t xml:space="preserve">  </w:t>
      </w:r>
      <w:r>
        <w:rPr>
          <w:b/>
        </w:rPr>
        <w:t>a-laz tu</w:t>
      </w:r>
    </w:p>
    <w:p>
      <w:r>
        <w:t xml:space="preserve">  </w:t>
      </w:r>
      <w:r>
        <w:rPr>
          <w:b/>
        </w:rPr>
        <w:t>nɤʑo nɤ-laz ɲɯ-sna</w:t>
      </w:r>
      <w:r>
        <w:br/>
        <w:br/>
      </w:r>
    </w:p>
    <w:p>
      <w:r>
        <w:rPr>
          <w:b/>
        </w:rPr>
        <w:t>tɯ-lchɯɣ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section (d'un sac, d'un récipient).</w:t>
      </w:r>
      <w:r>
        <w:br/>
        <w:br/>
      </w:r>
    </w:p>
    <w:p>
      <w:r>
        <w:rPr>
          <w:b/>
        </w:rPr>
        <w:t>tɯ-ldʑa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 brin.</w:t>
      </w:r>
    </w:p>
    <w:p>
      <w:r>
        <w:t xml:space="preserve">  </w:t>
      </w:r>
      <w:r>
        <w:rPr>
          <w:b/>
        </w:rPr>
        <w:t>tɯ-mbri tɯ-ldʑa</w:t>
      </w:r>
    </w:p>
    <w:p>
      <w:r>
        <w:t xml:space="preserve">  </w:t>
      </w:r>
      <w:r>
        <w:rPr>
          <w:b/>
        </w:rPr>
        <w:t>tɤ-ri tɯ-ldʑa</w:t>
      </w:r>
    </w:p>
    <w:p>
      <w:r>
        <w:t xml:space="preserve">  </w:t>
      </w:r>
      <w:r>
        <w:rPr>
          <w:b/>
        </w:rPr>
        <w:t>sɯjno tɯ-ldʑa</w:t>
      </w:r>
    </w:p>
    <w:p>
      <w:r>
        <w:t xml:space="preserve">  </w:t>
      </w:r>
      <w:r>
        <w:rPr>
          <w:b/>
        </w:rPr>
        <w:t>tɯ-ci tɯ-ldʑa</w:t>
      </w:r>
    </w:p>
    <w:p>
      <w:r>
        <w:t xml:space="preserve">  </w:t>
      </w:r>
      <w:r>
        <w:rPr>
          <w:b/>
        </w:rPr>
        <w:t>qapri tɯ-ldʑa</w:t>
      </w:r>
    </w:p>
    <w:p>
      <w:r>
        <w:t xml:space="preserve">  </w:t>
      </w:r>
      <w:r>
        <w:rPr>
          <w:b/>
        </w:rPr>
        <w:t>qaɟy tɯ-ldʑa</w:t>
      </w:r>
      <w:r>
        <w:br/>
        <w:br/>
      </w:r>
    </w:p>
    <w:p>
      <w:r>
        <w:rPr>
          <w:b/>
        </w:rPr>
        <w:t>tɯ-lɤn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réponse.</w:t>
      </w:r>
    </w:p>
    <w:p>
      <w:r>
        <w:t xml:space="preserve">  </w:t>
      </w:r>
      <w:r>
        <w:rPr>
          <w:b/>
        </w:rPr>
        <w:t>ɯʑo kɯ tɤrkoz ʑo a-lɤn mɯ-tu-βze ɲɯ-ŋu</w:t>
      </w:r>
      <w:r>
        <w:br/>
        <w:br/>
      </w:r>
    </w:p>
    <w:p>
      <w:r>
        <w:rPr>
          <w:b/>
        </w:rPr>
        <w:t>tɯ-lɤt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puîné.</w:t>
      </w:r>
      <w:r>
        <w:br/>
        <w:br/>
      </w:r>
    </w:p>
    <w:p>
      <w:r>
        <w:rPr>
          <w:b/>
        </w:rPr>
        <w:t>tɯ-lpɤɣ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gros morceau.</w:t>
      </w:r>
    </w:p>
    <w:p>
      <w:r>
        <w:t xml:space="preserve">  </w:t>
      </w:r>
      <w:r>
        <w:rPr>
          <w:b/>
        </w:rPr>
        <w:t>tɤ-rcoʁ tɯ-lpɤɣ</w:t>
      </w:r>
    </w:p>
    <w:p>
      <w:r>
        <w:t xml:space="preserve">  </w:t>
      </w:r>
      <w:r>
        <w:rPr>
          <w:b/>
        </w:rPr>
        <w:t>smɤɣ tɯ-lpɤɣ</w:t>
      </w:r>
    </w:p>
    <w:p>
      <w:r>
        <w:t xml:space="preserve">  </w:t>
      </w:r>
      <w:r>
        <w:rPr>
          <w:b/>
        </w:rPr>
        <w:t>tɯ-mtɕhi ʁnɯ-lpɤɣ kɤ-sɤmɯrpu ʁo mbat ɕti</w:t>
      </w:r>
    </w:p>
    <w:p>
      <w:r>
        <w:t xml:space="preserve">  </w:t>
      </w:r>
      <w:r>
        <w:rPr>
          <w:b/>
        </w:rPr>
        <w:t>nɤki nɯ ɣɯ ʁnɯ-lpɤɣ nɯ χo, nɯ ma ɯ-kɤ-spa me</w:t>
      </w:r>
      <w:r>
        <w:br/>
        <w:br/>
      </w:r>
    </w:p>
    <w:p>
      <w:r>
        <w:rPr>
          <w:b/>
        </w:rPr>
        <w:t>tɯ-lʁɤtɕɯ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sac.</w:t>
      </w:r>
      <w:r>
        <w:br/>
        <w:br/>
      </w:r>
    </w:p>
    <w:p>
      <w:r>
        <w:rPr>
          <w:b/>
        </w:rPr>
        <w:t>tɯ-ltɕhɯz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touffe.</w:t>
      </w:r>
    </w:p>
    <w:p>
      <w:r>
        <w:t xml:space="preserve">  </w:t>
      </w:r>
      <w:r>
        <w:rPr>
          <w:b/>
        </w:rPr>
        <w:t>tɯ-kɤrme tɯ-ltɕhɯz</w:t>
      </w:r>
      <w:r>
        <w:br/>
        <w:br/>
      </w:r>
    </w:p>
    <w:p>
      <w:r>
        <w:rPr>
          <w:b/>
        </w:rPr>
        <w:t>tɯ-lɯm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dimension.</w:t>
      </w:r>
    </w:p>
    <w:p>
      <w:r>
        <w:t xml:space="preserve">  </w:t>
      </w:r>
      <w:r>
        <w:rPr>
          <w:b/>
        </w:rPr>
        <w:t>tɤfkɯm ɣɯ tɯjpu chɯ́-wɣ-rku tɕe, kɯdɤn chɯ́-wɣ-rku tɕe, ɯ-lɯm wxti, kɯrkɯn chɯ́-wɣ-rku tɕe ɯ-lɯm xtɕi</w:t>
      </w:r>
    </w:p>
    <w:p>
      <w:r>
        <w:t xml:space="preserve">  </w:t>
      </w:r>
      <w:r>
        <w:rPr>
          <w:b/>
        </w:rPr>
        <w:t>nɤki tɯrme nɯ ɯ-lɯm wxti mɤ-wxti maŋe ma ɯ-sni kɯ-xtɕɯ-xtɕi ɲɯ-ɕti</w:t>
      </w:r>
    </w:p>
    <w:p>
      <w:r>
        <w:t xml:space="preserve">  </w:t>
      </w:r>
      <w:r>
        <w:rPr>
          <w:b/>
        </w:rPr>
        <w:t>nɤki kha ɯ-lɯm ndɤre ɲɯ-wxti ri, ɯ-ŋgɯ ra ku-nɯ-pe mɯ-ku-nɯ-pe mɤ-xsi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mɤlɯm</w:t>
      </w:r>
      <w:r>
        <w:t>.</w:t>
      </w:r>
      <w:r>
        <w:br/>
        <w:br/>
      </w:r>
    </w:p>
    <w:p>
      <w:r>
        <w:rPr>
          <w:b/>
        </w:rPr>
        <w:t>tɯ-lɯz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âge.</w:t>
      </w:r>
    </w:p>
    <w:p>
      <w:r>
        <w:t xml:space="preserve">  </w:t>
      </w:r>
      <w:r>
        <w:rPr>
          <w:b/>
        </w:rPr>
        <w:t>a-wi ɯ-lɯz thɯ-ɣe</w:t>
      </w:r>
    </w:p>
    <w:p>
      <w:r>
        <w:t xml:space="preserve">  </w:t>
      </w:r>
      <w:r>
        <w:rPr>
          <w:b/>
        </w:rPr>
        <w:t>a-mu ɯ-lɯz thɯ-ɣe</w:t>
      </w:r>
      <w:r>
        <w:br/>
        <w:br/>
      </w:r>
    </w:p>
    <w:p>
      <w:r>
        <w:rPr>
          <w:b/>
        </w:rPr>
        <w:t>tɯ-ɬɯm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période de sommeil.</w:t>
      </w:r>
    </w:p>
    <w:p>
      <w:r>
        <w:t xml:space="preserve">  </w:t>
      </w:r>
      <w:r>
        <w:rPr>
          <w:b/>
        </w:rPr>
        <w:t>tɯ-ɬɯm pɯ-nɯʑɯβ-a</w:t>
      </w:r>
    </w:p>
    <w:p>
      <w:r>
        <w:t xml:space="preserve">  </w:t>
      </w:r>
      <w:r>
        <w:rPr>
          <w:b/>
        </w:rPr>
        <w:t>a-ʑɯβ ci tɯ-ɬɯm pɯ-ɣe</w:t>
      </w:r>
      <w:r>
        <w:br/>
        <w:br/>
      </w:r>
    </w:p>
    <w:p>
      <w:r>
        <w:rPr>
          <w:b/>
        </w:rPr>
        <w:t>tɯ-ma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mère (terme utilisé par les nobles).</w:t>
      </w:r>
      <w:r>
        <w:br/>
        <w:br/>
      </w:r>
    </w:p>
    <w:p>
      <w:r>
        <w:rPr>
          <w:b/>
        </w:rPr>
        <w:t>tɯ-mbɤtɯm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rein.</w:t>
      </w:r>
      <w:r>
        <w:br/>
        <w:br/>
      </w:r>
    </w:p>
    <w:p>
      <w:r>
        <w:rPr>
          <w:b/>
        </w:rPr>
        <w:t>tɯ-mbur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sur les genoux.</w:t>
      </w:r>
      <w:r>
        <w:br/>
        <w:br/>
      </w:r>
    </w:p>
    <w:p>
      <w:r>
        <w:rPr>
          <w:b/>
        </w:rPr>
        <w:t>tɯ-mbɯ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organe sexuel masculin.</w:t>
      </w:r>
      <w:r>
        <w:br/>
        <w:br/>
      </w:r>
    </w:p>
    <w:p>
      <w:r>
        <w:rPr>
          <w:b/>
        </w:rPr>
        <w:t>tɯ-mchi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bile.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prɤmchi</w:t>
      </w:r>
      <w:r>
        <w:t>.</w:t>
      </w:r>
      <w:r>
        <w:br/>
        <w:br/>
      </w:r>
    </w:p>
    <w:p>
      <w:r>
        <w:rPr>
          <w:b/>
        </w:rPr>
        <w:t>tɯ-mci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salive.</w:t>
      </w:r>
    </w:p>
    <w:p>
      <w:r>
        <w:t xml:space="preserve">  </w:t>
      </w:r>
      <w:r>
        <w:rPr>
          <w:b/>
        </w:rPr>
        <w:t>tɯ-mci thɯ́-wɣ-βde ɯ-qhu kɤ-nɯɕɣɤz mɤ-khɯ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mcɯrɯβrɯβ</w:t>
      </w:r>
      <w:r>
        <w:t xml:space="preserve"> </w:t>
      </w:r>
      <w:r>
        <w:rPr>
          <w:b/>
        </w:rPr>
        <w:t>mcɯphɯt</w:t>
      </w:r>
      <w:r>
        <w:t>.</w:t>
      </w:r>
      <w:r>
        <w:br/>
        <w:br/>
      </w:r>
    </w:p>
    <w:p>
      <w:r>
        <w:rPr>
          <w:b/>
        </w:rPr>
        <w:t>tɯ-mdzɤɣ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clitoris.</w:t>
      </w:r>
      <w:r>
        <w:br/>
        <w:br/>
      </w:r>
    </w:p>
    <w:p>
      <w:r>
        <w:rPr>
          <w:b/>
        </w:rPr>
        <w:t>tɯ-mdzɯt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ordre.</w:t>
      </w:r>
    </w:p>
    <w:p>
      <w:r>
        <w:t xml:space="preserve">  </w:t>
      </w:r>
      <w:r>
        <w:rPr>
          <w:b/>
        </w:rPr>
        <w:t>rɟɤlpu nɯ kɯ ɯ-pa ra ɣɯ nɯ-mdzɯt pjɤ-lɤt</w:t>
      </w:r>
      <w:r>
        <w:br/>
        <w:br/>
      </w:r>
    </w:p>
    <w:p>
      <w:r>
        <w:rPr>
          <w:b/>
        </w:rPr>
        <w:t>tɯ-mdʑu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langue.</w:t>
      </w:r>
    </w:p>
    <w:p>
      <w:r>
        <w:t xml:space="preserve">  </w:t>
      </w:r>
      <w:r>
        <w:rPr>
          <w:b/>
        </w:rPr>
        <w:t>tɕhoma ɯ-mdʑu</w:t>
      </w:r>
      <w:r>
        <w:br/>
        <w:br/>
      </w:r>
    </w:p>
    <w:p>
      <w:r>
        <w:rPr>
          <w:b/>
        </w:rPr>
        <w:t>tɯ-mdʑuri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tendon de la langue.</w:t>
      </w:r>
      <w:r>
        <w:br/>
        <w:br/>
      </w:r>
    </w:p>
    <w:p>
      <w:r>
        <w:rPr>
          <w:b/>
        </w:rPr>
        <w:t>tɯ-me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fille.</w:t>
      </w:r>
      <w:r>
        <w:br/>
        <w:br/>
      </w:r>
    </w:p>
    <w:p>
      <w:r>
        <w:rPr>
          <w:b/>
        </w:rPr>
        <w:t>tɯ-menmaʁ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beau-fils.</w:t>
      </w:r>
      <w:r>
        <w:br/>
        <w:br/>
      </w:r>
    </w:p>
    <w:p>
      <w:r>
        <w:rPr>
          <w:b/>
        </w:rPr>
        <w:t>tɯ-mɤkhɤxtu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partie supérieure du pied.</w:t>
      </w:r>
      <w:r>
        <w:br/>
        <w:br/>
      </w:r>
    </w:p>
    <w:p>
      <w:r>
        <w:rPr>
          <w:b/>
        </w:rPr>
        <w:t>tɯ-mɤlajaʁ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quatre membres.</w:t>
      </w:r>
      <w:r>
        <w:br/>
        <w:br/>
      </w:r>
    </w:p>
    <w:p>
      <w:r>
        <w:rPr>
          <w:b/>
        </w:rPr>
        <w:t>tɯ-mɤmke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partie de la jambe entre le mollet et la cheville.</w:t>
      </w:r>
      <w:r>
        <w:br/>
        <w:br/>
      </w:r>
    </w:p>
    <w:p>
      <w:r>
        <w:rPr>
          <w:b/>
        </w:rPr>
        <w:t>tɯ-mɤmɲaʁ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astragale.</w:t>
      </w:r>
      <w:r>
        <w:br/>
        <w:br/>
      </w:r>
    </w:p>
    <w:p>
      <w:r>
        <w:rPr>
          <w:b/>
        </w:rPr>
        <w:t>tɯ-mɤmu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gros orteil.</w:t>
      </w:r>
      <w:r>
        <w:br/>
        <w:br/>
      </w:r>
    </w:p>
    <w:p>
      <w:r>
        <w:rPr>
          <w:b/>
        </w:rPr>
        <w:t>tɯ-mɤndzoʁ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orteil.</w:t>
      </w:r>
      <w:r>
        <w:br/>
        <w:br/>
      </w:r>
    </w:p>
    <w:p>
      <w:r>
        <w:rPr>
          <w:b/>
        </w:rPr>
        <w:t>tɯ-mɤndzrɯ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griffes.</w:t>
      </w:r>
      <w:r>
        <w:br/>
        <w:br/>
      </w:r>
    </w:p>
    <w:p>
      <w:r>
        <w:rPr>
          <w:b/>
        </w:rPr>
        <w:t>tɯ-mɤndzu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doigts de pied.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tɯ-mi</w:t>
      </w:r>
      <w:r>
        <w:t>.</w:t>
      </w:r>
      <w:r>
        <w:br/>
        <w:br/>
      </w:r>
    </w:p>
    <w:p>
      <w:r>
        <w:rPr>
          <w:b/>
        </w:rPr>
        <w:t>tɯ-mɤŋɤn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petit orteil.</w:t>
      </w:r>
      <w:r>
        <w:br/>
        <w:br/>
      </w:r>
    </w:p>
    <w:p>
      <w:r>
        <w:rPr>
          <w:b/>
        </w:rPr>
        <w:t>tɯ-mɤpa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plante du pied.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tɯ-mi</w:t>
      </w:r>
      <w:r>
        <w:t>.</w:t>
      </w:r>
      <w:r>
        <w:br/>
        <w:br/>
      </w:r>
    </w:p>
    <w:p>
      <w:r>
        <w:rPr>
          <w:b/>
        </w:rPr>
        <w:t>tɯ-mɤpɤl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plante du pied.</w:t>
      </w:r>
      <w:r>
        <w:br/>
        <w:br/>
      </w:r>
    </w:p>
    <w:p>
      <w:r>
        <w:rPr>
          <w:b/>
        </w:rPr>
        <w:t>tɯ-mɤpu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mollet.</w:t>
      </w:r>
      <w:r>
        <w:br/>
        <w:br/>
      </w:r>
    </w:p>
    <w:p>
      <w:r>
        <w:rPr>
          <w:b/>
        </w:rPr>
        <w:t>tɯ-mɤru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trace de pieds.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tɯ-mi</w:t>
      </w:r>
      <w:r>
        <w:t>.</w:t>
      </w:r>
      <w:r>
        <w:br/>
        <w:br/>
      </w:r>
    </w:p>
    <w:p>
      <w:r>
        <w:rPr>
          <w:b/>
        </w:rPr>
        <w:t>tɯ-mɤsɯmsɯm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talon.</w:t>
      </w:r>
      <w:r>
        <w:br/>
        <w:br/>
      </w:r>
    </w:p>
    <w:p>
      <w:r>
        <w:rPr>
          <w:b/>
        </w:rPr>
        <w:t>tɯ-mɤtɕɤŋoʁ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creux du genou.</w:t>
      </w:r>
      <w:r>
        <w:br/>
        <w:br/>
      </w:r>
    </w:p>
    <w:p>
      <w:r>
        <w:rPr>
          <w:b/>
        </w:rPr>
        <w:t>tɯ-mga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ce que l'on obtient.</w:t>
      </w:r>
    </w:p>
    <w:p>
      <w:r>
        <w:t xml:space="preserve">  </w:t>
      </w:r>
      <w:r>
        <w:rPr>
          <w:b/>
        </w:rPr>
        <w:t>kɯmɤlɤxso pjɯ-tɯ-zdɯɣ ɲɯ-ɕti ma nɤ-mga 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nɯmga</w:t>
      </w:r>
      <w:r>
        <w:t>.</w:t>
      </w:r>
      <w:r>
        <w:br/>
        <w:br/>
      </w:r>
    </w:p>
    <w:p>
      <w:r>
        <w:rPr>
          <w:b/>
        </w:rPr>
        <w:t>tɯ-mgo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nourriture.</w:t>
      </w:r>
      <w:r>
        <w:br/>
        <w:br/>
      </w:r>
    </w:p>
    <w:p>
      <w:r>
        <w:rPr>
          <w:b/>
        </w:rPr>
        <w:t>tɯ-mgɯr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dos.</w:t>
      </w:r>
      <w:r>
        <w:br/>
        <w:br/>
      </w:r>
    </w:p>
    <w:p>
      <w:r>
        <w:rPr>
          <w:b/>
        </w:rPr>
        <w:t>tɯ-mɢla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pas.</w:t>
      </w:r>
    </w:p>
    <w:p>
      <w:r>
        <w:t xml:space="preserve">  </w:t>
      </w:r>
      <w:r>
        <w:rPr>
          <w:b/>
        </w:rPr>
        <w:t>tɯ-mɢla kɤ-scɤt ɯ-tɤ́-cha</w:t>
      </w:r>
    </w:p>
    <w:p>
      <w:r>
        <w:t xml:space="preserve">  </w:t>
      </w:r>
      <w:r>
        <w:rPr>
          <w:b/>
        </w:rPr>
        <w:t>tɯ-mɢla ju-cit ŋu</w:t>
      </w:r>
      <w:r>
        <w:br/>
        <w:br/>
      </w:r>
    </w:p>
    <w:p>
      <w:r>
        <w:rPr>
          <w:b/>
        </w:rPr>
        <w:t>tɯ-mi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jambe.</w:t>
      </w:r>
    </w:p>
    <w:p>
      <w:r>
        <w:t xml:space="preserve">  </w:t>
      </w:r>
      <w:r>
        <w:rPr>
          <w:b/>
        </w:rPr>
        <w:t>tɯ-mi ɯ-pɤl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tɯ-mɤndzu</w:t>
      </w:r>
      <w:r>
        <w:t>.</w:t>
      </w:r>
      <w:r>
        <w:br/>
        <w:br/>
      </w:r>
    </w:p>
    <w:p>
      <w:r>
        <w:rPr>
          <w:b/>
        </w:rPr>
        <w:t>tɯ-midi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odeur de pied.</w:t>
      </w:r>
    </w:p>
    <w:p>
      <w:r>
        <w:t xml:space="preserve">  </w:t>
      </w:r>
      <w:r>
        <w:rPr>
          <w:b/>
        </w:rPr>
        <w:t>nɤ-midi ɯ-tɯ-mnɤm nɯ</w:t>
      </w:r>
      <w:r>
        <w:br/>
        <w:br/>
      </w:r>
    </w:p>
    <w:p>
      <w:r>
        <w:rPr>
          <w:b/>
        </w:rPr>
        <w:t>tɯ-mɟa (1)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mâchoire inférieure.</w:t>
      </w:r>
      <w:r>
        <w:br/>
        <w:br/>
      </w:r>
    </w:p>
    <w:p>
      <w:r>
        <w:rPr>
          <w:b/>
        </w:rPr>
        <w:t>tɯ-mɟa (2)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avantage, ce que l'on reçoit.</w:t>
      </w:r>
      <w:r>
        <w:br/>
        <w:br/>
      </w:r>
    </w:p>
    <w:p>
      <w:r>
        <w:rPr>
          <w:b/>
        </w:rPr>
        <w:t>tɯ-mɟɤrme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barbe.</w:t>
      </w:r>
      <w:r>
        <w:br/>
        <w:br/>
      </w:r>
    </w:p>
    <w:p>
      <w:r>
        <w:rPr>
          <w:b/>
        </w:rPr>
        <w:t>tɯ-mke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cou.</w:t>
      </w:r>
      <w:r>
        <w:br/>
        <w:br/>
      </w:r>
    </w:p>
    <w:p>
      <w:r>
        <w:rPr>
          <w:b/>
        </w:rPr>
        <w:t>tɯ-mkɤqhu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nuque.</w:t>
      </w:r>
      <w:r>
        <w:br/>
        <w:br/>
      </w:r>
    </w:p>
    <w:p>
      <w:r>
        <w:rPr>
          <w:b/>
        </w:rPr>
        <w:t>tɯ-mkɤscur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tɯ-mke</w:t>
      </w:r>
      <w:r>
        <w:t>.</w:t>
      </w:r>
      <w:r>
        <w:br/>
        <w:br/>
      </w:r>
    </w:p>
    <w:p>
      <w:r>
        <w:rPr>
          <w:b/>
        </w:rPr>
        <w:t>tɯ-mɲaʁ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œil.</w:t>
      </w:r>
      <w:r>
        <w:br/>
        <w:br/>
      </w:r>
    </w:p>
    <w:p>
      <w:r>
        <w:rPr>
          <w:b/>
        </w:rPr>
        <w:t>tɯ-mɲaʁfkaβ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paupière supérieure.</w:t>
      </w:r>
      <w:r>
        <w:br/>
        <w:br/>
      </w:r>
    </w:p>
    <w:p>
      <w:r>
        <w:rPr>
          <w:b/>
        </w:rPr>
        <w:t>tɯ-mɲaʁndo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coin du l'œil.</w:t>
      </w:r>
      <w:r>
        <w:br/>
        <w:br/>
      </w:r>
    </w:p>
    <w:p>
      <w:r>
        <w:rPr>
          <w:b/>
        </w:rPr>
        <w:t>tɯ-mɲaʁrdu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prunelle.</w:t>
      </w:r>
      <w:r>
        <w:br/>
        <w:br/>
      </w:r>
    </w:p>
    <w:p>
      <w:r>
        <w:rPr>
          <w:b/>
        </w:rPr>
        <w:t>tɯ-mɲaʁrme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sourcil.</w:t>
      </w:r>
      <w:r>
        <w:br/>
        <w:br/>
      </w:r>
    </w:p>
    <w:p>
      <w:r>
        <w:rPr>
          <w:b/>
        </w:rPr>
        <w:t>tɯ-mɲaʁspɯ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chassie.</w:t>
      </w:r>
      <w:r>
        <w:br/>
        <w:br/>
      </w:r>
    </w:p>
    <w:p>
      <w:r>
        <w:rPr>
          <w:b/>
        </w:rPr>
        <w:t>tɯ-mɲitsi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vie.</w:t>
      </w:r>
      <w:r>
        <w:br/>
        <w:br/>
      </w:r>
    </w:p>
    <w:p>
      <w:r>
        <w:rPr>
          <w:b/>
        </w:rPr>
        <w:t>tɯ-mɲɯɣ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œsophage.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nɯmɲɯɣ</w:t>
      </w:r>
      <w:r>
        <w:t>.</w:t>
      </w:r>
      <w:r>
        <w:br/>
        <w:br/>
      </w:r>
    </w:p>
    <w:p>
      <w:r>
        <w:rPr>
          <w:b/>
        </w:rPr>
        <w:t>tɯ-mpɕar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feuille, un yuan.</w:t>
      </w:r>
    </w:p>
    <w:p>
      <w:r>
        <w:t xml:space="preserve">  </w:t>
      </w:r>
      <w:r>
        <w:rPr>
          <w:b/>
        </w:rPr>
        <w:t>sɯjwaʁ tɯ-mpɕar</w:t>
      </w:r>
    </w:p>
    <w:p>
      <w:r>
        <w:t xml:space="preserve">  </w:t>
      </w:r>
      <w:r>
        <w:rPr>
          <w:b/>
        </w:rPr>
        <w:t>jɯɣi tɯ-mpɕar</w:t>
      </w:r>
      <w:r>
        <w:br/>
        <w:br/>
      </w:r>
    </w:p>
    <w:p>
      <w:r>
        <w:rPr>
          <w:b/>
        </w:rPr>
        <w:t>tɯ-mphɯr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rouleau, paquet.</w:t>
      </w:r>
    </w:p>
    <w:p>
      <w:r>
        <w:t xml:space="preserve">  </w:t>
      </w:r>
      <w:r>
        <w:rPr>
          <w:b/>
        </w:rPr>
        <w:t>raz tɯ-mphɯr</w:t>
      </w:r>
      <w:r>
        <w:br/>
        <w:br/>
      </w:r>
    </w:p>
    <w:p>
      <w:r>
        <w:rPr>
          <w:b/>
        </w:rPr>
        <w:t>tɯ-mphɯz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fesse.</w:t>
      </w:r>
      <w:r>
        <w:br/>
        <w:br/>
      </w:r>
    </w:p>
    <w:p>
      <w:r>
        <w:rPr>
          <w:b/>
        </w:rPr>
        <w:t>tɯ-mqaj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critique.</w:t>
      </w:r>
    </w:p>
    <w:p>
      <w:r>
        <w:t xml:space="preserve">  </w:t>
      </w:r>
      <w:r>
        <w:rPr>
          <w:b/>
        </w:rPr>
        <w:t>a-mqaj pɯ-tu</w:t>
      </w:r>
      <w:r>
        <w:br/>
        <w:br/>
      </w:r>
    </w:p>
    <w:p>
      <w:r>
        <w:rPr>
          <w:b/>
        </w:rPr>
        <w:t>tɯ-mtɕhi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lèvres.</w:t>
      </w:r>
    </w:p>
    <w:p>
      <w:r>
        <w:t xml:space="preserve">  2)</w:t>
      </w:r>
      <w:r>
        <w:t xml:space="preserve"> bouche.</w:t>
      </w:r>
    </w:p>
    <w:p>
      <w:r>
        <w:t xml:space="preserve">  </w:t>
      </w:r>
      <w:r>
        <w:rPr>
          <w:b/>
        </w:rPr>
        <w:t>nɤ-mtɕhi kɤ-ndɤm</w:t>
      </w:r>
    </w:p>
    <w:p>
      <w:r>
        <w:t xml:space="preserve">  </w:t>
      </w:r>
      <w:r>
        <w:rPr>
          <w:b/>
        </w:rPr>
        <w:t>cha ɯ-kɯ-tshi ɯ-mtɕhi kɯ-nɯʑɯβ ɯ-qe</w:t>
      </w:r>
    </w:p>
    <w:p>
      <w:r>
        <w:t xml:space="preserve">  </w:t>
      </w:r>
      <w:r>
        <w:rPr>
          <w:b/>
        </w:rPr>
        <w:t>nɤ-mtɕhi mɤ-mpɕɤr</w:t>
      </w:r>
      <w:r>
        <w:br/>
        <w:br/>
      </w:r>
    </w:p>
    <w:p>
      <w:r>
        <w:rPr>
          <w:b/>
        </w:rPr>
        <w:t>tɯ-mtɕhirme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moustaches.</w:t>
      </w:r>
      <w:r>
        <w:br/>
        <w:br/>
      </w:r>
    </w:p>
    <w:p>
      <w:r>
        <w:rPr>
          <w:b/>
        </w:rPr>
        <w:t>tɯ-mtɕoʁ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pincée; une touffe.</w:t>
      </w:r>
      <w:r>
        <w:br/>
        <w:br/>
      </w:r>
    </w:p>
    <w:p>
      <w:r>
        <w:rPr>
          <w:b/>
        </w:rPr>
        <w:t>tɯ-mthɤɣ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taille.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tɯ-mthɤrɴɢɤβ</w:t>
      </w:r>
      <w:r>
        <w:t xml:space="preserve"> </w:t>
      </w:r>
      <w:r>
        <w:rPr>
          <w:b/>
        </w:rPr>
        <w:t>mthɯxtɕɤr</w:t>
      </w:r>
      <w:r>
        <w:t>.</w:t>
      </w:r>
      <w:r>
        <w:br/>
        <w:br/>
      </w:r>
    </w:p>
    <w:p>
      <w:r>
        <w:rPr>
          <w:b/>
        </w:rPr>
        <w:t>tɯ-mthɤrɴɢɤβ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encolure du pantalon.</w:t>
      </w:r>
    </w:p>
    <w:p>
      <w:r>
        <w:t xml:space="preserve">  </w:t>
      </w:r>
      <w:r>
        <w:rPr>
          <w:b/>
        </w:rPr>
        <w:t>ɯ-mthɤrɴɢɤβ chɤmdɤru chɯ-nɯrʁe</w:t>
      </w:r>
    </w:p>
    <w:p>
      <w:r>
        <w:t xml:space="preserve">  </w:t>
      </w:r>
      <w:r>
        <w:rPr>
          <w:b/>
        </w:rPr>
        <w:t>tɯɲcɣa ɯ-mthɤrɴɢɤβ to-rʁe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tɯ-mthɤɣ</w:t>
      </w:r>
      <w:r>
        <w:t xml:space="preserve"> </w:t>
      </w:r>
      <w:r>
        <w:rPr>
          <w:b/>
        </w:rPr>
        <w:t>rŋgɤβ</w:t>
      </w:r>
      <w:r>
        <w:t>.</w:t>
      </w:r>
      <w:r>
        <w:br/>
        <w:br/>
      </w:r>
    </w:p>
    <w:p>
      <w:r>
        <w:rPr>
          <w:b/>
        </w:rPr>
        <w:t>tɯ-mthɯ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bénéfice.</w:t>
      </w:r>
    </w:p>
    <w:p>
      <w:r>
        <w:t xml:space="preserve">  </w:t>
      </w:r>
      <w:r>
        <w:rPr>
          <w:b/>
        </w:rPr>
        <w:t>tɯ-sla nɤ-mthɯ tɕhi jamar ɣɤʑu</w:t>
      </w:r>
    </w:p>
    <w:p>
      <w:r>
        <w:t xml:space="preserve">  </w:t>
      </w:r>
      <w:r>
        <w:rPr>
          <w:b/>
        </w:rPr>
        <w:t>ɯ-mthɯ to-ndza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nɯmthɯ</w:t>
      </w:r>
      <w:r>
        <w:t>.</w:t>
      </w:r>
      <w:r>
        <w:br/>
        <w:br/>
      </w:r>
    </w:p>
    <w:p>
      <w:r>
        <w:rPr>
          <w:b/>
        </w:rPr>
        <w:t>tɯ-mtshi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foie.</w:t>
      </w:r>
      <w:r>
        <w:br/>
        <w:br/>
      </w:r>
    </w:p>
    <w:p>
      <w:r>
        <w:rPr>
          <w:b/>
        </w:rPr>
        <w:t>tɯ-mtso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repas du midi, goûter.</w:t>
      </w:r>
    </w:p>
    <w:p>
      <w:r>
        <w:t xml:space="preserve">  </w:t>
      </w:r>
      <w:r>
        <w:rPr>
          <w:b/>
        </w:rPr>
        <w:t>tɯ-mtsomthɯm</w:t>
      </w:r>
      <w:r>
        <w:br/>
        <w:br/>
      </w:r>
    </w:p>
    <w:p>
      <w:r>
        <w:rPr>
          <w:b/>
        </w:rPr>
        <w:t>tɯ-mtɯ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coiffure traditionnelle des hommes tibétains.</w:t>
      </w:r>
    </w:p>
    <w:p>
      <w:r>
        <w:t xml:space="preserve">  </w:t>
      </w:r>
      <w:r>
        <w:rPr>
          <w:b/>
        </w:rPr>
        <w:t>ɯ-mtɯ ɲɤ-nɯ-sɯ-ta</w:t>
      </w:r>
      <w:r>
        <w:br/>
        <w:br/>
      </w:r>
    </w:p>
    <w:p>
      <w:r>
        <w:rPr>
          <w:b/>
        </w:rPr>
        <w:t>tɯ-mɯ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temps, pluie.</w:t>
      </w:r>
    </w:p>
    <w:p>
      <w:r>
        <w:t xml:space="preserve">  </w:t>
      </w:r>
      <w:r>
        <w:rPr>
          <w:b/>
        </w:rPr>
        <w:t>tɯ-mɯ kɯ-ɤrŋi</w:t>
      </w:r>
    </w:p>
    <w:p>
      <w:r>
        <w:t xml:space="preserve">  </w:t>
      </w:r>
      <w:r>
        <w:rPr>
          <w:b/>
        </w:rPr>
        <w:t>tɯ-mɯ ɲɯ-ɤsɯ-lɤt</w:t>
      </w:r>
    </w:p>
    <w:p>
      <w:r>
        <w:t xml:space="preserve">  </w:t>
      </w:r>
      <w:r>
        <w:rPr>
          <w:b/>
        </w:rPr>
        <w:t>tɯ-mɯ ci ci ku-lɤt, ci ci mɯ́j-lɤt</w:t>
      </w:r>
    </w:p>
    <w:p>
      <w:r>
        <w:t xml:space="preserve">  </w:t>
      </w:r>
      <w:r>
        <w:rPr>
          <w:b/>
        </w:rPr>
        <w:t>tɯ-mɯ lɤt ɲɯ-ŋu rca</w:t>
      </w:r>
    </w:p>
    <w:p>
      <w:r>
        <w:t xml:space="preserve">  </w:t>
      </w:r>
      <w:r>
        <w:rPr>
          <w:b/>
        </w:rPr>
        <w:t>tɯ-mɯ chɯ tu-ru</w:t>
      </w:r>
    </w:p>
    <w:p>
      <w:r>
        <w:t xml:space="preserve">  </w:t>
      </w:r>
      <w:r>
        <w:rPr>
          <w:b/>
        </w:rPr>
        <w:t>jɯfɕɯr ji-mɯ pɯ-pe</w:t>
      </w:r>
    </w:p>
    <w:p>
      <w:r>
        <w:t xml:space="preserve">  </w:t>
      </w:r>
      <w:r>
        <w:rPr>
          <w:b/>
        </w:rPr>
        <w:t>ɯ-ndzɯ mɤ-kɯ-sɤŋo ɯ-mɯ mbɯt</w:t>
      </w:r>
      <w:r>
        <w:br/>
        <w:br/>
      </w:r>
    </w:p>
    <w:p>
      <w:r>
        <w:rPr>
          <w:b/>
        </w:rPr>
        <w:t>tɯ-mɯm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gorgée.</w:t>
      </w:r>
      <w:r>
        <w:br/>
        <w:br/>
      </w:r>
    </w:p>
    <w:p>
      <w:r>
        <w:rPr>
          <w:b/>
        </w:rPr>
        <w:t>tɯ-mɯrʁɯz</w:t>
      </w:r>
      <w:r/>
      <w:r/>
      <w:r>
        <w:t>.</w:t>
      </w:r>
      <w:r>
        <w:t xml:space="preserve"> coup de griffe.</w:t>
      </w:r>
    </w:p>
    <w:p>
      <w:r>
        <w:t xml:space="preserve">  </w:t>
      </w:r>
      <w:r>
        <w:rPr>
          <w:b/>
        </w:rPr>
        <w:t>lɯlu kɯ tɯ-mɯrʁɯz ci to-lɤt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mɯrʁɯz</w:t>
      </w:r>
      <w:r>
        <w:t>.</w:t>
      </w:r>
      <w:r>
        <w:br/>
        <w:br/>
      </w:r>
    </w:p>
    <w:p>
      <w:r>
        <w:rPr>
          <w:b/>
        </w:rPr>
        <w:t>tɯ-ndzɤfkɯm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estomac.</w:t>
      </w:r>
      <w:r>
        <w:br/>
        <w:br/>
      </w:r>
    </w:p>
    <w:p>
      <w:r>
        <w:rPr>
          <w:b/>
        </w:rPr>
        <w:t>tɯ-ndzɤŋgrɯm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tempes.</w:t>
      </w:r>
      <w:r>
        <w:br/>
        <w:br/>
      </w:r>
    </w:p>
    <w:p>
      <w:r>
        <w:rPr>
          <w:b/>
        </w:rPr>
        <w:t>tɯ-ndzɣi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canines.</w:t>
      </w:r>
      <w:r>
        <w:br/>
        <w:br/>
      </w:r>
    </w:p>
    <w:p>
      <w:r>
        <w:rPr>
          <w:b/>
        </w:rPr>
        <w:t>tɯ-ndzoʁ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gousse.</w:t>
      </w:r>
    </w:p>
    <w:p>
      <w:r>
        <w:t xml:space="preserve">  </w:t>
      </w:r>
      <w:r>
        <w:rPr>
          <w:b/>
        </w:rPr>
        <w:t>kɯmɕku tɯ-ndzoʁ</w:t>
      </w:r>
      <w:r>
        <w:br/>
        <w:br/>
      </w:r>
    </w:p>
    <w:p>
      <w:r>
        <w:rPr>
          <w:b/>
        </w:rPr>
        <w:t>tɯ-ndzrɯ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ongle.</w:t>
      </w:r>
    </w:p>
    <w:p>
      <w:r>
        <w:t xml:space="preserve">  </w:t>
      </w:r>
      <w:r>
        <w:rPr>
          <w:b/>
        </w:rPr>
        <w:t>a-ndzrɯ nɯ-nɯ-phɯt-a</w:t>
      </w:r>
      <w:r>
        <w:br/>
        <w:br/>
      </w:r>
    </w:p>
    <w:p>
      <w:r>
        <w:rPr>
          <w:b/>
        </w:rPr>
        <w:t>tɯ-ndzʁi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clavicule.</w:t>
      </w:r>
      <w:r>
        <w:br/>
        <w:br/>
      </w:r>
    </w:p>
    <w:p>
      <w:r>
        <w:rPr>
          <w:b/>
        </w:rPr>
        <w:t>tɯ-ndzɯ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conseil.</w:t>
      </w:r>
    </w:p>
    <w:p>
      <w:r>
        <w:t xml:space="preserve">  </w:t>
      </w:r>
      <w:r>
        <w:rPr>
          <w:b/>
        </w:rPr>
        <w:t>ɯ-ndzɯ mɤ-kɯ-sɤŋo ɯ-mɯ mbɯt</w:t>
      </w:r>
    </w:p>
    <w:p>
      <w:r>
        <w:t xml:space="preserve">  </w:t>
      </w:r>
      <w:r>
        <w:rPr>
          <w:b/>
        </w:rPr>
        <w:t>nɤ-ndzɯ ɲɯ-βze-a</w:t>
      </w:r>
    </w:p>
    <w:p>
      <w:r>
        <w:t xml:space="preserve">  </w:t>
      </w:r>
      <w:r>
        <w:rPr>
          <w:b/>
        </w:rPr>
        <w:t>@dangzhongyang kɯ ji-ndzɯ pa-βzu</w:t>
      </w:r>
      <w:r>
        <w:br/>
        <w:br/>
      </w:r>
    </w:p>
    <w:p>
      <w:r>
        <w:rPr>
          <w:b/>
        </w:rPr>
        <w:t>tɯ-ndʐi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peau.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cɤndʐi</w:t>
      </w:r>
      <w:r>
        <w:t xml:space="preserve"> </w:t>
      </w:r>
      <w:r>
        <w:rPr>
          <w:b/>
        </w:rPr>
        <w:t>tshɤndʐi</w:t>
      </w:r>
      <w:r>
        <w:t xml:space="preserve"> </w:t>
      </w:r>
      <w:r>
        <w:rPr>
          <w:b/>
        </w:rPr>
        <w:t>qartshɤndʐi</w:t>
      </w:r>
      <w:r>
        <w:t>.</w:t>
      </w:r>
      <w:r>
        <w:br/>
        <w:br/>
      </w:r>
    </w:p>
    <w:p>
      <w:r>
        <w:rPr>
          <w:b/>
        </w:rPr>
        <w:t>tɯ-nŋa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dette.</w:t>
      </w:r>
    </w:p>
    <w:p>
      <w:r>
        <w:t xml:space="preserve">  </w:t>
      </w:r>
      <w:r>
        <w:rPr>
          <w:b/>
        </w:rPr>
        <w:t>tɯ-nŋa sqɯ-mpɕar nɯ-tɕat-a</w:t>
      </w:r>
    </w:p>
    <w:p>
      <w:r>
        <w:t xml:space="preserve">  </w:t>
      </w:r>
      <w:r>
        <w:rPr>
          <w:b/>
        </w:rPr>
        <w:t>a-nŋa nɯ mɤʑɯ tʂam-a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ŋa</w:t>
      </w:r>
      <w:r>
        <w:t>.</w:t>
      </w:r>
      <w:r>
        <w:br/>
        <w:br/>
      </w:r>
    </w:p>
    <w:p>
      <w:r>
        <w:rPr>
          <w:b/>
        </w:rPr>
        <w:t>tɯ-ntɕhaʁ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goutte.</w:t>
      </w:r>
    </w:p>
    <w:p>
      <w:r>
        <w:t xml:space="preserve">  </w:t>
      </w:r>
      <w:r>
        <w:rPr>
          <w:b/>
        </w:rPr>
        <w:t>tɯ-mɯ ɯ-ntɕhɯ-ntɕhaʁ ɲɯ-ɤsɯ-lɤt</w:t>
      </w:r>
      <w:r>
        <w:br/>
        <w:br/>
      </w:r>
    </w:p>
    <w:p>
      <w:r>
        <w:rPr>
          <w:b/>
        </w:rPr>
        <w:t>tɯ-ntɕhɯr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morceau, débris.</w:t>
      </w:r>
    </w:p>
    <w:p>
      <w:r>
        <w:t xml:space="preserve">  </w:t>
      </w:r>
      <w:r>
        <w:rPr>
          <w:b/>
        </w:rPr>
        <w:t>rdɤstaʁ tɯ-ntɕhɯr</w:t>
      </w:r>
    </w:p>
    <w:p>
      <w:r>
        <w:t xml:space="preserve">  </w:t>
      </w:r>
      <w:r>
        <w:rPr>
          <w:b/>
        </w:rPr>
        <w:t>tɯ-ji tɯ-ntɕhɯr</w:t>
      </w:r>
      <w:r>
        <w:br/>
        <w:br/>
      </w:r>
    </w:p>
    <w:p>
      <w:r>
        <w:rPr>
          <w:b/>
        </w:rPr>
        <w:t>tɯ-nthoʁ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petit rond.</w:t>
      </w:r>
    </w:p>
    <w:p>
      <w:r>
        <w:t xml:space="preserve">  </w:t>
      </w:r>
      <w:r>
        <w:rPr>
          <w:b/>
        </w:rPr>
        <w:t>tɤ-se tɯ-nthoʁ pjɤ-ɕe</w:t>
      </w:r>
      <w:r>
        <w:br/>
        <w:br/>
      </w:r>
    </w:p>
    <w:p>
      <w:r>
        <w:rPr>
          <w:b/>
        </w:rPr>
        <w:t>tɯ-ntsi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 membre d'une paire.</w:t>
      </w:r>
    </w:p>
    <w:p>
      <w:r>
        <w:t xml:space="preserve">  </w:t>
      </w:r>
      <w:r>
        <w:rPr>
          <w:b/>
        </w:rPr>
        <w:t>tɯ-xtsa tɯ-ntsi</w:t>
      </w:r>
      <w:r>
        <w:br/>
        <w:br/>
      </w:r>
    </w:p>
    <w:p>
      <w:r>
        <w:rPr>
          <w:b/>
        </w:rPr>
        <w:t>tɯ-nɯ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sein.</w:t>
      </w:r>
      <w:r>
        <w:br/>
        <w:br/>
      </w:r>
    </w:p>
    <w:p>
      <w:r>
        <w:rPr>
          <w:b/>
        </w:rPr>
        <w:t>tɯ-ɲɤm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chair, gras.</w:t>
      </w:r>
    </w:p>
    <w:p>
      <w:r>
        <w:t xml:space="preserve">  </w:t>
      </w:r>
      <w:r>
        <w:rPr>
          <w:b/>
        </w:rPr>
        <w:t>tɯ-ɲɤm phɤn</w:t>
      </w:r>
      <w:r>
        <w:t xml:space="preserve"> très utile.</w:t>
      </w:r>
      <w:r>
        <w:br/>
        <w:br/>
      </w:r>
    </w:p>
    <w:p>
      <w:r>
        <w:rPr>
          <w:b/>
        </w:rPr>
        <w:t>tɯ-ɲɤm phɤn</w:t>
      </w:r>
      <w:r/>
      <w:r/>
      <w:r>
        <w:t>.</w:t>
      </w:r>
      <w:r>
        <w:t xml:space="preserve"> très utile.</w:t>
      </w:r>
    </w:p>
    <w:p>
      <w:r>
        <w:t xml:space="preserve">  </w:t>
      </w:r>
      <w:r>
        <w:rPr>
          <w:b/>
        </w:rPr>
        <w:t>kɯki sɲɯɣjɯ ki a-ɲɤm wuma pɯ-phɤn ma khro tɤ-ntɕhoz-a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nɯɲɤmkhe</w:t>
      </w:r>
      <w:r>
        <w:t xml:space="preserve"> </w:t>
      </w:r>
      <w:r>
        <w:rPr>
          <w:b/>
        </w:rPr>
        <w:t>nɯɲɤmsɯ</w:t>
      </w:r>
      <w:r>
        <w:t>.</w:t>
      </w:r>
      <w:r>
        <w:br/>
        <w:br/>
      </w:r>
    </w:p>
    <w:p>
      <w:r>
        <w:rPr>
          <w:b/>
        </w:rPr>
        <w:t>tɯ-ŋga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habit.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ŋga</w:t>
      </w:r>
      <w:r>
        <w:t xml:space="preserve"> </w:t>
      </w:r>
      <w:r>
        <w:rPr>
          <w:b/>
        </w:rPr>
        <w:t>stɤnga</w:t>
      </w:r>
      <w:r>
        <w:t xml:space="preserve"> </w:t>
      </w:r>
      <w:r>
        <w:rPr>
          <w:b/>
        </w:rPr>
        <w:t>kɯrɯŋga</w:t>
      </w:r>
      <w:r>
        <w:t xml:space="preserve"> </w:t>
      </w:r>
      <w:r>
        <w:rPr>
          <w:b/>
        </w:rPr>
        <w:t>kupaŋga</w:t>
      </w:r>
      <w:r>
        <w:t>.</w:t>
      </w:r>
      <w:r>
        <w:br/>
        <w:br/>
      </w:r>
    </w:p>
    <w:p>
      <w:r>
        <w:rPr>
          <w:b/>
        </w:rPr>
        <w:t>tɯ-ŋgɤndo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bord des vêtements.</w:t>
      </w:r>
      <w:r>
        <w:br/>
        <w:br/>
      </w:r>
    </w:p>
    <w:p>
      <w:r>
        <w:rPr>
          <w:b/>
        </w:rPr>
        <w:t>tɯ-ŋgo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maladie.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ngo</w:t>
      </w:r>
      <w:r>
        <w:t>.</w:t>
      </w:r>
      <w:r>
        <w:br/>
        <w:br/>
      </w:r>
    </w:p>
    <w:p>
      <w:r>
        <w:rPr>
          <w:b/>
        </w:rPr>
        <w:t>tɯ-ŋgra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salaire.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nɯŋgra</w:t>
      </w:r>
      <w:r>
        <w:t>.</w:t>
      </w:r>
      <w:r>
        <w:br/>
        <w:br/>
      </w:r>
    </w:p>
    <w:p>
      <w:r>
        <w:rPr>
          <w:b/>
        </w:rPr>
        <w:t>tɯ-ŋgru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tendon.</w:t>
      </w:r>
      <w:r>
        <w:br/>
        <w:br/>
      </w:r>
    </w:p>
    <w:p>
      <w:r>
        <w:rPr>
          <w:b/>
        </w:rPr>
        <w:t>tɯ-ŋgɯl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boucle, un tour (à propos d'intestins enroulés comme des cordes).</w:t>
      </w:r>
    </w:p>
    <w:p>
      <w:r>
        <w:t xml:space="preserve">  </w:t>
      </w:r>
      <w:r>
        <w:rPr>
          <w:b/>
        </w:rPr>
        <w:t>tɯ-pu tɯ-ŋgɯl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tɯ-tɤjŋgɤɣ</w:t>
      </w:r>
      <w:r>
        <w:t>.</w:t>
      </w:r>
      <w:r>
        <w:br/>
        <w:br/>
      </w:r>
    </w:p>
    <w:p>
      <w:r>
        <w:rPr>
          <w:b/>
        </w:rPr>
        <w:t>tɯ-ŋka</w:t>
      </w:r>
      <w:r/>
      <w:r/>
      <w:r>
        <w:t xml:space="preserve">. </w:t>
      </w:r>
      <w:r>
        <w:rPr>
          <w:i/>
        </w:rPr>
        <w:t>classifier</w:t>
      </w:r>
      <w:r>
        <w:t>.</w:t>
      </w:r>
    </w:p>
    <w:p>
      <w:r>
        <w:t xml:space="preserve">  1)</w:t>
      </w:r>
      <w:r>
        <w:t xml:space="preserve"> une parole, un bruit.</w:t>
      </w:r>
    </w:p>
    <w:p>
      <w:r>
        <w:t xml:space="preserve">  </w:t>
      </w:r>
      <w:r>
        <w:rPr>
          <w:b/>
        </w:rPr>
        <w:t>tɯ-ŋka tɯ-ŋka tu-ti-a ŋu nɤ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nɤŋka</w:t>
      </w:r>
      <w:r>
        <w:t>.</w:t>
      </w:r>
    </w:p>
    <w:p>
      <w:r>
        <w:t xml:space="preserve">  2)</w:t>
      </w:r>
      <w:r>
        <w:t xml:space="preserve"> une bouchée.</w:t>
      </w:r>
    </w:p>
    <w:p>
      <w:r>
        <w:t xml:space="preserve">  </w:t>
      </w:r>
      <w:r>
        <w:rPr>
          <w:b/>
        </w:rPr>
        <w:t>tɤ-rɟit nɯ tɯ-ŋka kɤ-mbi kɯ chɯ́-wɣ-ɣɤwxti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nɤŋka</w:t>
      </w:r>
      <w:r>
        <w:t>.</w:t>
      </w:r>
      <w:r>
        <w:br/>
        <w:br/>
      </w:r>
    </w:p>
    <w:p>
      <w:r>
        <w:rPr>
          <w:b/>
        </w:rPr>
        <w:t>tɯ-ɴɢar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crachat.</w:t>
      </w:r>
    </w:p>
    <w:p>
      <w:r>
        <w:t xml:space="preserve">  </w:t>
      </w:r>
      <w:r>
        <w:rPr>
          <w:b/>
        </w:rPr>
        <w:t>ɯ-thoʁ nɤ-ɴɢar ma-thɯ-βde ma ɲɯ-sɤʑɯloʁ</w:t>
      </w:r>
      <w:r>
        <w:br/>
        <w:br/>
      </w:r>
    </w:p>
    <w:p>
      <w:r>
        <w:rPr>
          <w:b/>
        </w:rPr>
        <w:t>tɯ-pɕirtɕhaʁ</w:t>
      </w:r>
      <w:r/>
      <w:r/>
      <w:r>
        <w:t>.</w:t>
      </w:r>
      <w:r>
        <w:t xml:space="preserve"> une fois.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tɯ-tɯpɕirtɕhaʁ</w:t>
      </w:r>
      <w:r>
        <w:t>.</w:t>
      </w:r>
      <w:r>
        <w:br/>
        <w:br/>
      </w:r>
    </w:p>
    <w:p>
      <w:r>
        <w:rPr>
          <w:b/>
        </w:rPr>
        <w:t>tɯ-pɕoʁ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côté, direction.</w:t>
      </w:r>
    </w:p>
    <w:p>
      <w:r>
        <w:t xml:space="preserve">  </w:t>
      </w:r>
      <w:r>
        <w:rPr>
          <w:b/>
        </w:rPr>
        <w:t>tɯ-pɕoʁ ci pjɯ-phɤn, tɯ-pɕoʁ ci pjɯ-ʁdɯɣ ɲɯ-ɕti</w:t>
      </w:r>
    </w:p>
    <w:p>
      <w:r>
        <w:t xml:space="preserve">  </w:t>
      </w:r>
      <w:r>
        <w:rPr>
          <w:b/>
        </w:rPr>
        <w:t>ɯ-pɕoʁ a-mɤ-pɯ-naχtɕɯɣ qhe li ɯ-ti mɤ-naχtɕɯɣ</w:t>
      </w:r>
      <w:r>
        <w:br/>
        <w:br/>
      </w:r>
    </w:p>
    <w:p>
      <w:r>
        <w:rPr>
          <w:b/>
        </w:rPr>
        <w:t>tɯ-pɤchaʁ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nombril.</w:t>
      </w:r>
      <w:r>
        <w:br/>
        <w:br/>
      </w:r>
    </w:p>
    <w:p>
      <w:r>
        <w:rPr>
          <w:b/>
        </w:rPr>
        <w:t>tɯ-pɤɕnɤz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anus.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tɯ-pu</w:t>
      </w:r>
      <w:r>
        <w:t xml:space="preserve"> </w:t>
      </w:r>
      <w:r>
        <w:rPr>
          <w:b/>
        </w:rPr>
        <w:t>tɤ-ɕnɤz</w:t>
      </w:r>
      <w:r>
        <w:t>.</w:t>
      </w:r>
      <w:r>
        <w:br/>
        <w:br/>
      </w:r>
    </w:p>
    <w:p>
      <w:r>
        <w:rPr>
          <w:b/>
        </w:rPr>
        <w:t>tɯ-pɤɣrum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gros intestin.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tɯ-pu</w:t>
      </w:r>
      <w:r>
        <w:t>.</w:t>
      </w:r>
      <w:r>
        <w:br/>
        <w:br/>
      </w:r>
    </w:p>
    <w:p>
      <w:r>
        <w:rPr>
          <w:b/>
        </w:rPr>
        <w:t>tɯ-pɤɲɟi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bas-ventre.</w:t>
      </w:r>
      <w:r>
        <w:br/>
        <w:br/>
      </w:r>
    </w:p>
    <w:p>
      <w:r>
        <w:rPr>
          <w:b/>
        </w:rPr>
        <w:t>tɯ-pɤŋi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intestin grêle.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tɯ-pu</w:t>
      </w:r>
      <w:r>
        <w:t>.</w:t>
      </w:r>
      <w:r>
        <w:br/>
        <w:br/>
      </w:r>
    </w:p>
    <w:p>
      <w:r>
        <w:rPr>
          <w:b/>
        </w:rPr>
        <w:t>tɯ-pɤrme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année.</w:t>
      </w:r>
    </w:p>
    <w:p>
      <w:r>
        <w:t xml:space="preserve">  </w:t>
      </w:r>
      <w:r>
        <w:rPr>
          <w:b/>
        </w:rPr>
        <w:t>nɤʑo thɤstɯ-pɤrme thɯ-tɯ-azɣɯt?</w:t>
      </w:r>
    </w:p>
    <w:p>
      <w:r>
        <w:t xml:space="preserve">  </w:t>
      </w:r>
      <w:r>
        <w:rPr>
          <w:b/>
        </w:rPr>
        <w:t>aʑo fsusqafsum-pɤrme thɯ-azɣɯt-a</w:t>
      </w:r>
      <w:r>
        <w:br/>
        <w:br/>
      </w:r>
    </w:p>
    <w:p>
      <w:r>
        <w:rPr>
          <w:b/>
        </w:rPr>
        <w:t>tɯ-phaʁ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un côté.</w:t>
      </w:r>
    </w:p>
    <w:p>
      <w:r>
        <w:t xml:space="preserve">  </w:t>
      </w:r>
      <w:r>
        <w:rPr>
          <w:b/>
        </w:rPr>
        <w:t>ɯ-phaʁ ntsi (kɯ) ko-sɯ-rtoʁ</w:t>
      </w:r>
      <w:r>
        <w:br/>
        <w:br/>
      </w:r>
    </w:p>
    <w:p>
      <w:r>
        <w:rPr>
          <w:b/>
        </w:rPr>
        <w:t>tɯ-phaʁja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époux.</w:t>
      </w:r>
      <w:r>
        <w:br/>
        <w:br/>
      </w:r>
    </w:p>
    <w:p>
      <w:r>
        <w:rPr>
          <w:b/>
        </w:rPr>
        <w:t>tɯ-phoŋ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bouteille.</w:t>
      </w:r>
    </w:p>
    <w:p>
      <w:r>
        <w:t xml:space="preserve">  </w:t>
      </w:r>
      <w:r>
        <w:rPr>
          <w:b/>
        </w:rPr>
        <w:t>cha tɯ-phoŋ</w:t>
      </w:r>
      <w:r>
        <w:br/>
        <w:br/>
      </w:r>
    </w:p>
    <w:p>
      <w:r>
        <w:rPr>
          <w:b/>
        </w:rPr>
        <w:t>tɯ-phoŋbu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corps.</w:t>
      </w:r>
    </w:p>
    <w:p>
      <w:r>
        <w:t xml:space="preserve">  </w:t>
      </w:r>
      <w:r>
        <w:rPr>
          <w:b/>
        </w:rPr>
        <w:t>nɤ-phoŋbu ɣɯ ɯ-βri ma-pɯ-tɯ-sɯxɕe ma!</w:t>
      </w:r>
      <w:r>
        <w:br/>
        <w:br/>
      </w:r>
    </w:p>
    <w:p>
      <w:r>
        <w:rPr>
          <w:b/>
        </w:rPr>
        <w:t>tɯ-phoʁ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salaire.</w:t>
      </w:r>
      <w:r>
        <w:br/>
        <w:br/>
      </w:r>
    </w:p>
    <w:p>
      <w:r>
        <w:rPr>
          <w:b/>
        </w:rPr>
        <w:t>tɯ-phɯ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tronc.</w:t>
      </w:r>
    </w:p>
    <w:p>
      <w:r>
        <w:t xml:space="preserve">  </w:t>
      </w:r>
      <w:r>
        <w:rPr>
          <w:b/>
        </w:rPr>
        <w:t>si tɯ-phɯ</w:t>
      </w:r>
      <w:r>
        <w:br/>
        <w:br/>
      </w:r>
    </w:p>
    <w:p>
      <w:r>
        <w:rPr>
          <w:b/>
        </w:rPr>
        <w:t>tɯ-phɯɣ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fortune.</w:t>
      </w:r>
    </w:p>
    <w:p>
      <w:r>
        <w:t xml:space="preserve">  </w:t>
      </w:r>
      <w:r>
        <w:rPr>
          <w:b/>
        </w:rPr>
        <w:t>jiɕqha tɯrme nɯ ɯ-phɯɣ tu</w:t>
      </w:r>
      <w:r>
        <w:br/>
        <w:br/>
      </w:r>
    </w:p>
    <w:p>
      <w:r>
        <w:rPr>
          <w:b/>
        </w:rPr>
        <w:t>tɯ-phɯm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pan du vêtement.</w:t>
      </w:r>
    </w:p>
    <w:p>
      <w:r>
        <w:t xml:space="preserve">  </w:t>
      </w:r>
      <w:r>
        <w:rPr>
          <w:b/>
        </w:rPr>
        <w:t>ɯ-phɯm nɯ tɕu tasa-rŋu ci tɯ-lʁɤtɕɯ ɲɤ-rku</w:t>
      </w:r>
      <w:r>
        <w:br/>
        <w:br/>
      </w:r>
    </w:p>
    <w:p>
      <w:r>
        <w:rPr>
          <w:b/>
        </w:rPr>
        <w:t>tɯ-phɯxpa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cuisse.</w:t>
      </w:r>
      <w:r>
        <w:br/>
        <w:br/>
      </w:r>
    </w:p>
    <w:p>
      <w:r>
        <w:rPr>
          <w:b/>
        </w:rPr>
        <w:t>tɯ-pjaχpa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aisselle.</w:t>
      </w:r>
      <w:r>
        <w:br/>
        <w:br/>
      </w:r>
    </w:p>
    <w:p>
      <w:r>
        <w:rPr>
          <w:b/>
        </w:rPr>
        <w:t>tɯ-pju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moelle.</w:t>
      </w:r>
      <w:r>
        <w:br/>
        <w:br/>
      </w:r>
    </w:p>
    <w:p>
      <w:r>
        <w:rPr>
          <w:b/>
        </w:rPr>
        <w:t>tɯ-po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unité de mesure.</w:t>
      </w:r>
      <w:r>
        <w:br/>
        <w:br/>
      </w:r>
    </w:p>
    <w:p>
      <w:r>
        <w:rPr>
          <w:b/>
        </w:rPr>
        <w:t>tɯ-pri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message.</w:t>
      </w:r>
      <w:r>
        <w:br/>
        <w:br/>
      </w:r>
    </w:p>
    <w:p>
      <w:r>
        <w:rPr>
          <w:b/>
        </w:rPr>
        <w:t>tɯ-pu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intestin.</w:t>
      </w:r>
      <w:r>
        <w:br/>
        <w:br/>
      </w:r>
    </w:p>
    <w:p>
      <w:r>
        <w:rPr>
          <w:b/>
        </w:rPr>
        <w:t>tɯ-pɯsqhɯt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fin de l'œsophage.</w:t>
      </w:r>
      <w:r>
        <w:br/>
        <w:br/>
      </w:r>
    </w:p>
    <w:p>
      <w:r>
        <w:rPr>
          <w:b/>
        </w:rPr>
        <w:t>tɯ-qa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racine.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ɯ-qataʁrɯ</w:t>
      </w:r>
      <w:r>
        <w:t>.</w:t>
      </w:r>
    </w:p>
    <w:p>
      <w:r>
        <w:t xml:space="preserve">  2)</w:t>
      </w:r>
      <w:r>
        <w:t xml:space="preserve"> patte.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ɯ-qataʁrɯ</w:t>
      </w:r>
      <w:r>
        <w:t>.</w:t>
      </w:r>
    </w:p>
    <w:p>
      <w:r>
        <w:t xml:space="preserve">  3)</w:t>
      </w:r>
      <w:r>
        <w:t xml:space="preserve"> fond.</w:t>
      </w:r>
    </w:p>
    <w:p>
      <w:r>
        <w:t xml:space="preserve">  </w:t>
      </w:r>
      <w:r>
        <w:rPr>
          <w:b/>
        </w:rPr>
        <w:t>tɤ-fkɯm ɣɯ ɯ-qa</w:t>
      </w:r>
    </w:p>
    <w:p>
      <w:r>
        <w:t xml:space="preserve">  </w:t>
      </w:r>
      <w:r>
        <w:rPr>
          <w:b/>
        </w:rPr>
        <w:t>mtshu ɯ-qa zɯ</w:t>
      </w:r>
    </w:p>
    <w:p>
      <w:r>
        <w:t xml:space="preserve">  </w:t>
      </w:r>
      <w:r>
        <w:rPr>
          <w:b/>
        </w:rPr>
        <w:t>ɯ-qa ʑo tu-nɯɬoʁ naʁzi-a</w:t>
      </w:r>
    </w:p>
    <w:p>
      <w:r>
        <w:t xml:space="preserve">  </w:t>
      </w:r>
      <w:r>
        <w:rPr>
          <w:b/>
        </w:rPr>
        <w:t>ɯ-kɤ-thu nɯ ɯ-qa ʑo tu-nɯɬoʁ naʁzi</w:t>
      </w:r>
    </w:p>
    <w:p>
      <w:r>
        <w:t xml:space="preserve">  </w:t>
      </w:r>
      <w:r>
        <w:rPr>
          <w:b/>
        </w:rPr>
        <w:t>nɯ-tɯ-khe kɯ ɯ-qa ʑo ɲɤ-me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ɯ-qataʁrɯ</w:t>
      </w:r>
      <w:r>
        <w:t>.</w:t>
      </w:r>
      <w:r>
        <w:br/>
        <w:br/>
      </w:r>
    </w:p>
    <w:p>
      <w:r>
        <w:rPr>
          <w:b/>
        </w:rPr>
        <w:t>tɯ-qartsɯ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coup de pied.</w:t>
      </w:r>
    </w:p>
    <w:p>
      <w:r>
        <w:t xml:space="preserve">  </w:t>
      </w:r>
      <w:r>
        <w:rPr>
          <w:b/>
        </w:rPr>
        <w:t>tɯ-qartsɯ ta-lɤt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sɯqartsɯ</w:t>
      </w:r>
      <w:r>
        <w:t>.</w:t>
      </w:r>
      <w:r>
        <w:br/>
        <w:br/>
      </w:r>
    </w:p>
    <w:p>
      <w:r>
        <w:rPr>
          <w:b/>
        </w:rPr>
        <w:t>tɯ-qazgra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bruit de pas.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tɤ-zgra</w:t>
      </w:r>
      <w:r>
        <w:t>.</w:t>
      </w:r>
      <w:r>
        <w:br/>
        <w:br/>
      </w:r>
    </w:p>
    <w:p>
      <w:r>
        <w:rPr>
          <w:b/>
        </w:rPr>
        <w:t>tɯ-qe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excrément, pet.</w:t>
      </w:r>
    </w:p>
    <w:p>
      <w:r>
        <w:t xml:space="preserve">  </w:t>
      </w:r>
      <w:r>
        <w:rPr>
          <w:b/>
        </w:rPr>
        <w:t>a-qe nɯ-lat-a</w:t>
      </w:r>
    </w:p>
    <w:p>
      <w:r>
        <w:t xml:space="preserve">  </w:t>
      </w:r>
      <w:r>
        <w:rPr>
          <w:b/>
        </w:rPr>
        <w:t>a-qe thɯ-lat-a</w:t>
      </w:r>
      <w:r>
        <w:br/>
        <w:br/>
      </w:r>
    </w:p>
    <w:p>
      <w:r>
        <w:rPr>
          <w:b/>
        </w:rPr>
        <w:t>tɯ-qe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br/>
        <w:br/>
      </w:r>
    </w:p>
    <w:p>
      <w:r>
        <w:rPr>
          <w:b/>
        </w:rPr>
        <w:t>tɯ-qe,rɤrɕɯβ</w:t>
      </w:r>
      <w:r/>
      <w:r/>
      <w:r>
        <w:t>.</w:t>
      </w:r>
      <w:r>
        <w:t xml:space="preserve"> péter sans faire de bruit.</w:t>
      </w:r>
    </w:p>
    <w:p>
      <w:r>
        <w:t xml:space="preserve">  </w:t>
      </w:r>
      <w:r>
        <w:rPr>
          <w:b/>
        </w:rPr>
        <w:t>ɯ-qe tha-rɤrɕɯβ</w:t>
      </w:r>
      <w:r>
        <w:br/>
        <w:br/>
      </w:r>
    </w:p>
    <w:p>
      <w:r>
        <w:rPr>
          <w:b/>
        </w:rPr>
        <w:t>tɯ-qejdi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odeur de bouse.</w:t>
      </w:r>
    </w:p>
    <w:p>
      <w:r>
        <w:t xml:space="preserve">  </w:t>
      </w:r>
      <w:r>
        <w:rPr>
          <w:b/>
        </w:rPr>
        <w:t>nɤ-qejdi ɯ-tɯ-sɤjloʁ 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tɯ-qe</w:t>
      </w:r>
      <w:r>
        <w:t xml:space="preserve"> </w:t>
      </w:r>
      <w:r>
        <w:rPr>
          <w:b/>
        </w:rPr>
        <w:t>tɤ-di</w:t>
      </w:r>
      <w:r>
        <w:t>.</w:t>
      </w:r>
      <w:r>
        <w:br/>
        <w:br/>
      </w:r>
    </w:p>
    <w:p>
      <w:r>
        <w:rPr>
          <w:b/>
        </w:rPr>
        <w:t>tɯ-qɤsɤlɤt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anus.</w:t>
      </w:r>
      <w:r>
        <w:br/>
        <w:br/>
      </w:r>
    </w:p>
    <w:p>
      <w:r>
        <w:rPr>
          <w:b/>
        </w:rPr>
        <w:t>tɯ-qhrɯmbɤβ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rot.</w:t>
      </w:r>
    </w:p>
    <w:p>
      <w:r>
        <w:t xml:space="preserve">  </w:t>
      </w:r>
      <w:r>
        <w:rPr>
          <w:b/>
        </w:rPr>
        <w:t>a-qhrɯmbɤβ ɲɯ-sɯɣe</w:t>
      </w:r>
    </w:p>
    <w:p>
      <w:r>
        <w:t xml:space="preserve">  </w:t>
      </w:r>
      <w:r>
        <w:rPr>
          <w:b/>
        </w:rPr>
        <w:t>tɕɣom tɤ-ndza-t-a, a-qhrɯmbɤβ la-sɯɣe</w:t>
      </w:r>
    </w:p>
    <w:p>
      <w:r>
        <w:t xml:space="preserve">  </w:t>
      </w:r>
      <w:r>
        <w:rPr>
          <w:b/>
        </w:rPr>
        <w:t>@pijiu kɤ-tshi-t-a, a-qhrɯmbɤβ ja-sɯɣe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nɤqhrɯmbɤβ</w:t>
      </w:r>
      <w:r>
        <w:t>.</w:t>
      </w:r>
      <w:r>
        <w:br/>
        <w:br/>
      </w:r>
    </w:p>
    <w:p>
      <w:r>
        <w:rPr>
          <w:b/>
        </w:rPr>
        <w:t>tɯ-qom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larme.</w:t>
      </w:r>
      <w:r>
        <w:br/>
        <w:br/>
      </w:r>
    </w:p>
    <w:p>
      <w:r>
        <w:rPr>
          <w:b/>
        </w:rPr>
        <w:t>tɯ-rcu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veste.</w:t>
      </w:r>
    </w:p>
    <w:p>
      <w:r>
        <w:t xml:space="preserve">  </w:t>
      </w:r>
      <w:r>
        <w:rPr>
          <w:b/>
        </w:rPr>
        <w:t>a-rcu</w:t>
      </w:r>
      <w:r>
        <w:br/>
        <w:br/>
      </w:r>
    </w:p>
    <w:p>
      <w:r>
        <w:rPr>
          <w:b/>
        </w:rPr>
        <w:t>tɯ-rdoʁ</w:t>
      </w:r>
      <w:r/>
      <w:r/>
      <w:r>
        <w:t xml:space="preserve">. </w:t>
      </w:r>
      <w:r>
        <w:rPr>
          <w:i/>
        </w:rPr>
        <w:t>classifier</w:t>
      </w:r>
      <w:r>
        <w:t>.</w:t>
      </w:r>
    </w:p>
    <w:p>
      <w:r>
        <w:t xml:space="preserve">  1)</w:t>
      </w:r>
      <w:r>
        <w:t xml:space="preserve"> morceau.</w:t>
      </w:r>
    </w:p>
    <w:p>
      <w:r>
        <w:t xml:space="preserve">  2)</w:t>
      </w:r>
      <w:r>
        <w:t xml:space="preserve"> grains.</w:t>
      </w:r>
    </w:p>
    <w:p>
      <w:r>
        <w:t xml:space="preserve">  </w:t>
      </w:r>
      <w:r>
        <w:rPr>
          <w:b/>
        </w:rPr>
        <w:t>khɯtsa tɯ-rdoʁ</w:t>
      </w:r>
    </w:p>
    <w:p>
      <w:r>
        <w:t xml:space="preserve">  </w:t>
      </w:r>
      <w:r>
        <w:rPr>
          <w:b/>
        </w:rPr>
        <w:t>tɤ-ŋgɯm tɯ-rdoʁ</w:t>
      </w:r>
    </w:p>
    <w:p>
      <w:r>
        <w:t xml:space="preserve">  </w:t>
      </w:r>
      <w:r>
        <w:rPr>
          <w:b/>
        </w:rPr>
        <w:t>mbrɤz tɯ-rdoʁ</w:t>
      </w:r>
    </w:p>
    <w:p>
      <w:r>
        <w:t xml:space="preserve">  </w:t>
      </w:r>
      <w:r>
        <w:rPr>
          <w:b/>
        </w:rPr>
        <w:t>zɣombu tɯ-rdoʁ</w:t>
      </w:r>
    </w:p>
    <w:p>
      <w:r>
        <w:t xml:space="preserve">  </w:t>
      </w:r>
      <w:r>
        <w:rPr>
          <w:b/>
        </w:rPr>
        <w:t>mbrɯtɕɯ tɯ-rdoʁ</w:t>
      </w:r>
    </w:p>
    <w:p>
      <w:r>
        <w:t xml:space="preserve">  </w:t>
      </w:r>
      <w:r>
        <w:rPr>
          <w:b/>
        </w:rPr>
        <w:t>ndzom tɯ-rdoʁ</w:t>
      </w:r>
    </w:p>
    <w:p>
      <w:r>
        <w:t xml:space="preserve">  </w:t>
      </w:r>
      <w:r>
        <w:rPr>
          <w:b/>
        </w:rPr>
        <w:t>rɤɣo tɯ-rdoʁ</w:t>
      </w:r>
    </w:p>
    <w:p>
      <w:r>
        <w:t xml:space="preserve">  </w:t>
      </w:r>
      <w:r>
        <w:rPr>
          <w:b/>
        </w:rPr>
        <w:t>tɯ-ŋga tɯ-rdoʁ</w:t>
      </w:r>
    </w:p>
    <w:p>
      <w:r>
        <w:t xml:space="preserve">  </w:t>
      </w:r>
      <w:r>
        <w:rPr>
          <w:b/>
        </w:rPr>
        <w:t>ʁmaʁdɤr tɯ-rdoʁ</w:t>
      </w:r>
    </w:p>
    <w:p>
      <w:r>
        <w:t xml:space="preserve">  </w:t>
      </w:r>
      <w:r>
        <w:rPr>
          <w:b/>
        </w:rPr>
        <w:t>mɯntoʁ tɯ-rdoʁ</w:t>
      </w:r>
    </w:p>
    <w:p>
      <w:r>
        <w:t xml:space="preserve">  </w:t>
      </w:r>
      <w:r>
        <w:rPr>
          <w:b/>
        </w:rPr>
        <w:t>tɤ-scoz tɯ-rdoʁ</w:t>
      </w:r>
      <w:r>
        <w:br/>
        <w:br/>
      </w:r>
    </w:p>
    <w:p>
      <w:r>
        <w:rPr>
          <w:b/>
        </w:rPr>
        <w:t>tɯ-rɤʁoŋ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capacité de décision.</w:t>
      </w:r>
    </w:p>
    <w:p>
      <w:r>
        <w:t xml:space="preserve">  </w:t>
      </w:r>
      <w:r>
        <w:rPr>
          <w:b/>
        </w:rPr>
        <w:t>a-rɤʁoŋ me</w:t>
      </w:r>
      <w:r>
        <w:br/>
        <w:br/>
      </w:r>
    </w:p>
    <w:p>
      <w:r>
        <w:rPr>
          <w:b/>
        </w:rPr>
        <w:t>tɯ-rɣi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graine.</w:t>
      </w:r>
      <w:r>
        <w:br/>
        <w:br/>
      </w:r>
    </w:p>
    <w:p>
      <w:r>
        <w:rPr>
          <w:b/>
        </w:rPr>
        <w:t>tɯ-rɣɯt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brin de fil.</w:t>
      </w:r>
      <w:r>
        <w:br/>
        <w:br/>
      </w:r>
    </w:p>
    <w:p>
      <w:r>
        <w:rPr>
          <w:b/>
        </w:rPr>
        <w:t>tɯ-ri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cent.</w:t>
      </w:r>
      <w:r>
        <w:br/>
        <w:br/>
      </w:r>
    </w:p>
    <w:p>
      <w:r>
        <w:rPr>
          <w:b/>
        </w:rPr>
        <w:t>tɯ-rju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parole.</w:t>
      </w:r>
    </w:p>
    <w:p>
      <w:r>
        <w:t xml:space="preserve">  </w:t>
      </w:r>
      <w:r>
        <w:rPr>
          <w:b/>
        </w:rPr>
        <w:t>tɯ-rju to-nɤtsɯmɣɯt</w:t>
      </w:r>
    </w:p>
    <w:p>
      <w:r>
        <w:t xml:space="preserve">  </w:t>
      </w:r>
      <w:r>
        <w:rPr>
          <w:b/>
        </w:rPr>
        <w:t>tɯ-rju kɯ-ɕɤɣ tɯ-ŋka kɤ-spa-t-a</w:t>
      </w:r>
      <w:r>
        <w:br/>
        <w:br/>
      </w:r>
    </w:p>
    <w:p>
      <w:r>
        <w:rPr>
          <w:b/>
        </w:rPr>
        <w:t>tɯ-rɟɯ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fortune.</w:t>
      </w:r>
    </w:p>
    <w:p>
      <w:r>
        <w:t xml:space="preserve">  </w:t>
      </w:r>
      <w:r>
        <w:rPr>
          <w:b/>
        </w:rPr>
        <w:t>tɯ-tsɣe kɤ-βzu ɣɯ ɯ-rɟɯ ɲɯ-rtaʁ</w:t>
      </w:r>
      <w:r>
        <w:br/>
        <w:br/>
      </w:r>
    </w:p>
    <w:p>
      <w:r>
        <w:rPr>
          <w:b/>
        </w:rPr>
        <w:t>tɯ-rkɤn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palais.</w:t>
      </w:r>
      <w:r>
        <w:br/>
        <w:br/>
      </w:r>
    </w:p>
    <w:p>
      <w:r>
        <w:rPr>
          <w:b/>
        </w:rPr>
        <w:t>tɯ-rkoŋɕɤl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are.</w:t>
      </w:r>
      <w:r>
        <w:br/>
        <w:br/>
      </w:r>
    </w:p>
    <w:p>
      <w:r>
        <w:rPr>
          <w:b/>
        </w:rPr>
        <w:t>tɯ-rla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âme, principe vital.</w:t>
      </w:r>
    </w:p>
    <w:p>
      <w:r>
        <w:t xml:space="preserve">  </w:t>
      </w:r>
      <w:r>
        <w:rPr>
          <w:b/>
        </w:rPr>
        <w:t>tɯ-mu kɯ ɯ-rla ɲɤ-me</w:t>
      </w:r>
      <w:r>
        <w:br/>
        <w:br/>
      </w:r>
    </w:p>
    <w:p>
      <w:r>
        <w:rPr>
          <w:b/>
        </w:rPr>
        <w:t>tɯ-rmbi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urine.</w:t>
      </w:r>
      <w:r>
        <w:br/>
        <w:br/>
      </w:r>
    </w:p>
    <w:p>
      <w:r>
        <w:rPr>
          <w:b/>
        </w:rPr>
        <w:t>tɯ-rmbɯ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tas.</w:t>
      </w:r>
    </w:p>
    <w:p>
      <w:r>
        <w:t xml:space="preserve">  </w:t>
      </w:r>
      <w:r>
        <w:rPr>
          <w:b/>
        </w:rPr>
        <w:t>tɯ-ɣli tɯ-tɯ-rmbɯ</w:t>
      </w:r>
      <w:r>
        <w:br/>
        <w:br/>
      </w:r>
    </w:p>
    <w:p>
      <w:r>
        <w:rPr>
          <w:b/>
        </w:rPr>
        <w:t>tɯ-rna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oreille.</w:t>
      </w:r>
      <w:r>
        <w:br/>
        <w:br/>
      </w:r>
    </w:p>
    <w:p>
      <w:r>
        <w:rPr>
          <w:b/>
        </w:rPr>
        <w:t>tɯ-rnamɕɤz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âme.</w:t>
      </w:r>
      <w:r>
        <w:br/>
        <w:br/>
      </w:r>
    </w:p>
    <w:p>
      <w:r>
        <w:rPr>
          <w:b/>
        </w:rPr>
        <w:t>tɯ-rnɤfsɯr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partie poilue devant les oreilles.</w:t>
      </w:r>
      <w:r>
        <w:br/>
        <w:br/>
      </w:r>
    </w:p>
    <w:p>
      <w:r>
        <w:rPr>
          <w:b/>
        </w:rPr>
        <w:t>tɯ-rnɤɣɲɟɯ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conduit auditif.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tɯ-rna</w:t>
      </w:r>
      <w:r>
        <w:t>.</w:t>
      </w:r>
      <w:r>
        <w:br/>
        <w:br/>
      </w:r>
    </w:p>
    <w:p>
      <w:r>
        <w:rPr>
          <w:b/>
        </w:rPr>
        <w:t>tɯ-rnɤpɤl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lobe de l'oreille.</w:t>
      </w:r>
      <w:r>
        <w:br/>
        <w:br/>
      </w:r>
    </w:p>
    <w:p>
      <w:r>
        <w:rPr>
          <w:b/>
        </w:rPr>
        <w:t>tɯ-rni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gencive.</w:t>
      </w:r>
      <w:r>
        <w:br/>
        <w:br/>
      </w:r>
    </w:p>
    <w:p>
      <w:r>
        <w:rPr>
          <w:b/>
        </w:rPr>
        <w:t>tɯ-rnom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côte.</w:t>
      </w:r>
      <w:r>
        <w:br/>
        <w:br/>
      </w:r>
    </w:p>
    <w:p>
      <w:r>
        <w:rPr>
          <w:b/>
        </w:rPr>
        <w:t>tɯ-rnoʁ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cerveau.</w:t>
      </w:r>
    </w:p>
    <w:p>
      <w:r>
        <w:t xml:space="preserve">  </w:t>
      </w:r>
      <w:r>
        <w:rPr>
          <w:b/>
        </w:rPr>
        <w:t>a-rnoʁ ma-tɯ-ci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nɤrnoʁ</w:t>
      </w:r>
      <w:r>
        <w:t>.</w:t>
      </w:r>
      <w:r>
        <w:br/>
        <w:br/>
      </w:r>
    </w:p>
    <w:p>
      <w:r>
        <w:rPr>
          <w:b/>
        </w:rPr>
        <w:t>tɯ-rŋa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visage.</w:t>
      </w:r>
    </w:p>
    <w:p>
      <w:r>
        <w:t xml:space="preserve">  </w:t>
      </w:r>
      <w:r>
        <w:rPr>
          <w:b/>
        </w:rPr>
        <w:t>a-rŋa tɤ-chaβ-a ma ɲɯ-qiaβ</w:t>
      </w:r>
    </w:p>
    <w:p>
      <w:r>
        <w:t xml:space="preserve">  </w:t>
      </w:r>
      <w:r>
        <w:rPr>
          <w:b/>
        </w:rPr>
        <w:t>tɯʑo tɯ-rŋa qambrɯ tɤ-ari kɯnɤ mɤ́-wɣ-nɯ-mto, tɯrme ra nɯ-rŋa zrɯɣ tɤ-ari kɯnɤ ɣɯ́-mto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aɣɯrŋa</w:t>
      </w:r>
      <w:r>
        <w:t>.</w:t>
      </w:r>
      <w:r>
        <w:br/>
        <w:br/>
      </w:r>
    </w:p>
    <w:p>
      <w:r>
        <w:rPr>
          <w:b/>
        </w:rPr>
        <w:t>tɯ-ro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poitrine.</w:t>
      </w:r>
    </w:p>
    <w:p>
      <w:r>
        <w:t xml:space="preserve">  </w:t>
      </w:r>
      <w:r>
        <w:rPr>
          <w:b/>
        </w:rPr>
        <w:t>ɯ-ro ɲɯ-ŋgɤr</w:t>
      </w:r>
    </w:p>
    <w:p>
      <w:r>
        <w:t xml:space="preserve">  </w:t>
      </w:r>
      <w:r>
        <w:rPr>
          <w:b/>
        </w:rPr>
        <w:t>ɯ-ro ɲɯ-jom</w:t>
      </w:r>
    </w:p>
    <w:p>
      <w:r>
        <w:t xml:space="preserve">  2)</w:t>
      </w:r>
      <w:r>
        <w:t xml:space="preserve"> colère.</w:t>
      </w:r>
    </w:p>
    <w:p>
      <w:r>
        <w:t xml:space="preserve">  </w:t>
      </w:r>
      <w:r>
        <w:rPr>
          <w:b/>
        </w:rPr>
        <w:t>ɯ-ro lo-ɣi</w:t>
      </w:r>
    </w:p>
    <w:p>
      <w:r>
        <w:t xml:space="preserve">  </w:t>
      </w:r>
      <w:r>
        <w:rPr>
          <w:b/>
        </w:rPr>
        <w:t>ɯ-ro jo-zɣɯt</w:t>
      </w:r>
    </w:p>
    <w:p>
      <w:r>
        <w:t xml:space="preserve">  </w:t>
      </w:r>
      <w:r>
        <w:rPr>
          <w:b/>
        </w:rPr>
        <w:t>ɯ-ro ɲɤ-ʑi</w:t>
      </w:r>
    </w:p>
    <w:p>
      <w:r>
        <w:t xml:space="preserve">  </w:t>
      </w:r>
      <w:r>
        <w:rPr>
          <w:b/>
        </w:rPr>
        <w:t>nɯ kɯnɤ ʑo ɯ-ro mɯ-pjɤ-k-ɤfɕu-ci</w:t>
      </w:r>
      <w:r>
        <w:br/>
        <w:br/>
      </w:r>
    </w:p>
    <w:p>
      <w:r>
        <w:rPr>
          <w:b/>
        </w:rPr>
        <w:t>tɯ-rpaʁ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épaule.</w:t>
      </w:r>
      <w:r>
        <w:br/>
        <w:br/>
      </w:r>
    </w:p>
    <w:p>
      <w:r>
        <w:rPr>
          <w:b/>
        </w:rPr>
        <w:t>tɯ-rpɣo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sur les cuisses (lorsqu'on est assis en tailleur).</w:t>
      </w:r>
    </w:p>
    <w:p>
      <w:r>
        <w:t xml:space="preserve">  </w:t>
      </w:r>
      <w:r>
        <w:rPr>
          <w:b/>
        </w:rPr>
        <w:t>a-rpɣo</w:t>
      </w:r>
      <w:r>
        <w:br/>
        <w:br/>
      </w:r>
    </w:p>
    <w:p>
      <w:r>
        <w:rPr>
          <w:b/>
        </w:rPr>
        <w:t>tɯ-rqɤpa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poitrine.</w:t>
      </w:r>
    </w:p>
    <w:p>
      <w:r>
        <w:t xml:space="preserve">  </w:t>
      </w:r>
      <w:r>
        <w:rPr>
          <w:b/>
        </w:rPr>
        <w:t>tɤ-pɤtso ɯ-rqɤpa ɲɯ-ɤci tɕe ɯ-mtʂɤkhoz ɲɯ-ra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tɯ-rqo</w:t>
      </w:r>
      <w:r>
        <w:t>.</w:t>
      </w:r>
      <w:r>
        <w:br/>
        <w:br/>
      </w:r>
    </w:p>
    <w:p>
      <w:r>
        <w:rPr>
          <w:b/>
        </w:rPr>
        <w:t>tɯ-rqo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gorge.</w:t>
      </w:r>
    </w:p>
    <w:p>
      <w:r>
        <w:t xml:space="preserve">  </w:t>
      </w:r>
      <w:r>
        <w:rPr>
          <w:b/>
        </w:rPr>
        <w:t>a-pɯ-sɤtso ra ma a-rqo ɲɯ-qhrɯt ʑo tɕe, mɤ-tɯ-tso thaŋ ɲɯ-sɯsam-a ŋu</w:t>
      </w:r>
      <w:r>
        <w:br/>
        <w:br/>
      </w:r>
    </w:p>
    <w:p>
      <w:r>
        <w:rPr>
          <w:b/>
        </w:rPr>
        <w:t>tɯ-rqoloʁloʁ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pomme d'Adam.</w:t>
      </w:r>
      <w:r>
        <w:br/>
        <w:br/>
      </w:r>
    </w:p>
    <w:p>
      <w:r>
        <w:rPr>
          <w:b/>
        </w:rPr>
        <w:t>tɯ-rqopa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bas de la gorge.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tɯ-rqo</w:t>
      </w:r>
      <w:r>
        <w:t>.</w:t>
      </w:r>
      <w:r>
        <w:br/>
        <w:br/>
      </w:r>
    </w:p>
    <w:p>
      <w:r>
        <w:rPr>
          <w:b/>
        </w:rPr>
        <w:t>tɯ-rqopɤrɣe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collier.</w:t>
      </w:r>
      <w:r>
        <w:br/>
        <w:br/>
      </w:r>
    </w:p>
    <w:p>
      <w:r>
        <w:rPr>
          <w:b/>
        </w:rPr>
        <w:t>tɯ-rqorɣe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collier.</w:t>
      </w:r>
      <w:r>
        <w:br/>
        <w:br/>
      </w:r>
    </w:p>
    <w:p>
      <w:r>
        <w:rPr>
          <w:b/>
        </w:rPr>
        <w:t>tɯ-rqoʁ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quantité qui peut tenir entre l'avant-bras et le bras fléchi.</w:t>
      </w:r>
    </w:p>
    <w:p>
      <w:r>
        <w:t xml:space="preserve">  </w:t>
      </w:r>
      <w:r>
        <w:rPr>
          <w:b/>
        </w:rPr>
        <w:t>si tɯ-rqoʁ tɤ-ɣɯt-a</w:t>
      </w:r>
      <w:r>
        <w:br/>
        <w:br/>
      </w:r>
    </w:p>
    <w:p>
      <w:r>
        <w:rPr>
          <w:b/>
        </w:rPr>
        <w:t>tɯ-rqozbɤβ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goitre.</w:t>
      </w:r>
      <w:r>
        <w:br/>
        <w:br/>
      </w:r>
    </w:p>
    <w:p>
      <w:r>
        <w:rPr>
          <w:b/>
        </w:rPr>
        <w:t>tɯ-rti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jupe.</w:t>
      </w:r>
      <w:r>
        <w:br/>
        <w:br/>
      </w:r>
    </w:p>
    <w:p>
      <w:r>
        <w:rPr>
          <w:b/>
        </w:rPr>
        <w:t>tɯ-rtsa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pouls.</w:t>
      </w:r>
      <w:r>
        <w:br/>
        <w:br/>
      </w:r>
    </w:p>
    <w:p>
      <w:r>
        <w:rPr>
          <w:b/>
        </w:rPr>
        <w:t>tɯ-rtsaku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point d'acupuncture.</w:t>
      </w:r>
      <w:r>
        <w:br/>
        <w:br/>
      </w:r>
    </w:p>
    <w:p>
      <w:r>
        <w:rPr>
          <w:b/>
        </w:rPr>
        <w:t>tɯ-rtsɤɣ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section, un étage, une toise.</w:t>
      </w:r>
      <w:r>
        <w:br/>
        <w:br/>
      </w:r>
    </w:p>
    <w:p>
      <w:r>
        <w:rPr>
          <w:b/>
        </w:rPr>
        <w:t>tɯ-rtshɤz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poumon.</w:t>
      </w:r>
      <w:r>
        <w:br/>
        <w:br/>
      </w:r>
    </w:p>
    <w:p>
      <w:r>
        <w:rPr>
          <w:b/>
        </w:rPr>
        <w:t>tɯ-rtsi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nourriture pour bovidés.</w:t>
      </w:r>
      <w:r>
        <w:br/>
        <w:br/>
      </w:r>
    </w:p>
    <w:p>
      <w:r>
        <w:rPr>
          <w:b/>
        </w:rPr>
        <w:t>tɯ-rɯrtsɤɣ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articulation.</w:t>
      </w:r>
      <w:r>
        <w:br/>
        <w:br/>
      </w:r>
    </w:p>
    <w:p>
      <w:r>
        <w:rPr>
          <w:b/>
        </w:rPr>
        <w:t>tɯ-rɯxpa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mémoire.</w:t>
      </w:r>
    </w:p>
    <w:p>
      <w:r>
        <w:t xml:space="preserve">  </w:t>
      </w:r>
      <w:r>
        <w:rPr>
          <w:b/>
        </w:rPr>
        <w:t>a-rɯxpa mɯ-ɲo-sna</w:t>
      </w:r>
      <w:r>
        <w:br/>
        <w:br/>
      </w:r>
    </w:p>
    <w:p>
      <w:r>
        <w:rPr>
          <w:b/>
        </w:rPr>
        <w:t>tɯ-rzɤz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/>
    </w:p>
    <w:p>
      <w:r>
        <w:t xml:space="preserve">  1)</w:t>
      </w:r>
      <w:r>
        <w:t xml:space="preserve"> bagages (cadeau que l'on offre avant le départ).</w:t>
      </w:r>
    </w:p>
    <w:p>
      <w:r>
        <w:t xml:space="preserve">  2)</w:t>
      </w:r>
      <w:r>
        <w:t xml:space="preserve"> dot.</w:t>
      </w:r>
      <w:r>
        <w:br/>
        <w:br/>
      </w:r>
    </w:p>
    <w:p>
      <w:r>
        <w:rPr>
          <w:b/>
        </w:rPr>
        <w:t>tɯ-rzɯɣ</w:t>
      </w:r>
      <w:r/>
      <w:r/>
      <w:r>
        <w:t xml:space="preserve">. </w:t>
      </w:r>
      <w:r>
        <w:rPr>
          <w:i/>
        </w:rPr>
        <w:t>classifier</w:t>
      </w:r>
      <w:r>
        <w:t>.</w:t>
      </w:r>
    </w:p>
    <w:p>
      <w:r>
        <w:t xml:space="preserve">  1)</w:t>
      </w:r>
      <w:r>
        <w:t xml:space="preserve"> section.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rɤrzɯrzɯɣ</w:t>
      </w:r>
      <w:r>
        <w:t>.</w:t>
      </w:r>
    </w:p>
    <w:p>
      <w:r>
        <w:t xml:space="preserve">  2)</w:t>
      </w:r>
      <w:r>
        <w:t xml:space="preserve"> un moment.</w:t>
      </w:r>
    </w:p>
    <w:p>
      <w:r>
        <w:t xml:space="preserve">  </w:t>
      </w:r>
      <w:r>
        <w:rPr>
          <w:b/>
        </w:rPr>
        <w:t>nɤʑo pɤjkhu tɯ-rzɯɣ tɤ-nɯna tɕe tɕetha rɤma-tɕi</w:t>
      </w:r>
    </w:p>
    <w:p>
      <w:r>
        <w:t xml:space="preserve">  </w:t>
      </w:r>
      <w:r>
        <w:rPr>
          <w:b/>
        </w:rPr>
        <w:t>tʂu tɯ-rzɯɣ</w:t>
      </w:r>
    </w:p>
    <w:p>
      <w:r>
        <w:t xml:space="preserve">  </w:t>
      </w:r>
      <w:r>
        <w:rPr>
          <w:b/>
        </w:rPr>
        <w:t>ɟu tɯ-rzɯɣ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rɤrzɯrzɯɣ</w:t>
      </w:r>
      <w:r>
        <w:t>.</w:t>
      </w:r>
      <w:r>
        <w:br/>
        <w:br/>
      </w:r>
    </w:p>
    <w:p>
      <w:r>
        <w:rPr>
          <w:b/>
        </w:rPr>
        <w:t>tɯ-rʑaβspa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fiancée.</w:t>
      </w:r>
      <w:r>
        <w:br/>
        <w:br/>
      </w:r>
    </w:p>
    <w:p>
      <w:r>
        <w:rPr>
          <w:b/>
        </w:rPr>
        <w:t>tɯ-ʁa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temps libre.</w:t>
      </w:r>
    </w:p>
    <w:p>
      <w:r>
        <w:t xml:space="preserve">  </w:t>
      </w:r>
      <w:r>
        <w:rPr>
          <w:b/>
        </w:rPr>
        <w:t>jisŋi a-ʁa tu</w:t>
      </w:r>
    </w:p>
    <w:p>
      <w:r>
        <w:t xml:space="preserve">  </w:t>
      </w:r>
      <w:r>
        <w:rPr>
          <w:b/>
        </w:rPr>
        <w:t>@xingqier a-ʁa me ma ɯ-ro ra tu</w:t>
      </w:r>
    </w:p>
    <w:p>
      <w:r>
        <w:t xml:space="preserve">  </w:t>
      </w:r>
      <w:r>
        <w:rPr>
          <w:b/>
        </w:rPr>
        <w:t>a-ʁa qajdo-ʁa</w:t>
      </w:r>
    </w:p>
    <w:p>
      <w:r>
        <w:t xml:space="preserve">  </w:t>
      </w:r>
      <w:r>
        <w:rPr>
          <w:b/>
        </w:rPr>
        <w:t>a-ʁa me</w:t>
      </w:r>
      <w:r>
        <w:br/>
        <w:br/>
      </w:r>
    </w:p>
    <w:p>
      <w:r>
        <w:rPr>
          <w:b/>
        </w:rPr>
        <w:t>tɯ-ʁɤjtshɯz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avoir une utilité.</w:t>
      </w:r>
    </w:p>
    <w:p>
      <w:r>
        <w:t xml:space="preserve">  </w:t>
      </w:r>
      <w:r>
        <w:rPr>
          <w:b/>
        </w:rPr>
        <w:t>tɤtʂu nɯ ɕɤr tɕe tɯ-ʁɤjtshɯz ɲɯ-ɕe</w:t>
      </w:r>
    </w:p>
    <w:p>
      <w:r>
        <w:t xml:space="preserve">  </w:t>
      </w:r>
      <w:r>
        <w:rPr>
          <w:b/>
        </w:rPr>
        <w:t>nɤ-rɟit nɯ ju-nɯ-ɕe ɲɯ-ɕti tɕe, nɤ-ʁɤjtshɯz mɯ́j-ɕe</w:t>
      </w:r>
      <w:r>
        <w:br/>
        <w:br/>
      </w:r>
    </w:p>
    <w:p>
      <w:r>
        <w:rPr>
          <w:b/>
        </w:rPr>
        <w:t>tɯ-ʁɤriɕɣa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incisives.</w:t>
      </w:r>
      <w:r>
        <w:br/>
        <w:br/>
      </w:r>
    </w:p>
    <w:p>
      <w:r>
        <w:rPr>
          <w:b/>
        </w:rPr>
        <w:t>tɯ-ʁɤt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capacité de travail.</w:t>
      </w:r>
    </w:p>
    <w:p>
      <w:r>
        <w:t xml:space="preserve">  </w:t>
      </w:r>
      <w:r>
        <w:rPr>
          <w:b/>
        </w:rPr>
        <w:t>a-ʁɤt maŋe</w:t>
      </w:r>
      <w:r>
        <w:br/>
        <w:br/>
      </w:r>
    </w:p>
    <w:p>
      <w:r>
        <w:rPr>
          <w:b/>
        </w:rPr>
        <w:t>tɯ-ʁjɯz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envie.</w:t>
      </w:r>
    </w:p>
    <w:p>
      <w:r>
        <w:t xml:space="preserve">  </w:t>
      </w:r>
      <w:r>
        <w:rPr>
          <w:b/>
        </w:rPr>
        <w:t>a-ʁjɯz mɯ́j-ɣi</w:t>
      </w:r>
      <w:r>
        <w:br/>
        <w:br/>
      </w:r>
    </w:p>
    <w:p>
      <w:r>
        <w:rPr>
          <w:b/>
        </w:rPr>
        <w:t>tɯ-ʁla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avant-bras.</w:t>
      </w:r>
      <w:r>
        <w:br/>
        <w:br/>
      </w:r>
    </w:p>
    <w:p>
      <w:r>
        <w:rPr>
          <w:b/>
        </w:rPr>
        <w:t>tɯ-ʁnoŋ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remords.</w:t>
      </w:r>
    </w:p>
    <w:p>
      <w:r>
        <w:t xml:space="preserve">  </w:t>
      </w:r>
      <w:r>
        <w:rPr>
          <w:b/>
        </w:rPr>
        <w:t>a-ʁnoŋ me</w:t>
      </w:r>
    </w:p>
    <w:p>
      <w:r>
        <w:t xml:space="preserve">  </w:t>
      </w:r>
      <w:r>
        <w:rPr>
          <w:b/>
        </w:rPr>
        <w:t>nɤ-ʁnoŋ maŋe</w:t>
      </w:r>
      <w:r>
        <w:br/>
        <w:br/>
      </w:r>
    </w:p>
    <w:p>
      <w:r>
        <w:rPr>
          <w:b/>
        </w:rPr>
        <w:t>tɯ-ʁɲirgɯm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pourtour des yeux.</w:t>
      </w:r>
    </w:p>
    <w:p>
      <w:r>
        <w:t xml:space="preserve">  </w:t>
      </w:r>
      <w:r>
        <w:rPr>
          <w:b/>
        </w:rPr>
        <w:t>nɤ-ʁɲirgɯm chɯ-tɯ-phɤβ</w:t>
      </w:r>
      <w:r>
        <w:br/>
        <w:br/>
      </w:r>
    </w:p>
    <w:p>
      <w:r>
        <w:rPr>
          <w:b/>
        </w:rPr>
        <w:t>tɯ-ʁo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br/>
        <w:br/>
      </w:r>
    </w:p>
    <w:p>
      <w:r>
        <w:rPr>
          <w:b/>
        </w:rPr>
        <w:t>tɯ-ʁo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br/>
        <w:br/>
      </w:r>
    </w:p>
    <w:p>
      <w:r>
        <w:rPr>
          <w:b/>
        </w:rPr>
        <w:t>tɯ-ʁo,mbi</w:t>
      </w:r>
      <w:r/>
      <w:r/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acaus</w:t>
      </w:r>
      <w:r>
        <w:t>].</w:t>
      </w:r>
      <w:r>
        <w:t xml:space="preserve"> regretter, ne pas être satisfait, être déçu.</w:t>
      </w:r>
    </w:p>
    <w:p>
      <w:r>
        <w:t xml:space="preserve">  </w:t>
      </w:r>
      <w:r>
        <w:rPr>
          <w:b/>
        </w:rPr>
        <w:t>a-ʁo mɤ-mbi</w:t>
      </w:r>
    </w:p>
    <w:p>
      <w:r>
        <w:t xml:space="preserve">  </w:t>
      </w:r>
      <w:r>
        <w:rPr>
          <w:b/>
        </w:rPr>
        <w:t>a-ʁo ɲɯ-mbi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nɤʁombi</w:t>
      </w:r>
      <w:r>
        <w:t xml:space="preserve"> </w:t>
      </w:r>
      <w:r>
        <w:rPr>
          <w:b/>
        </w:rPr>
        <w:t>tɯ-ʁo,phi</w:t>
      </w:r>
      <w:r>
        <w:t>.</w:t>
      </w:r>
      <w:r>
        <w:br/>
        <w:br/>
      </w:r>
    </w:p>
    <w:p>
      <w:r>
        <w:rPr>
          <w:b/>
        </w:rPr>
        <w:t>tɯ-ʁo,phi</w:t>
      </w:r>
      <w:r/>
      <w:r/>
      <w:r>
        <w:t>.</w:t>
      </w:r>
      <w:r>
        <w:t xml:space="preserve"> décevoir.</w:t>
      </w:r>
    </w:p>
    <w:p>
      <w:r>
        <w:t xml:space="preserve">  </w:t>
      </w:r>
      <w:r>
        <w:rPr>
          <w:b/>
        </w:rPr>
        <w:t>ɯʑo kɯ a-ʁo ɲɯ-phi</w:t>
      </w:r>
    </w:p>
    <w:p>
      <w:r>
        <w:t xml:space="preserve">  </w:t>
      </w:r>
      <w:r>
        <w:rPr>
          <w:b/>
        </w:rPr>
        <w:t>a-ʁo ɲɯ-tɯ-phi</w:t>
      </w:r>
    </w:p>
    <w:p>
      <w:r>
        <w:t xml:space="preserve">  </w:t>
      </w:r>
      <w:r>
        <w:rPr>
          <w:b/>
        </w:rPr>
        <w:t>a-ʁo ɲɯ-nɯ-phi-a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tɯ-ʁo,mbi</w:t>
      </w:r>
      <w:r>
        <w:t>.</w:t>
      </w:r>
      <w:r>
        <w:br/>
        <w:br/>
      </w:r>
    </w:p>
    <w:p>
      <w:r>
        <w:rPr>
          <w:b/>
        </w:rPr>
        <w:t>tɯ-ʁoŋ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pouvoir.</w:t>
      </w:r>
      <w:r>
        <w:br/>
        <w:br/>
      </w:r>
    </w:p>
    <w:p>
      <w:r>
        <w:rPr>
          <w:b/>
        </w:rPr>
        <w:t>tɯ-sa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molaire.</w:t>
      </w:r>
      <w:r>
        <w:br/>
        <w:br/>
      </w:r>
    </w:p>
    <w:p>
      <w:r>
        <w:rPr>
          <w:b/>
        </w:rPr>
        <w:t>tɯ-scur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creux de la main.</w:t>
      </w:r>
      <w:r>
        <w:br/>
        <w:br/>
      </w:r>
    </w:p>
    <w:p>
      <w:r>
        <w:rPr>
          <w:b/>
        </w:rPr>
        <w:t>tɯ-sɤsci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anniversaire, lieu de naissance.</w:t>
      </w:r>
    </w:p>
    <w:p>
      <w:r>
        <w:t xml:space="preserve">  </w:t>
      </w:r>
      <w:r>
        <w:rPr>
          <w:b/>
        </w:rPr>
        <w:t>nɤ-sɤsci ŋotɕu pɯ-ŋu?</w:t>
      </w:r>
      <w:r>
        <w:br/>
        <w:br/>
      </w:r>
    </w:p>
    <w:p>
      <w:r>
        <w:rPr>
          <w:b/>
        </w:rPr>
        <w:t>tɯ-sɤxɕe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direction, but vers lequel on va.</w:t>
      </w:r>
      <w:r>
        <w:br/>
        <w:br/>
      </w:r>
    </w:p>
    <w:p>
      <w:r>
        <w:rPr>
          <w:b/>
        </w:rPr>
        <w:t>tɯ-skɤlwa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partie.</w:t>
      </w:r>
      <w:r>
        <w:br/>
        <w:br/>
      </w:r>
    </w:p>
    <w:p>
      <w:r>
        <w:rPr>
          <w:b/>
        </w:rPr>
        <w:t>tɯ-skɤt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voix. parole. langue.</w:t>
      </w:r>
    </w:p>
    <w:p>
      <w:r>
        <w:t xml:space="preserve">  </w:t>
      </w:r>
      <w:r>
        <w:rPr>
          <w:b/>
        </w:rPr>
        <w:t>kɤ-nɯrɤɣo ɯ-skɤt ɲɯ-sna</w:t>
      </w:r>
    </w:p>
    <w:p>
      <w:r>
        <w:t xml:space="preserve">  </w:t>
      </w:r>
      <w:r>
        <w:rPr>
          <w:b/>
        </w:rPr>
        <w:t>tɕhi ɯ-skɤt ɲɯ-ŋu, ɯ-ɲɯ-tɯ-tso</w:t>
      </w:r>
    </w:p>
    <w:p>
      <w:r>
        <w:t xml:space="preserve">  </w:t>
      </w:r>
      <w:r>
        <w:rPr>
          <w:b/>
        </w:rPr>
        <w:t>tɕaɣi nɯ pjɯ́-wɣ-sɯxɕɤt tɕe, tɯrme ɯ-skɤt tu-βze spe tu-ti-nɯ ŋgrɤl</w:t>
      </w:r>
    </w:p>
    <w:p>
      <w:r>
        <w:t xml:space="preserve">  </w:t>
      </w:r>
      <w:r>
        <w:rPr>
          <w:b/>
        </w:rPr>
        <w:t>mbro tɯ-skɤt kɯ-tso ci, a-mbro tɤ-rku-nɯ ra</w:t>
      </w:r>
      <w:r>
        <w:br/>
        <w:br/>
      </w:r>
    </w:p>
    <w:p>
      <w:r>
        <w:rPr>
          <w:b/>
        </w:rPr>
        <w:t>tɯ-skhrɯ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corps.</w:t>
      </w:r>
    </w:p>
    <w:p>
      <w:r>
        <w:t xml:space="preserve">  </w:t>
      </w:r>
      <w:r>
        <w:rPr>
          <w:b/>
        </w:rPr>
        <w:t>ɯ-skhrɯ mɯ-pjɤ-βdi</w:t>
      </w:r>
      <w:r>
        <w:br/>
        <w:br/>
      </w:r>
    </w:p>
    <w:p>
      <w:r>
        <w:rPr>
          <w:b/>
        </w:rPr>
        <w:t>tɯ-skhɯrdoʁ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testicules.</w:t>
      </w:r>
      <w:r>
        <w:br/>
        <w:br/>
      </w:r>
    </w:p>
    <w:p>
      <w:r>
        <w:rPr>
          <w:b/>
        </w:rPr>
        <w:t>tɯ-sla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 mois.</w:t>
      </w:r>
      <w:r>
        <w:br/>
        <w:br/>
      </w:r>
    </w:p>
    <w:p>
      <w:r>
        <w:rPr>
          <w:b/>
        </w:rPr>
        <w:t>tɯ-smɤt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le bas du corps.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smɤʁjoʁ</w:t>
      </w:r>
      <w:r>
        <w:t>.</w:t>
      </w:r>
      <w:r>
        <w:br/>
        <w:br/>
      </w:r>
    </w:p>
    <w:p>
      <w:r>
        <w:rPr>
          <w:b/>
        </w:rPr>
        <w:t>tɯ-snaʁ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morceau.</w:t>
      </w:r>
    </w:p>
    <w:p>
      <w:r>
        <w:t xml:space="preserve">  </w:t>
      </w:r>
      <w:r>
        <w:rPr>
          <w:b/>
        </w:rPr>
        <w:t>tɯ-ji tɯ-snaʁ</w:t>
      </w:r>
      <w:r>
        <w:br/>
        <w:br/>
      </w:r>
    </w:p>
    <w:p>
      <w:r>
        <w:rPr>
          <w:b/>
        </w:rPr>
        <w:t>tɯ-sni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cœur.</w:t>
      </w:r>
    </w:p>
    <w:p>
      <w:r>
        <w:t xml:space="preserve">  </w:t>
      </w:r>
      <w:r>
        <w:rPr>
          <w:b/>
        </w:rPr>
        <w:t>ɯ-sni ɲɯ-xtɕi</w:t>
      </w:r>
    </w:p>
    <w:p>
      <w:r>
        <w:t xml:space="preserve">  </w:t>
      </w:r>
      <w:r>
        <w:rPr>
          <w:b/>
        </w:rPr>
        <w:t>ɯ-sni ɲɤ-zdɯɣ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nɤsnɯndo</w:t>
      </w:r>
      <w:r>
        <w:t>.</w:t>
      </w:r>
      <w:r>
        <w:br/>
        <w:br/>
      </w:r>
    </w:p>
    <w:p>
      <w:r>
        <w:rPr>
          <w:b/>
        </w:rPr>
        <w:t>tɯ-sŋi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 jour.</w:t>
      </w:r>
    </w:p>
    <w:p>
      <w:r>
        <w:t xml:space="preserve">  </w:t>
      </w:r>
      <w:r>
        <w:rPr>
          <w:b/>
        </w:rPr>
        <w:t>wo, nɯ ɯ-sŋi ʑo tɕe a-pɯ-ŋu</w:t>
      </w:r>
      <w:r>
        <w:br/>
        <w:br/>
      </w:r>
    </w:p>
    <w:p>
      <w:r>
        <w:rPr>
          <w:b/>
        </w:rPr>
        <w:t>tɯ-sŋɯro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souffle.</w:t>
      </w:r>
    </w:p>
    <w:p>
      <w:r>
        <w:t xml:space="preserve">  </w:t>
      </w:r>
      <w:r>
        <w:rPr>
          <w:b/>
        </w:rPr>
        <w:t>a-sŋɯro ci lɤ-tɕat-a</w:t>
      </w:r>
    </w:p>
    <w:p>
      <w:r>
        <w:t xml:space="preserve">  </w:t>
      </w:r>
      <w:r>
        <w:rPr>
          <w:b/>
        </w:rPr>
        <w:t>a-sŋɯro ci lɤ-rɤɕi-t-a</w:t>
      </w:r>
    </w:p>
    <w:p>
      <w:r>
        <w:t xml:space="preserve">  </w:t>
      </w:r>
      <w:r>
        <w:rPr>
          <w:b/>
        </w:rPr>
        <w:t>ɯ-sŋɯro kɤ-lɤt ɲɤ-nɤɕqa</w:t>
      </w:r>
      <w:r>
        <w:br/>
        <w:br/>
      </w:r>
    </w:p>
    <w:p>
      <w:r>
        <w:rPr>
          <w:b/>
        </w:rPr>
        <w:t>tɯ-spra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poignée.</w:t>
      </w:r>
    </w:p>
    <w:p>
      <w:r>
        <w:t xml:space="preserve">  </w:t>
      </w:r>
      <w:r>
        <w:rPr>
          <w:b/>
        </w:rPr>
        <w:t>mbrɤz tɯ-spra</w:t>
      </w:r>
    </w:p>
    <w:p>
      <w:r>
        <w:t xml:space="preserve">  </w:t>
      </w:r>
      <w:r>
        <w:rPr>
          <w:b/>
        </w:rPr>
        <w:t>tɯ-jaʁ ɯ-spra</w:t>
      </w:r>
      <w:r>
        <w:br/>
        <w:br/>
      </w:r>
    </w:p>
    <w:p>
      <w:r>
        <w:rPr>
          <w:b/>
        </w:rPr>
        <w:t>tɯ-sraŋ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once.</w:t>
      </w:r>
      <w:r>
        <w:br/>
        <w:br/>
      </w:r>
    </w:p>
    <w:p>
      <w:r>
        <w:rPr>
          <w:b/>
        </w:rPr>
        <w:t>tɯ-srɤm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racine (homme).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tɤ-zrɤm</w:t>
      </w:r>
      <w:r>
        <w:t>.</w:t>
      </w:r>
      <w:r>
        <w:br/>
        <w:br/>
      </w:r>
    </w:p>
    <w:p>
      <w:r>
        <w:rPr>
          <w:b/>
        </w:rPr>
        <w:t>tɯ-sroʁ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vie.</w:t>
      </w:r>
    </w:p>
    <w:p>
      <w:r>
        <w:t xml:space="preserve">  </w:t>
      </w:r>
      <w:r>
        <w:rPr>
          <w:b/>
        </w:rPr>
        <w:t>a-sroʁ ngɯt</w:t>
      </w:r>
    </w:p>
    <w:p>
      <w:r>
        <w:t xml:space="preserve">  </w:t>
      </w:r>
      <w:r>
        <w:rPr>
          <w:b/>
        </w:rPr>
        <w:t>jla nɯ ŋkhorwapa ra nɯ-sroʁ ɯ-kɯ-ndo pɯ-ŋu</w:t>
      </w:r>
    </w:p>
    <w:p>
      <w:r>
        <w:t xml:space="preserve">  </w:t>
      </w:r>
      <w:r>
        <w:rPr>
          <w:b/>
        </w:rPr>
        <w:t>ɯ-sroʁ to-tɕɤt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nɯsroʁmbrɤt</w:t>
      </w:r>
      <w:r>
        <w:t>.</w:t>
      </w:r>
      <w:r>
        <w:br/>
        <w:br/>
      </w:r>
    </w:p>
    <w:p>
      <w:r>
        <w:rPr>
          <w:b/>
        </w:rPr>
        <w:t>tɯ-srɯt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 filet de lumière.</w:t>
      </w:r>
    </w:p>
    <w:p>
      <w:r>
        <w:t xml:space="preserve">  </w:t>
      </w:r>
      <w:r>
        <w:rPr>
          <w:b/>
        </w:rPr>
        <w:t>tɤŋe tɯ-srɯt</w:t>
      </w:r>
      <w:r>
        <w:br/>
        <w:br/>
      </w:r>
    </w:p>
    <w:p>
      <w:r>
        <w:rPr>
          <w:b/>
        </w:rPr>
        <w:t>tɯ-sta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position.</w:t>
      </w:r>
    </w:p>
    <w:p>
      <w:r>
        <w:t xml:space="preserve">  </w:t>
      </w:r>
      <w:r>
        <w:rPr>
          <w:b/>
        </w:rPr>
        <w:t>a-sta ku-βze-a</w:t>
      </w:r>
    </w:p>
    <w:p>
      <w:r>
        <w:t xml:space="preserve">  </w:t>
      </w:r>
      <w:r>
        <w:rPr>
          <w:b/>
        </w:rPr>
        <w:t>khɯtsa a-tʂha pɯ-kɤ-rku ɯ-sta nɯ tɕu a-tɯjno tɤ-rke</w:t>
      </w:r>
    </w:p>
    <w:p>
      <w:r>
        <w:t xml:space="preserve">  </w:t>
      </w:r>
      <w:r>
        <w:rPr>
          <w:b/>
        </w:rPr>
        <w:t>a-sta na-βzu</w:t>
      </w:r>
    </w:p>
    <w:p>
      <w:r>
        <w:t xml:space="preserve">  </w:t>
      </w:r>
      <w:r>
        <w:rPr>
          <w:b/>
        </w:rPr>
        <w:t>jɤ-nɯ-ɣi jɤɣ ma nɤ-sta nɯ-βzu-t-a</w:t>
      </w:r>
    </w:p>
    <w:p>
      <w:r>
        <w:t xml:space="preserve">  </w:t>
      </w:r>
      <w:r>
        <w:rPr>
          <w:b/>
        </w:rPr>
        <w:t>nɤ-sta tɤ-nɯ-fse</w:t>
      </w:r>
      <w:r>
        <w:br/>
        <w:br/>
      </w:r>
    </w:p>
    <w:p>
      <w:r>
        <w:rPr>
          <w:b/>
        </w:rPr>
        <w:t>tɯ-staʁ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poêlée.</w:t>
      </w:r>
    </w:p>
    <w:p>
      <w:r>
        <w:t xml:space="preserve">  </w:t>
      </w:r>
      <w:r>
        <w:rPr>
          <w:b/>
        </w:rPr>
        <w:t>tɯ-staʁ thɯ-rŋu-t-a</w:t>
      </w:r>
    </w:p>
    <w:p>
      <w:r>
        <w:t xml:space="preserve">  </w:t>
      </w:r>
      <w:r>
        <w:rPr>
          <w:b/>
        </w:rPr>
        <w:t>tɯ-staʁ-rŋu jamar pɯ-atsɯtsu</w:t>
      </w:r>
      <w:r>
        <w:br/>
        <w:br/>
      </w:r>
    </w:p>
    <w:p>
      <w:r>
        <w:rPr>
          <w:b/>
        </w:rPr>
        <w:t>tɯ-stɤt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le haut du corps.</w:t>
      </w:r>
    </w:p>
    <w:p>
      <w:r>
        <w:t xml:space="preserve">  </w:t>
      </w:r>
      <w:r>
        <w:rPr>
          <w:b/>
        </w:rPr>
        <w:t>tɯ-stɤt kɤ-βde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stɤnga</w:t>
      </w:r>
      <w:r>
        <w:t>.</w:t>
      </w:r>
      <w:r>
        <w:br/>
        <w:br/>
      </w:r>
    </w:p>
    <w:p>
      <w:r>
        <w:rPr>
          <w:b/>
        </w:rPr>
        <w:t>tɯ-sɯm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état d'esprit.</w:t>
      </w:r>
    </w:p>
    <w:p>
      <w:r>
        <w:t xml:space="preserve">  </w:t>
      </w:r>
      <w:r>
        <w:rPr>
          <w:b/>
        </w:rPr>
        <w:t>ɯ-sɯm wuma ʑo ŋɤn</w:t>
      </w:r>
    </w:p>
    <w:p>
      <w:r>
        <w:t xml:space="preserve">  </w:t>
      </w:r>
      <w:r>
        <w:rPr>
          <w:b/>
        </w:rPr>
        <w:t>a-sɯm mba, kɤ-rɤntɕha mɤ-cha-a</w:t>
      </w:r>
    </w:p>
    <w:p>
      <w:r>
        <w:t xml:space="preserve">  </w:t>
      </w:r>
      <w:r>
        <w:rPr>
          <w:b/>
        </w:rPr>
        <w:t>ɯ-sɯm mɯ́j-βdi</w:t>
      </w:r>
    </w:p>
    <w:p>
      <w:r>
        <w:t xml:space="preserve">  </w:t>
      </w:r>
      <w:r>
        <w:rPr>
          <w:b/>
        </w:rPr>
        <w:t>ɯ-sɯm ɲɯ-ɤstu</w:t>
      </w:r>
    </w:p>
    <w:p>
      <w:r>
        <w:t xml:space="preserve">  </w:t>
      </w:r>
      <w:r>
        <w:rPr>
          <w:b/>
        </w:rPr>
        <w:t>aʑo a-sɯm tɕe ...</w:t>
      </w:r>
    </w:p>
    <w:p>
      <w:r>
        <w:t xml:space="preserve">  </w:t>
      </w:r>
      <w:r>
        <w:rPr>
          <w:b/>
        </w:rPr>
        <w:t>ɯ-sɯm kɤ-χtɤt ʑo pjɯ-rɤβzjoz ŋu</w:t>
      </w:r>
    </w:p>
    <w:p>
      <w:r>
        <w:t xml:space="preserve">  </w:t>
      </w:r>
      <w:r>
        <w:rPr>
          <w:b/>
        </w:rPr>
        <w:t>ɯ-sɯm lu-mtshɤt kɯ-me ci pjɤ-ŋu</w:t>
      </w:r>
    </w:p>
    <w:p>
      <w:r>
        <w:t xml:space="preserve">  </w:t>
      </w:r>
      <w:r>
        <w:rPr>
          <w:b/>
        </w:rPr>
        <w:t>tɯrme ɯ-sɯm, mbro ɯ-xtu</w:t>
      </w:r>
    </w:p>
    <w:p>
      <w:r>
        <w:t xml:space="preserve">  </w:t>
      </w:r>
      <w:r>
        <w:rPr>
          <w:b/>
        </w:rPr>
        <w:t>tɯ-sɯm ɕe</w:t>
      </w:r>
      <w:r>
        <w:t xml:space="preserve"> vouloir.</w:t>
      </w:r>
      <w:r>
        <w:br/>
        <w:br/>
      </w:r>
    </w:p>
    <w:p>
      <w:r>
        <w:rPr>
          <w:b/>
        </w:rPr>
        <w:t>tɯ-sɯmpa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pensée.</w:t>
      </w:r>
    </w:p>
    <w:p>
      <w:r>
        <w:t xml:space="preserve">  </w:t>
      </w:r>
      <w:r>
        <w:rPr>
          <w:b/>
        </w:rPr>
        <w:t>tɯ-sɯmpa kɯ-sɤɣdɯɣ</w:t>
      </w:r>
    </w:p>
    <w:p>
      <w:r>
        <w:t xml:space="preserve">  </w:t>
      </w:r>
      <w:r>
        <w:rPr>
          <w:b/>
        </w:rPr>
        <w:t>nɤ-sɯmpa kɤ-rku tɯrme</w:t>
      </w:r>
      <w:r>
        <w:br/>
        <w:br/>
      </w:r>
    </w:p>
    <w:p>
      <w:r>
        <w:rPr>
          <w:b/>
        </w:rPr>
        <w:t>tɯ-sɯm ɕe</w:t>
      </w:r>
      <w:r/>
      <w:r/>
      <w:r>
        <w:t>.</w:t>
      </w:r>
      <w:r>
        <w:t xml:space="preserve"> vouloir.</w:t>
      </w:r>
    </w:p>
    <w:p>
      <w:r>
        <w:t xml:space="preserve">  </w:t>
      </w:r>
      <w:r>
        <w:rPr>
          <w:b/>
        </w:rPr>
        <w:t>a-sɯm mɯ-pɯ-ari ri, tɤ-fse-a pɯ-ra</w:t>
      </w:r>
    </w:p>
    <w:p>
      <w:r>
        <w:t xml:space="preserve">  </w:t>
      </w:r>
      <w:r>
        <w:rPr>
          <w:b/>
        </w:rPr>
        <w:t>ɕɯ-kɤ-rŋgɯ a-sɯm mɯ́j-ɕe</w:t>
      </w:r>
      <w:r>
        <w:br/>
        <w:br/>
      </w:r>
    </w:p>
    <w:p>
      <w:r>
        <w:rPr>
          <w:b/>
        </w:rPr>
        <w:t>tɯ-sɯm χtɤt</w:t>
      </w:r>
      <w:r/>
      <w:r/>
      <w:r>
        <w:t>.</w:t>
      </w:r>
      <w:r>
        <w:t xml:space="preserve"> être loyal envers.</w:t>
      </w:r>
    </w:p>
    <w:p>
      <w:r>
        <w:t xml:space="preserve">  </w:t>
      </w:r>
      <w:r>
        <w:rPr>
          <w:b/>
        </w:rPr>
        <w:t>nɤ-ɕki a-sɯm ku-χtat-a ɕti</w:t>
      </w:r>
      <w:r>
        <w:br/>
        <w:br/>
      </w:r>
    </w:p>
    <w:p>
      <w:r>
        <w:rPr>
          <w:b/>
        </w:rPr>
        <w:t>tɯ-sɯso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souvenir, pensée.</w:t>
      </w:r>
    </w:p>
    <w:p>
      <w:r>
        <w:t xml:space="preserve">  </w:t>
      </w:r>
      <w:r>
        <w:rPr>
          <w:b/>
        </w:rPr>
        <w:t>a-sɯso jɤ-ɣe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tɯ-ʑosɯso</w:t>
      </w:r>
      <w:r>
        <w:t xml:space="preserve"> </w:t>
      </w:r>
      <w:r>
        <w:rPr>
          <w:b/>
        </w:rPr>
        <w:t>rɯsɯso</w:t>
      </w:r>
      <w:r>
        <w:t xml:space="preserve"> </w:t>
      </w:r>
      <w:r>
        <w:rPr>
          <w:b/>
        </w:rPr>
        <w:t>sɯso</w:t>
      </w:r>
      <w:r>
        <w:t>.</w:t>
      </w:r>
      <w:r>
        <w:br/>
        <w:br/>
      </w:r>
    </w:p>
    <w:p>
      <w:r>
        <w:rPr>
          <w:b/>
        </w:rPr>
        <w:t>tɯ-ʂɯl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bande de couleur.</w:t>
      </w:r>
      <w:r>
        <w:br/>
        <w:br/>
      </w:r>
    </w:p>
    <w:p>
      <w:r>
        <w:rPr>
          <w:b/>
        </w:rPr>
        <w:t>tɯ-tɕa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faute.</w:t>
      </w:r>
    </w:p>
    <w:p>
      <w:r>
        <w:t xml:space="preserve">  </w:t>
      </w:r>
      <w:r>
        <w:rPr>
          <w:b/>
        </w:rPr>
        <w:t>a-tɕa tu</w:t>
      </w:r>
    </w:p>
    <w:p>
      <w:r>
        <w:t xml:space="preserve">  </w:t>
      </w:r>
      <w:r>
        <w:rPr>
          <w:b/>
        </w:rPr>
        <w:t>ki aʑo a-tɕa ŋu</w:t>
      </w:r>
      <w:r>
        <w:br/>
        <w:br/>
      </w:r>
    </w:p>
    <w:p>
      <w:r>
        <w:rPr>
          <w:b/>
        </w:rPr>
        <w:t>tɯ-tɕa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br/>
        <w:br/>
      </w:r>
    </w:p>
    <w:p>
      <w:r>
        <w:rPr>
          <w:b/>
        </w:rPr>
        <w:t>tɯ-tɕa,nɯjɤt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présenter ses excuses.</w:t>
      </w:r>
    </w:p>
    <w:p>
      <w:r>
        <w:t xml:space="preserve">  </w:t>
      </w:r>
      <w:r>
        <w:rPr>
          <w:b/>
        </w:rPr>
        <w:t>nɤ-tɕa ɣɯ-nɯ-nɯjɤt</w:t>
      </w:r>
      <w:r>
        <w:br/>
        <w:br/>
      </w:r>
    </w:p>
    <w:p>
      <w:r>
        <w:rPr>
          <w:b/>
        </w:rPr>
        <w:t>tɯ-tɕha (1)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information.</w:t>
      </w:r>
    </w:p>
    <w:p>
      <w:r>
        <w:t xml:space="preserve">  </w:t>
      </w:r>
      <w:r>
        <w:rPr>
          <w:b/>
        </w:rPr>
        <w:t>a-tɕha nɯ-khɤm</w:t>
      </w:r>
    </w:p>
    <w:p>
      <w:r>
        <w:t xml:space="preserve">  </w:t>
      </w:r>
      <w:r>
        <w:rPr>
          <w:b/>
        </w:rPr>
        <w:t>tɯ-tɕha na-tsɯm</w:t>
      </w:r>
    </w:p>
    <w:p>
      <w:r>
        <w:t xml:space="preserve">  </w:t>
      </w:r>
      <w:r>
        <w:rPr>
          <w:b/>
        </w:rPr>
        <w:t>tɯ-tɕha ja-ɣɯt</w:t>
      </w:r>
    </w:p>
    <w:p>
      <w:r>
        <w:t xml:space="preserve">  </w:t>
      </w:r>
      <w:r>
        <w:rPr>
          <w:b/>
        </w:rPr>
        <w:t>tɕe tɤ-tɯ-ʑɣɤsɯrtoʁ tɕe, ɯ-ɲɯ́-tɯ-mna nɤ, a-tɕha a-kɤ-tɯ-khɤm</w:t>
      </w:r>
    </w:p>
    <w:p>
      <w:r>
        <w:t xml:space="preserve">  </w:t>
      </w:r>
      <w:r>
        <w:rPr>
          <w:b/>
        </w:rPr>
        <w:t>nɤ-kɯ-mŋɤm ɯ-ɲɯ́-mna nɯra a-tɕha a-kɤ-tɯ-khɤm</w:t>
      </w:r>
    </w:p>
    <w:p>
      <w:r>
        <w:t xml:space="preserve">  </w:t>
      </w:r>
      <w:r>
        <w:rPr>
          <w:b/>
        </w:rPr>
        <w:t>tɯ-tɕha ja-sɤzɣɯt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ɣɯtɕha</w:t>
      </w:r>
      <w:r>
        <w:t>.</w:t>
      </w:r>
      <w:r>
        <w:br/>
        <w:br/>
      </w:r>
    </w:p>
    <w:p>
      <w:r>
        <w:rPr>
          <w:b/>
        </w:rPr>
        <w:t>tɯ-tɕha (2)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paire.</w:t>
      </w:r>
    </w:p>
    <w:p>
      <w:r>
        <w:t xml:space="preserve">  </w:t>
      </w:r>
      <w:r>
        <w:rPr>
          <w:b/>
        </w:rPr>
        <w:t>tɯ-xtsa tɯ-tɕha</w:t>
      </w:r>
    </w:p>
    <w:p>
      <w:r>
        <w:t xml:space="preserve">  </w:t>
      </w:r>
      <w:r>
        <w:rPr>
          <w:b/>
        </w:rPr>
        <w:t>qala tɯ-tɕha</w:t>
      </w:r>
      <w:r>
        <w:br/>
        <w:br/>
      </w:r>
    </w:p>
    <w:p>
      <w:r>
        <w:rPr>
          <w:b/>
        </w:rPr>
        <w:t>tɯ-tɕhaʁ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bouquet, boisseau.</w:t>
      </w:r>
      <w:r>
        <w:br/>
        <w:br/>
      </w:r>
    </w:p>
    <w:p>
      <w:r>
        <w:rPr>
          <w:b/>
        </w:rPr>
        <w:t>tɯ-tɕhaʁa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à double paupière.</w:t>
      </w:r>
    </w:p>
    <w:p>
      <w:r>
        <w:t xml:space="preserve">  </w:t>
      </w:r>
      <w:r>
        <w:rPr>
          <w:b/>
        </w:rPr>
        <w:t>aʑo a-tɕhaʁa me</w:t>
      </w:r>
      <w:r>
        <w:br/>
        <w:br/>
      </w:r>
    </w:p>
    <w:p>
      <w:r>
        <w:rPr>
          <w:b/>
        </w:rPr>
        <w:t>tɯ-tɕhɤɣdɯ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br/>
        <w:br/>
      </w:r>
    </w:p>
    <w:p>
      <w:r>
        <w:rPr>
          <w:b/>
        </w:rPr>
        <w:t>tɯ-tɕɯlɤβ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temps de fumer une pipe.</w:t>
      </w:r>
    </w:p>
    <w:p>
      <w:r>
        <w:t xml:space="preserve">  </w:t>
      </w:r>
      <w:r>
        <w:rPr>
          <w:b/>
        </w:rPr>
        <w:t>thamakha tɯ-tɕɯlɤβ kɤ-sko ɯ-raŋ jamar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tɕɯlɤβ</w:t>
      </w:r>
      <w:r>
        <w:t>.</w:t>
      </w:r>
      <w:r>
        <w:br/>
        <w:br/>
      </w:r>
    </w:p>
    <w:p>
      <w:r>
        <w:rPr>
          <w:b/>
        </w:rPr>
        <w:t>tɯ-tɤɕrɤz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bande colorée.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arɤɕɯɕrɤz</w:t>
      </w:r>
      <w:r>
        <w:t>.</w:t>
      </w:r>
      <w:r>
        <w:br/>
        <w:br/>
      </w:r>
    </w:p>
    <w:p>
      <w:r>
        <w:rPr>
          <w:b/>
        </w:rPr>
        <w:t>tɯ-tɤfskɤr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 tour.</w:t>
      </w:r>
    </w:p>
    <w:p>
      <w:r>
        <w:t xml:space="preserve">  </w:t>
      </w:r>
      <w:r>
        <w:rPr>
          <w:b/>
        </w:rPr>
        <w:t>tɯ-tɤfskɤr to-lɤt-nɯ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fskɤr</w:t>
      </w:r>
      <w:r>
        <w:t>.</w:t>
      </w:r>
      <w:r>
        <w:br/>
        <w:br/>
      </w:r>
    </w:p>
    <w:p>
      <w:r>
        <w:rPr>
          <w:b/>
        </w:rPr>
        <w:t>tɯ-tɤjŋgɤɣ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boucle, un tour (à propos d'intestins enroulés comme des cordes).</w:t>
      </w:r>
    </w:p>
    <w:p>
      <w:r>
        <w:t xml:space="preserve">  </w:t>
      </w:r>
      <w:r>
        <w:rPr>
          <w:b/>
        </w:rPr>
        <w:t>tɯ-pu tɯ-tɤjŋgɤɣ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tɯ-ŋgɯl</w:t>
      </w:r>
      <w:r>
        <w:t>.</w:t>
      </w:r>
      <w:r>
        <w:br/>
        <w:br/>
      </w:r>
    </w:p>
    <w:p>
      <w:r>
        <w:rPr>
          <w:b/>
        </w:rPr>
        <w:t>tɯ-tɤkhar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muraille, une troupe de gens qui entourent un endroit.</w:t>
      </w:r>
      <w:r>
        <w:br/>
        <w:br/>
      </w:r>
    </w:p>
    <w:p>
      <w:r>
        <w:rPr>
          <w:b/>
        </w:rPr>
        <w:t>tɯ-tɤkhrɤz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rayure, une ligne.</w:t>
      </w:r>
    </w:p>
    <w:p>
      <w:r>
        <w:t xml:space="preserve">  </w:t>
      </w:r>
      <w:r>
        <w:rPr>
          <w:b/>
        </w:rPr>
        <w:t>ki tɯ-ŋga ki kɯ-wɣrum tɯ-tɤkhrɤz kɯ-ɲaʁ tɯ-tɤkhrɤz ku-ɕe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khrɤt1</w:t>
      </w:r>
      <w:r>
        <w:t>.</w:t>
      </w:r>
      <w:r>
        <w:br/>
        <w:br/>
      </w:r>
    </w:p>
    <w:p>
      <w:r>
        <w:rPr>
          <w:b/>
        </w:rPr>
        <w:t>tɯ-tɤlɤβ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couche.</w:t>
      </w:r>
    </w:p>
    <w:p>
      <w:r>
        <w:t xml:space="preserve">  </w:t>
      </w:r>
      <w:r>
        <w:rPr>
          <w:b/>
        </w:rPr>
        <w:t>tɤ-βɟu kɤntɕhɯ-tɤlɤβ lɤ-ta-j</w:t>
      </w:r>
      <w:r>
        <w:br/>
        <w:br/>
      </w:r>
    </w:p>
    <w:p>
      <w:r>
        <w:rPr>
          <w:b/>
        </w:rPr>
        <w:t>tɯ-tɤlia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 petit écheveau.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tɤβri</w:t>
      </w:r>
      <w:r>
        <w:t>.</w:t>
      </w:r>
      <w:r>
        <w:br/>
        <w:br/>
      </w:r>
    </w:p>
    <w:p>
      <w:r>
        <w:rPr>
          <w:b/>
        </w:rPr>
        <w:t>tɯ-tɤlkɯɣ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 tour de corde (enroulée en cercle).</w:t>
      </w:r>
      <w:r>
        <w:br/>
        <w:br/>
      </w:r>
    </w:p>
    <w:p>
      <w:r>
        <w:rPr>
          <w:b/>
        </w:rPr>
        <w:t>tɯ-tɤmphrɯm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rangée.</w:t>
      </w:r>
    </w:p>
    <w:p>
      <w:r>
        <w:t xml:space="preserve">  </w:t>
      </w:r>
      <w:r>
        <w:rPr>
          <w:b/>
        </w:rPr>
        <w:t>iʑora kutɕu ɲɯ-ɤʑɯrja-j tɕe, tɤ-tɕɯ tɯ-tɤmphrɯm, tɕheme tɯ-tɤmphrɯm nɯ kɯfse tu-kɯ-ndzur ɲɯ-ra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rɤmphrɯm</w:t>
      </w:r>
      <w:r>
        <w:t>.</w:t>
      </w:r>
      <w:r>
        <w:br/>
        <w:br/>
      </w:r>
    </w:p>
    <w:p>
      <w:r>
        <w:rPr>
          <w:b/>
        </w:rPr>
        <w:t>tɯ-tɤndzri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poignée.</w:t>
      </w:r>
    </w:p>
    <w:p>
      <w:r>
        <w:t xml:space="preserve">  </w:t>
      </w:r>
      <w:r>
        <w:rPr>
          <w:b/>
        </w:rPr>
        <w:t>tɯɣro tɯ-tɤndzri</w:t>
      </w:r>
      <w:r>
        <w:br/>
        <w:br/>
      </w:r>
    </w:p>
    <w:p>
      <w:r>
        <w:rPr>
          <w:b/>
        </w:rPr>
        <w:t>tɯ-tɤri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ligature.</w:t>
      </w:r>
      <w:r>
        <w:br/>
        <w:br/>
      </w:r>
    </w:p>
    <w:p>
      <w:r>
        <w:rPr>
          <w:b/>
        </w:rPr>
        <w:t>tɯ-tɤrtsɯɣ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pile.</w:t>
      </w:r>
      <w:r>
        <w:br/>
        <w:br/>
      </w:r>
    </w:p>
    <w:p>
      <w:r>
        <w:rPr>
          <w:b/>
        </w:rPr>
        <w:t>tɯ-tɤrzɯɣ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section.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tɯ-rzɯɣ</w:t>
      </w:r>
      <w:r>
        <w:t>.</w:t>
      </w:r>
      <w:r>
        <w:br/>
        <w:br/>
      </w:r>
    </w:p>
    <w:p>
      <w:r>
        <w:rPr>
          <w:b/>
        </w:rPr>
        <w:t>tɯ-tɤʁol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se préoccuper de choses qui ne le regarde pas.</w:t>
      </w:r>
      <w:r>
        <w:br/>
        <w:br/>
      </w:r>
    </w:p>
    <w:p>
      <w:r>
        <w:rPr>
          <w:b/>
        </w:rPr>
        <w:t>tɯ-tɤsɯm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partie.</w:t>
      </w:r>
    </w:p>
    <w:p>
      <w:r>
        <w:t xml:space="preserve">  </w:t>
      </w:r>
      <w:r>
        <w:rPr>
          <w:b/>
        </w:rPr>
        <w:t>χsɯ-tɤsɯm ɯ-ŋgɯ zɯ tɯ-tɯsɯm</w:t>
      </w:r>
      <w:r>
        <w:br/>
        <w:br/>
      </w:r>
    </w:p>
    <w:p>
      <w:r>
        <w:rPr>
          <w:b/>
        </w:rPr>
        <w:t>tɯ-tɤtɕhɯ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 coup de bêche.</w:t>
      </w:r>
      <w:r>
        <w:br/>
        <w:br/>
      </w:r>
    </w:p>
    <w:p>
      <w:r>
        <w:rPr>
          <w:b/>
        </w:rPr>
        <w:t>tɯ-tɤxɯr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 tour.</w:t>
      </w:r>
    </w:p>
    <w:p>
      <w:r>
        <w:t xml:space="preserve">  </w:t>
      </w:r>
      <w:r>
        <w:rPr>
          <w:b/>
        </w:rPr>
        <w:t>iʑo tɯ-tɤxɯr tɤ-lɤt-i</w:t>
      </w:r>
      <w:r>
        <w:br/>
        <w:br/>
      </w:r>
    </w:p>
    <w:p>
      <w:r>
        <w:rPr>
          <w:b/>
        </w:rPr>
        <w:t>tɯ-tɣa (1)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empan.</w:t>
      </w:r>
    </w:p>
    <w:p>
      <w:r>
        <w:t xml:space="preserve">  </w:t>
      </w:r>
      <w:r>
        <w:rPr>
          <w:b/>
        </w:rPr>
        <w:t>χsɯ-tɣa jamar ma tu-mbro mɤ-cha</w:t>
      </w:r>
    </w:p>
    <w:p>
      <w:r>
        <w:t xml:space="preserve">  </w:t>
      </w:r>
      <w:r>
        <w:rPr>
          <w:b/>
        </w:rPr>
        <w:t>tɯ-tɣa</w:t>
      </w:r>
      <w:r/>
      <w:r>
        <w:br/>
        <w:br/>
      </w:r>
    </w:p>
    <w:p>
      <w:r>
        <w:rPr>
          <w:b/>
        </w:rPr>
        <w:t>tɯ-tɣa</w:t>
      </w:r>
      <w:r/>
      <w:r/>
      <w:r>
        <w:t>.</w:t>
      </w:r>
      <w:r/>
    </w:p>
    <w:p>
      <w:r>
        <w:t xml:space="preserve">  </w:t>
      </w:r>
      <w:r>
        <w:rPr>
          <w:b/>
        </w:rPr>
        <w:t>χsɤ-tɣa, χsɯ-tɣa</w:t>
      </w:r>
    </w:p>
    <w:p>
      <w:r>
        <w:t xml:space="preserve">  </w:t>
      </w:r>
      <w:r>
        <w:rPr>
          <w:b/>
        </w:rPr>
        <w:t>aʑo a-tɣa xtɯt ɕti</w:t>
      </w:r>
    </w:p>
    <w:p>
      <w:r>
        <w:t xml:space="preserve">  </w:t>
      </w:r>
      <w:r>
        <w:t>[Note phonologique :</w:t>
      </w:r>
      <w:r>
        <w:t xml:space="preserve"> </w:t>
      </w:r>
      <w:r>
        <w:t>np</w:t>
      </w:r>
      <w:r>
        <w:t>].</w:t>
      </w:r>
      <w:r>
        <w:br/>
        <w:br/>
      </w:r>
    </w:p>
    <w:p>
      <w:r>
        <w:rPr>
          <w:b/>
        </w:rPr>
        <w:t>tɯ-tha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écriture.</w:t>
      </w:r>
    </w:p>
    <w:p>
      <w:r>
        <w:t xml:space="preserve">  </w:t>
      </w:r>
      <w:r>
        <w:rPr>
          <w:b/>
        </w:rPr>
        <w:t>ɯ-tha ɯ-scoz kɯ-me nɯ mɯ́j-pe</w:t>
      </w:r>
      <w:r>
        <w:br/>
        <w:br/>
      </w:r>
    </w:p>
    <w:p>
      <w:r>
        <w:rPr>
          <w:b/>
        </w:rPr>
        <w:t>tɯ-tshoz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 ensemble.</w:t>
      </w:r>
      <w:r>
        <w:br/>
        <w:br/>
      </w:r>
    </w:p>
    <w:p>
      <w:r>
        <w:rPr>
          <w:b/>
        </w:rPr>
        <w:t>tɯ-tsi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longévité.</w:t>
      </w:r>
    </w:p>
    <w:p>
      <w:r>
        <w:t xml:space="preserve">  </w:t>
      </w:r>
      <w:r>
        <w:rPr>
          <w:b/>
        </w:rPr>
        <w:t>ɯ-tsi pjɤ-zri</w:t>
      </w:r>
      <w:r>
        <w:br/>
        <w:br/>
      </w:r>
    </w:p>
    <w:p>
      <w:r>
        <w:rPr>
          <w:b/>
        </w:rPr>
        <w:t>tɯ-tʂɯn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bienveillance.</w:t>
      </w:r>
    </w:p>
    <w:p>
      <w:r>
        <w:t xml:space="preserve">  </w:t>
      </w:r>
      <w:r>
        <w:rPr>
          <w:b/>
        </w:rPr>
        <w:t>a-taʁ nɤ-tʂɯn wxti</w:t>
      </w:r>
      <w:r>
        <w:br/>
        <w:br/>
      </w:r>
    </w:p>
    <w:p>
      <w:r>
        <w:rPr>
          <w:b/>
        </w:rPr>
        <w:t>tɯ-tun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but, sens.</w:t>
      </w:r>
    </w:p>
    <w:p>
      <w:r>
        <w:t xml:space="preserve">  </w:t>
      </w:r>
      <w:r>
        <w:rPr>
          <w:b/>
        </w:rPr>
        <w:t>ɯ-sɤ-ntɕhoz mɯ́j-naχtɕɯɣ tɕe, tɕe ɯ-tun nɯ mɯ́j-naχtɕɯɣ ɲɯ-ŋu</w:t>
      </w:r>
    </w:p>
    <w:p>
      <w:r>
        <w:t xml:space="preserve">  </w:t>
      </w:r>
      <w:r>
        <w:rPr>
          <w:b/>
        </w:rPr>
        <w:t>ʁnaʁna ɯ-tun naχtɕɯɣ ɕti</w:t>
      </w:r>
    </w:p>
    <w:p>
      <w:r>
        <w:t xml:space="preserve">  </w:t>
      </w:r>
      <w:r>
        <w:rPr>
          <w:b/>
        </w:rPr>
        <w:t>ɯ-ti mɤ-naχtɕɯɣ ma ɯ-tun naχtɕɯɣ ɕti</w:t>
      </w:r>
      <w:r>
        <w:br/>
        <w:br/>
      </w:r>
    </w:p>
    <w:p>
      <w:r>
        <w:rPr>
          <w:b/>
        </w:rPr>
        <w:t>tɯ-tɯcɤβ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espèce.</w:t>
      </w:r>
    </w:p>
    <w:p>
      <w:r>
        <w:t xml:space="preserve">  </w:t>
      </w:r>
      <w:r>
        <w:rPr>
          <w:b/>
        </w:rPr>
        <w:t>nɯ tɯ-tɯcɤβ ɲɯ-maʁ-nɯ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tɤ-cɤβ</w:t>
      </w:r>
      <w:r>
        <w:t>.</w:t>
      </w:r>
      <w:r>
        <w:br/>
        <w:br/>
      </w:r>
    </w:p>
    <w:p>
      <w:r>
        <w:rPr>
          <w:b/>
        </w:rPr>
        <w:t>tɯ-tɯcɯr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partie.</w:t>
      </w:r>
    </w:p>
    <w:p>
      <w:r>
        <w:t xml:space="preserve">  </w:t>
      </w:r>
      <w:r>
        <w:rPr>
          <w:b/>
        </w:rPr>
        <w:t>χsɯ-tɯcɯr tú-wɣ-lɤt tɕe tɯ-tɯcɯr</w:t>
      </w:r>
    </w:p>
    <w:p>
      <w:r>
        <w:t xml:space="preserve">  </w:t>
      </w:r>
      <w:r>
        <w:rPr>
          <w:b/>
        </w:rPr>
        <w:t>kɯmŋu-tɯcɯr ɯ-ŋgɯ χsɯ-tɯcɯr</w:t>
      </w:r>
      <w:r>
        <w:br/>
        <w:br/>
      </w:r>
    </w:p>
    <w:p>
      <w:r>
        <w:rPr>
          <w:b/>
        </w:rPr>
        <w:t>tɯ-tɯkro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part.</w:t>
      </w:r>
      <w:r>
        <w:br/>
        <w:br/>
      </w:r>
    </w:p>
    <w:p>
      <w:r>
        <w:rPr>
          <w:b/>
        </w:rPr>
        <w:t>tɯ-tɯm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gousse d'ail.</w:t>
      </w:r>
      <w:r>
        <w:br/>
        <w:br/>
      </w:r>
    </w:p>
    <w:p>
      <w:r>
        <w:rPr>
          <w:b/>
        </w:rPr>
        <w:t>tɯ-tɯmbrɯ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section (du balcon, pour mettre la nourriture).</w:t>
      </w:r>
    </w:p>
    <w:p>
      <w:r>
        <w:t xml:space="preserve">  </w:t>
      </w:r>
      <w:r>
        <w:rPr>
          <w:b/>
        </w:rPr>
        <w:t>tɤ-rɤku jɤɣɤt zɯ kɯtʂɤɣ-tɯmbrɯ tú-wɣ-ta tɕe mɤro ɯ-taʁ tɕe tɯ-tɯmbrɯ ma me</w:t>
      </w:r>
      <w:r>
        <w:br/>
        <w:br/>
      </w:r>
    </w:p>
    <w:p>
      <w:r>
        <w:rPr>
          <w:b/>
        </w:rPr>
        <w:t>tɯ-tɯndzɯm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bœuf (pour tirer la charrue).</w:t>
      </w:r>
      <w:r>
        <w:br/>
        <w:br/>
      </w:r>
    </w:p>
    <w:p>
      <w:r>
        <w:rPr>
          <w:b/>
        </w:rPr>
        <w:t>tɯ-tɯnɯna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borne (entre deux auberges de repos).</w:t>
      </w:r>
      <w:r>
        <w:br/>
        <w:br/>
      </w:r>
    </w:p>
    <w:p>
      <w:r>
        <w:rPr>
          <w:b/>
        </w:rPr>
        <w:t>tɯ-tɯŋgɯ</w:t>
      </w:r>
      <w:r/>
      <w:r/>
      <w:r>
        <w:t xml:space="preserve">. </w:t>
      </w:r>
      <w:r>
        <w:rPr>
          <w:i/>
        </w:rPr>
        <w:t>classifier</w:t>
      </w:r>
      <w:r>
        <w:t>.</w:t>
      </w:r>
      <w:r/>
    </w:p>
    <w:p>
      <w:r>
        <w:t xml:space="preserve">  </w:t>
      </w:r>
      <w:r>
        <w:rPr>
          <w:b/>
        </w:rPr>
        <w:t>saχsɯ ɕɯŋgɯ tɯ-tɯŋgɯ pɯ-tɤβ-i</w:t>
      </w:r>
      <w:r>
        <w:br/>
        <w:br/>
      </w:r>
    </w:p>
    <w:p>
      <w:r>
        <w:rPr>
          <w:b/>
        </w:rPr>
        <w:t>tɯ-tɯpɕirtɕhaʁ</w:t>
      </w:r>
      <w:r/>
      <w:r/>
      <w:r>
        <w:t xml:space="preserve">. </w:t>
      </w:r>
      <w:r>
        <w:rPr>
          <w:i/>
        </w:rPr>
        <w:t>classifier</w:t>
      </w:r>
      <w:r>
        <w:t>.</w:t>
      </w:r>
    </w:p>
    <w:p>
      <w:r>
        <w:t xml:space="preserve">  1)</w:t>
      </w:r>
      <w:r>
        <w:t xml:space="preserve"> une génération, une classe.</w:t>
      </w:r>
    </w:p>
    <w:p>
      <w:r>
        <w:t xml:space="preserve">  </w:t>
      </w:r>
      <w:r>
        <w:rPr>
          <w:b/>
        </w:rPr>
        <w:t>iʑo tɯ-tɯpɕirtɕhaʁ pɯ-ŋu-j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tɯ-pɕirtɕhaʁ</w:t>
      </w:r>
      <w:r>
        <w:t>.</w:t>
      </w:r>
    </w:p>
    <w:p>
      <w:r>
        <w:t xml:space="preserve">  2)</w:t>
      </w:r>
      <w:r>
        <w:t xml:space="preserve"> un groupe (de gens).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tɯ-pɕirtɕhaʁ</w:t>
      </w:r>
      <w:r>
        <w:t>.</w:t>
      </w:r>
      <w:r>
        <w:br/>
        <w:br/>
      </w:r>
    </w:p>
    <w:p>
      <w:r>
        <w:rPr>
          <w:b/>
        </w:rPr>
        <w:t>tɯ-tɯphu</w:t>
      </w:r>
      <w:r/>
      <w:r/>
      <w:r>
        <w:t xml:space="preserve">. </w:t>
      </w:r>
      <w:r>
        <w:rPr>
          <w:i/>
        </w:rPr>
        <w:t>classifier</w:t>
      </w:r>
      <w:r>
        <w:t>.</w:t>
      </w:r>
    </w:p>
    <w:p>
      <w:r>
        <w:t xml:space="preserve">  1)</w:t>
      </w:r>
      <w:r>
        <w:t xml:space="preserve"> espèce.</w:t>
      </w:r>
    </w:p>
    <w:p>
      <w:r>
        <w:t xml:space="preserve">  2)</w:t>
      </w:r>
      <w:r>
        <w:t xml:space="preserve"> une ruche (abeilles).</w:t>
      </w:r>
    </w:p>
    <w:p>
      <w:r>
        <w:t xml:space="preserve">  </w:t>
      </w:r>
      <w:r>
        <w:rPr>
          <w:b/>
        </w:rPr>
        <w:t>tɯ-tɯphu ɕti, ɯ-rmi mɤ-naχtɕɯɣ</w:t>
      </w:r>
    </w:p>
    <w:p>
      <w:r>
        <w:t xml:space="preserve">  </w:t>
      </w:r>
      <w:r>
        <w:rPr>
          <w:b/>
        </w:rPr>
        <w:t>pɣa ɯ-tɯphu dɤn</w:t>
      </w:r>
      <w:r>
        <w:br/>
        <w:br/>
      </w:r>
    </w:p>
    <w:p>
      <w:r>
        <w:rPr>
          <w:b/>
        </w:rPr>
        <w:t>tɯ-tɯpɯ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famille.</w:t>
      </w:r>
      <w:r>
        <w:br/>
        <w:br/>
      </w:r>
    </w:p>
    <w:p>
      <w:r>
        <w:rPr>
          <w:b/>
        </w:rPr>
        <w:t>tɯ-tɯrpa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livre.</w:t>
      </w:r>
      <w:r>
        <w:br/>
        <w:br/>
      </w:r>
    </w:p>
    <w:p>
      <w:r>
        <w:rPr>
          <w:b/>
        </w:rPr>
        <w:t>tɯ-wɤt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manche.</w:t>
      </w:r>
    </w:p>
    <w:p>
      <w:r>
        <w:t xml:space="preserve">  </w:t>
      </w:r>
      <w:r>
        <w:rPr>
          <w:b/>
        </w:rPr>
        <w:t>a-wɤt lɤ-pɣaʁ-a</w:t>
      </w:r>
      <w:r>
        <w:br/>
        <w:br/>
      </w:r>
    </w:p>
    <w:p>
      <w:r>
        <w:rPr>
          <w:b/>
        </w:rPr>
        <w:t>tɯ-wɤtku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bout des manches.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nɯwɤtku</w:t>
      </w:r>
      <w:r>
        <w:t xml:space="preserve"> </w:t>
      </w:r>
      <w:r>
        <w:rPr>
          <w:b/>
        </w:rPr>
        <w:t>tɯ-wɤt</w:t>
      </w:r>
      <w:r>
        <w:t>.</w:t>
      </w:r>
      <w:r>
        <w:br/>
        <w:br/>
      </w:r>
    </w:p>
    <w:p>
      <w:r>
        <w:rPr>
          <w:b/>
        </w:rPr>
        <w:t>tɯ-xɕɤt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force.</w:t>
      </w:r>
    </w:p>
    <w:p>
      <w:r>
        <w:t xml:space="preserve">  </w:t>
      </w:r>
      <w:r>
        <w:rPr>
          <w:b/>
        </w:rPr>
        <w:t>ɯ-xɕɤt tɯ-tu ʑo tha-ɣɤmɯt</w:t>
      </w:r>
      <w:r>
        <w:br/>
        <w:br/>
      </w:r>
    </w:p>
    <w:p>
      <w:r>
        <w:rPr>
          <w:b/>
        </w:rPr>
        <w:t>tɯ-xɕiridi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odeur de dessous de bras.</w:t>
      </w:r>
    </w:p>
    <w:p>
      <w:r>
        <w:t xml:space="preserve">  </w:t>
      </w:r>
      <w:r>
        <w:rPr>
          <w:b/>
        </w:rPr>
        <w:t>nɤ-xɕiridi ɯ-tɯ-sɤjloʁ 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tɤ-di</w:t>
      </w:r>
      <w:r>
        <w:t>.</w:t>
      </w:r>
      <w:r>
        <w:br/>
        <w:br/>
      </w:r>
    </w:p>
    <w:p>
      <w:r>
        <w:rPr>
          <w:b/>
        </w:rPr>
        <w:t>tɯ-xpa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année.</w:t>
      </w:r>
      <w:r>
        <w:br/>
        <w:br/>
      </w:r>
    </w:p>
    <w:p>
      <w:r>
        <w:rPr>
          <w:b/>
        </w:rPr>
        <w:t>tɯ-xsoz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 matin.</w:t>
      </w:r>
      <w:r>
        <w:br/>
        <w:br/>
      </w:r>
    </w:p>
    <w:p>
      <w:r>
        <w:rPr>
          <w:b/>
        </w:rPr>
        <w:t>tɯ-xtɤci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remontées gastriques.</w:t>
      </w:r>
    </w:p>
    <w:p>
      <w:r>
        <w:t xml:space="preserve">  </w:t>
      </w:r>
      <w:r>
        <w:rPr>
          <w:b/>
        </w:rPr>
        <w:t>a-xtɤci lo-ɣi</w:t>
      </w:r>
      <w:r>
        <w:br/>
        <w:br/>
      </w:r>
    </w:p>
    <w:p>
      <w:r>
        <w:rPr>
          <w:b/>
        </w:rPr>
        <w:t>tɯ-xtɤŋɤm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dysenterie.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tɯ-xtu</w:t>
      </w:r>
      <w:r>
        <w:t xml:space="preserve"> </w:t>
      </w:r>
      <w:r>
        <w:rPr>
          <w:b/>
        </w:rPr>
        <w:t>mŋɤm</w:t>
      </w:r>
      <w:r>
        <w:t>.</w:t>
      </w:r>
      <w:r>
        <w:br/>
        <w:br/>
      </w:r>
    </w:p>
    <w:p>
      <w:r>
        <w:rPr>
          <w:b/>
        </w:rPr>
        <w:t>tɯ-xtɤpa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ventre (animal).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tɯ-xtu</w:t>
      </w:r>
      <w:r>
        <w:t>.</w:t>
      </w:r>
      <w:r>
        <w:br/>
        <w:br/>
      </w:r>
    </w:p>
    <w:p>
      <w:r>
        <w:rPr>
          <w:b/>
        </w:rPr>
        <w:t>tɯ-xtsa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chaussure.</w:t>
      </w:r>
    </w:p>
    <w:p>
      <w:r>
        <w:t xml:space="preserve">  </w:t>
      </w:r>
      <w:r>
        <w:rPr>
          <w:b/>
        </w:rPr>
        <w:t>nɤ-xtsa pɯ-tɕɤt</w:t>
      </w:r>
      <w:r>
        <w:br/>
        <w:br/>
      </w:r>
    </w:p>
    <w:p>
      <w:r>
        <w:rPr>
          <w:b/>
        </w:rPr>
        <w:t>tɯ-xtsɤkɤŋgɯ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intérieur de la botte.</w:t>
      </w:r>
      <w:r>
        <w:br/>
        <w:br/>
      </w:r>
    </w:p>
    <w:p>
      <w:r>
        <w:rPr>
          <w:b/>
        </w:rPr>
        <w:t>tɯ-xtsɤmbe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chaussures abîmées.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tɯ-xtsa</w:t>
      </w:r>
      <w:r>
        <w:t xml:space="preserve"> </w:t>
      </w:r>
      <w:r>
        <w:rPr>
          <w:b/>
        </w:rPr>
        <w:t>tɤ-mbe</w:t>
      </w:r>
      <w:r>
        <w:t>.</w:t>
      </w:r>
      <w:r>
        <w:br/>
        <w:br/>
      </w:r>
    </w:p>
    <w:p>
      <w:r>
        <w:rPr>
          <w:b/>
        </w:rPr>
        <w:t>tɯ-xtshi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fois.</w:t>
      </w:r>
      <w:r>
        <w:br/>
        <w:br/>
      </w:r>
    </w:p>
    <w:p>
      <w:r>
        <w:rPr>
          <w:b/>
        </w:rPr>
        <w:t>tɯ-xtu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ventre.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ɯ-xtɤfka</w:t>
      </w:r>
      <w:r>
        <w:t>.</w:t>
      </w:r>
      <w:r>
        <w:br/>
        <w:br/>
      </w:r>
    </w:p>
    <w:p>
      <w:r>
        <w:rPr>
          <w:b/>
        </w:rPr>
        <w:t>tɯ-χpɣi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cuisse.</w:t>
      </w:r>
      <w:r>
        <w:br/>
        <w:br/>
      </w:r>
    </w:p>
    <w:p>
      <w:r>
        <w:rPr>
          <w:b/>
        </w:rPr>
        <w:t>tɯ-χpɯm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genou.</w:t>
      </w:r>
    </w:p>
    <w:p>
      <w:r>
        <w:t xml:space="preserve">  </w:t>
      </w:r>
      <w:r>
        <w:rPr>
          <w:b/>
        </w:rPr>
        <w:t>a-χpɯm pɯ-tshoʁ-a (lɤ-tshoʁ-a)</w:t>
      </w:r>
      <w:r>
        <w:br/>
        <w:br/>
      </w:r>
    </w:p>
    <w:p>
      <w:r>
        <w:rPr>
          <w:b/>
        </w:rPr>
        <w:t>tɯ-χpɯmɯrna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os du genou.</w:t>
      </w:r>
      <w:r>
        <w:br/>
        <w:br/>
      </w:r>
    </w:p>
    <w:p>
      <w:r>
        <w:rPr>
          <w:b/>
        </w:rPr>
        <w:t>tɯ-χsɯmχsoz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vigueur.</w:t>
      </w:r>
    </w:p>
    <w:p>
      <w:r>
        <w:t xml:space="preserve">  </w:t>
      </w:r>
      <w:r>
        <w:rPr>
          <w:b/>
        </w:rPr>
        <w:t>nɤ-χsɯmχsoz ɯ-tɯ-me nɯ!</w:t>
      </w:r>
      <w:r>
        <w:br/>
        <w:br/>
      </w:r>
    </w:p>
    <w:p>
      <w:r>
        <w:rPr>
          <w:b/>
        </w:rPr>
        <w:t>tɯ-χti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compagnon.</w:t>
      </w:r>
      <w:r>
        <w:br/>
        <w:br/>
      </w:r>
    </w:p>
    <w:p>
      <w:r>
        <w:rPr>
          <w:b/>
        </w:rPr>
        <w:t>tɯ-χtispa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fiancé.</w:t>
      </w:r>
      <w:r>
        <w:br/>
        <w:br/>
      </w:r>
    </w:p>
    <w:p>
      <w:r>
        <w:rPr>
          <w:b/>
        </w:rPr>
        <w:t>tɯ-zboʁ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poignée (herbes, oignon).</w:t>
      </w:r>
    </w:p>
    <w:p>
      <w:r>
        <w:t xml:space="preserve">  </w:t>
      </w:r>
      <w:r>
        <w:rPr>
          <w:b/>
        </w:rPr>
        <w:t>xɕaj tɯ-zboʁ</w:t>
      </w:r>
    </w:p>
    <w:p>
      <w:r>
        <w:t xml:space="preserve">  </w:t>
      </w:r>
      <w:r>
        <w:rPr>
          <w:b/>
        </w:rPr>
        <w:t>ɕku tɯ-zboʁ</w:t>
      </w:r>
    </w:p>
    <w:p>
      <w:r>
        <w:t xml:space="preserve">  </w:t>
      </w:r>
      <w:r>
        <w:rPr>
          <w:b/>
        </w:rPr>
        <w:t>tasa tɯ-zboʁ</w:t>
      </w:r>
      <w:r>
        <w:br/>
        <w:br/>
      </w:r>
    </w:p>
    <w:p>
      <w:r>
        <w:rPr>
          <w:b/>
        </w:rPr>
        <w:t>tɯ-zda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compagnon, autre.</w:t>
      </w:r>
    </w:p>
    <w:p>
      <w:r>
        <w:t xml:space="preserve">  </w:t>
      </w:r>
      <w:r>
        <w:rPr>
          <w:b/>
        </w:rPr>
        <w:t>kha ɯ-zda kɤ-rɤʑit-a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ɣɤzda</w:t>
      </w:r>
      <w:r>
        <w:t xml:space="preserve"> </w:t>
      </w:r>
      <w:r>
        <w:rPr>
          <w:b/>
        </w:rPr>
        <w:t>rɤzda</w:t>
      </w:r>
      <w:r>
        <w:t xml:space="preserve"> </w:t>
      </w:r>
      <w:r>
        <w:rPr>
          <w:b/>
        </w:rPr>
        <w:t>sɤzda</w:t>
      </w:r>
      <w:r>
        <w:t>.</w:t>
      </w:r>
      <w:r>
        <w:br/>
        <w:br/>
      </w:r>
    </w:p>
    <w:p>
      <w:r>
        <w:rPr>
          <w:b/>
        </w:rPr>
        <w:t>tɯ-zgoɕɤrɯ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colonne vertébrale.</w:t>
      </w:r>
      <w:r>
        <w:br/>
        <w:br/>
      </w:r>
    </w:p>
    <w:p>
      <w:r>
        <w:rPr>
          <w:b/>
        </w:rPr>
        <w:t>tɯ-zgrɯ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coude.</w:t>
      </w:r>
      <w:r>
        <w:br/>
        <w:br/>
      </w:r>
    </w:p>
    <w:p>
      <w:r>
        <w:rPr>
          <w:b/>
        </w:rPr>
        <w:t>tɯ-zloʁ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fois.</w:t>
      </w:r>
    </w:p>
    <w:p>
      <w:r>
        <w:t xml:space="preserve">  </w:t>
      </w:r>
      <w:r>
        <w:rPr>
          <w:b/>
        </w:rPr>
        <w:t>ʁɲɯ-zloʁ</w:t>
      </w:r>
    </w:p>
    <w:p>
      <w:r>
        <w:t xml:space="preserve">  </w:t>
      </w:r>
      <w:r>
        <w:rPr>
          <w:b/>
        </w:rPr>
        <w:t>kɯβde nɯ ʁnɯz ɣɯ ʁɲɯ-zloʁ ŋu</w:t>
      </w:r>
      <w:r>
        <w:br/>
        <w:br/>
      </w:r>
    </w:p>
    <w:p>
      <w:r>
        <w:rPr>
          <w:b/>
        </w:rPr>
        <w:t>tɯ-ʑi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br/>
        <w:br/>
      </w:r>
    </w:p>
    <w:p>
      <w:r>
        <w:rPr>
          <w:b/>
        </w:rPr>
        <w:t>tɯ-ʑi,loʁ</w:t>
      </w:r>
      <w:r/>
      <w:r/>
      <w:r>
        <w:t>.</w:t>
      </w:r>
      <w:r>
        <w:t xml:space="preserve"> avoir la nausée.</w:t>
      </w:r>
    </w:p>
    <w:p>
      <w:r>
        <w:t xml:space="preserve">  </w:t>
      </w:r>
      <w:r>
        <w:rPr>
          <w:b/>
        </w:rPr>
        <w:t>ɯʑo ɯ-ʑi ɲɯ-loʁ</w:t>
      </w:r>
    </w:p>
    <w:p>
      <w:r>
        <w:t xml:space="preserve">  </w:t>
      </w:r>
      <w:r>
        <w:rPr>
          <w:b/>
        </w:rPr>
        <w:t>a-ʑi ɲɯ-loʁ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nɤʑɯloʁ</w:t>
      </w:r>
      <w:r>
        <w:t>.</w:t>
      </w:r>
      <w:r>
        <w:br/>
        <w:br/>
      </w:r>
    </w:p>
    <w:p>
      <w:r>
        <w:rPr>
          <w:b/>
        </w:rPr>
        <w:t>tɯ-ʑrɤz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une bande (couleur).</w:t>
      </w:r>
      <w:r>
        <w:br/>
        <w:br/>
      </w:r>
    </w:p>
    <w:p>
      <w:r>
        <w:rPr>
          <w:b/>
        </w:rPr>
        <w:t>tɯ-ʑɯβ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somnolence.</w:t>
      </w:r>
    </w:p>
    <w:p>
      <w:r>
        <w:t xml:space="preserve">  </w:t>
      </w:r>
      <w:r>
        <w:rPr>
          <w:b/>
        </w:rPr>
        <w:t>a-ʑɯβ mɯ́j-ɣi</w:t>
      </w:r>
    </w:p>
    <w:p>
      <w:r>
        <w:t xml:space="preserve">  </w:t>
      </w:r>
      <w:r>
        <w:rPr>
          <w:b/>
        </w:rPr>
        <w:t>a-ʑɯβ mɯ́j-sɯɣe-nɯ</w:t>
      </w:r>
    </w:p>
    <w:p>
      <w:r>
        <w:t xml:space="preserve">  </w:t>
      </w:r>
      <w:r>
        <w:rPr>
          <w:b/>
        </w:rPr>
        <w:t>kɤntɕhaʁ ɲɯ-ɣɤɣɯrɣɯrnɯ tɕe, aʑɯβ mɯ́j-sɯɣe-nɯ</w:t>
      </w:r>
    </w:p>
    <w:p>
      <w:r>
        <w:t xml:space="preserve">  </w:t>
      </w:r>
      <w:r>
        <w:rPr>
          <w:b/>
        </w:rPr>
        <w:t>a-rɣa ɲɯ-ɣɤɕqali-nɯ tɕe, a-ʑɯβ mɯ́j-sɯɣe-nɯ</w:t>
      </w:r>
    </w:p>
    <w:p>
      <w:r>
        <w:t xml:space="preserve">  </w:t>
      </w:r>
      <w:r>
        <w:rPr>
          <w:b/>
        </w:rPr>
        <w:t>a-rɣa ɲɯ-ɣɤɲcɣɤlɤt-nɯ tɕe, a-ʑɯβ mɯ́j-sɯɣe-nɯ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nɯʑɯβ</w:t>
      </w:r>
      <w:r>
        <w:t>.</w:t>
      </w:r>
      <w:r>
        <w:br/>
        <w:br/>
      </w:r>
    </w:p>
    <w:p>
      <w:r>
        <w:br w:type="page"/>
      </w:r>
    </w:p>
    <w:p>
      <w:pPr>
        <w:pStyle w:val="Heading1"/>
      </w:pPr>
      <w:r>
        <w:t>- ɯ -</w:t>
      </w:r>
    </w:p>
    <w:p>
      <w:r>
        <w:rPr>
          <w:b/>
        </w:rPr>
        <w:t>ɯjo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cochon de deux ans.</w:t>
      </w:r>
    </w:p>
    <w:p>
      <w:r>
        <w:t xml:space="preserve">  </w:t>
      </w:r>
      <w:r>
        <w:rPr>
          <w:b/>
        </w:rPr>
        <w:t>paʁ ɯ-jo</w:t>
      </w:r>
    </w:p>
    <w:p>
      <w:r>
        <w:t xml:space="preserve">  </w:t>
      </w:r>
      <w:r>
        <w:rPr>
          <w:b/>
        </w:rPr>
        <w:t>phaʁrgot ɯ-jo</w:t>
      </w:r>
      <w:r>
        <w:br/>
        <w:br/>
      </w:r>
    </w:p>
    <w:p>
      <w:r>
        <w:rPr>
          <w:b/>
        </w:rPr>
        <w:t>ɯkɯki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celui-ci. 这个.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kɯki</w:t>
      </w:r>
      <w:r>
        <w:t>.</w:t>
      </w:r>
      <w:r>
        <w:br/>
        <w:br/>
      </w:r>
    </w:p>
    <w:p>
      <w:r>
        <w:rPr>
          <w:b/>
        </w:rPr>
        <w:t>ɯkɯkɯra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ceux-ci. 这些.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kɯra</w:t>
      </w:r>
      <w:r>
        <w:t>.</w:t>
      </w:r>
      <w:r>
        <w:br/>
        <w:br/>
      </w:r>
    </w:p>
    <w:p>
      <w:r>
        <w:rPr>
          <w:b/>
        </w:rPr>
        <w:t>ɯntɕe</w:t>
      </w:r>
      <w:r/>
      <w:r/>
      <w:r>
        <w:t xml:space="preserve">. </w:t>
      </w:r>
      <w:r>
        <w:rPr>
          <w:i/>
        </w:rPr>
        <w:t>conjunction</w:t>
      </w:r>
      <w:r>
        <w:t>.</w:t>
      </w:r>
      <w:r>
        <w:t xml:space="preserve"> ensuite.</w:t>
      </w:r>
      <w:r>
        <w:br/>
        <w:br/>
      </w:r>
    </w:p>
    <w:p>
      <w:r>
        <w:rPr>
          <w:b/>
        </w:rPr>
        <w:t>ɯnɯnɯ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celui-là. 那个.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nɯnɯ2</w:t>
      </w:r>
      <w:r>
        <w:t>.</w:t>
      </w:r>
      <w:r>
        <w:br/>
        <w:br/>
      </w:r>
    </w:p>
    <w:p>
      <w:r>
        <w:rPr>
          <w:b/>
        </w:rPr>
        <w:t>ɯnɯnɯra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ceux-là. 那些.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nɯra</w:t>
      </w:r>
      <w:r>
        <w:t>.</w:t>
      </w:r>
      <w:r>
        <w:br/>
        <w:br/>
      </w:r>
    </w:p>
    <w:p>
      <w:r>
        <w:rPr>
          <w:b/>
        </w:rPr>
        <w:t>ɯŋ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exprime l'hésitation.</w:t>
      </w:r>
      <w:r>
        <w:br/>
        <w:br/>
      </w:r>
    </w:p>
    <w:p>
      <w:r>
        <w:rPr>
          <w:b/>
        </w:rPr>
        <w:t>ɯŋɤj</w:t>
      </w:r>
      <w:r/>
      <w:r/>
      <w:r>
        <w:t>.</w:t>
      </w:r>
      <w:r>
        <w:t xml:space="preserve"> être autosatisfait.</w:t>
      </w:r>
    </w:p>
    <w:p>
      <w:r>
        <w:t xml:space="preserve">  </w:t>
      </w:r>
      <w:r>
        <w:rPr>
          <w:b/>
        </w:rPr>
        <w:t>ɯŋɤj ma-nɯ-tɯ-nɯ-βze kɯ tɤ-stu tɤ-mbat</w:t>
      </w:r>
      <w:r>
        <w:br/>
        <w:br/>
      </w:r>
    </w:p>
    <w:p>
      <w:r>
        <w:rPr>
          <w:b/>
        </w:rPr>
        <w:t>ɯŋgu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autrefois, d'abord.</w:t>
      </w:r>
    </w:p>
    <w:p>
      <w:r>
        <w:t xml:space="preserve">  </w:t>
      </w:r>
      <w:r>
        <w:rPr>
          <w:b/>
        </w:rPr>
        <w:t>ɯʑo ɯŋgu jɤznɤ taʁndo kɯ-tso ci pjɤ-ŋu ri, ɯ-ndo tɕe taʁndo mɯ-ɲɤ-tso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nɯŋgu</w:t>
      </w:r>
      <w:r>
        <w:t>.</w:t>
      </w:r>
      <w:r>
        <w:br/>
        <w:br/>
      </w:r>
    </w:p>
    <w:p>
      <w:r>
        <w:rPr>
          <w:b/>
        </w:rPr>
        <w:t>ɯrkoz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spécialement.</w:t>
      </w:r>
      <w:r>
        <w:br/>
        <w:br/>
      </w:r>
    </w:p>
    <w:p>
      <w:r>
        <w:rPr>
          <w:b/>
        </w:rPr>
        <w:t>ɯtɕin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énorme.</w:t>
      </w:r>
      <w:r>
        <w:br/>
        <w:br/>
      </w:r>
    </w:p>
    <w:p>
      <w:r>
        <w:rPr>
          <w:b/>
        </w:rPr>
        <w:t>ɯʑo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lui.</w:t>
      </w:r>
      <w:r>
        <w:br/>
        <w:br/>
      </w:r>
    </w:p>
    <w:p>
      <w:r>
        <w:rPr>
          <w:b/>
        </w:rPr>
        <w:t>ɯʑoz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à part.</w:t>
      </w:r>
      <w:r>
        <w:br/>
        <w:br/>
      </w:r>
    </w:p>
    <w:p>
      <w:r>
        <w:rPr>
          <w:b/>
        </w:rPr>
        <w:t>ɯʑɯʑur</w:t>
      </w:r>
      <w:r/>
      <w:r/>
      <w:r>
        <w:t xml:space="preserve">. </w:t>
      </w:r>
      <w:r>
        <w:rPr>
          <w:i/>
        </w:rPr>
        <w:t>adverb</w:t>
      </w:r>
      <w:r>
        <w:t>.</w:t>
      </w:r>
    </w:p>
    <w:p>
      <w:r>
        <w:t xml:space="preserve">  1)</w:t>
      </w:r>
      <w:r>
        <w:t xml:space="preserve"> au moment de.</w:t>
      </w:r>
    </w:p>
    <w:p>
      <w:r>
        <w:t xml:space="preserve">  2)</w:t>
      </w:r>
      <w:r>
        <w:t xml:space="preserve"> en même temps que.</w:t>
      </w:r>
      <w:r>
        <w:br/>
        <w:br/>
      </w:r>
    </w:p>
    <w:p>
      <w:r>
        <w:rPr>
          <w:b/>
        </w:rPr>
        <w:t>ɯ-βdoʁ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pénis, zizi (enfant).</w:t>
      </w:r>
      <w:r>
        <w:br/>
        <w:br/>
      </w:r>
    </w:p>
    <w:p>
      <w:r>
        <w:rPr>
          <w:b/>
        </w:rPr>
        <w:t>ɯ-βdɯt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gaspillage.</w:t>
      </w:r>
    </w:p>
    <w:p>
      <w:r>
        <w:t xml:space="preserve">  </w:t>
      </w:r>
      <w:r>
        <w:rPr>
          <w:b/>
        </w:rPr>
        <w:t>khɯna kɤ-χsu ʁo tɯ-χsu βdɯt</w:t>
      </w:r>
      <w:r>
        <w:br/>
        <w:br/>
      </w:r>
    </w:p>
    <w:p>
      <w:r>
        <w:rPr>
          <w:b/>
        </w:rPr>
        <w:t>ɯ-βlaβla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méthode, astuce, stratagème.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ɯ-βlu</w:t>
      </w:r>
      <w:r>
        <w:t>.</w:t>
      </w:r>
      <w:r>
        <w:br/>
        <w:br/>
      </w:r>
    </w:p>
    <w:p>
      <w:r>
        <w:rPr>
          <w:b/>
        </w:rPr>
        <w:t>ɯ-βlaβlu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astuce, méthode.</w:t>
      </w:r>
    </w:p>
    <w:p>
      <w:r>
        <w:t xml:space="preserve">  </w:t>
      </w:r>
      <w:r>
        <w:rPr>
          <w:b/>
        </w:rPr>
        <w:t>nɤ-βlaβlu ɲɯ-dɤn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ɯ-βlu</w:t>
      </w:r>
      <w:r>
        <w:t>.</w:t>
      </w:r>
      <w:r>
        <w:br/>
        <w:br/>
      </w:r>
    </w:p>
    <w:p>
      <w:r>
        <w:rPr>
          <w:b/>
        </w:rPr>
        <w:t>ɯ-βlu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méthode, astuce, stratagème.</w:t>
      </w:r>
    </w:p>
    <w:p>
      <w:r>
        <w:t xml:space="preserve">  </w:t>
      </w:r>
      <w:r>
        <w:rPr>
          <w:b/>
        </w:rPr>
        <w:t>nɤ-βlu ci tu-tɕat-a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ɯ-βlaβlu</w:t>
      </w:r>
      <w:r>
        <w:t xml:space="preserve"> </w:t>
      </w:r>
      <w:r>
        <w:rPr>
          <w:b/>
        </w:rPr>
        <w:t>nɯβlu</w:t>
      </w:r>
      <w:r>
        <w:t>.</w:t>
      </w:r>
      <w:r>
        <w:br/>
        <w:br/>
      </w:r>
    </w:p>
    <w:p>
      <w:r>
        <w:rPr>
          <w:b/>
        </w:rPr>
        <w:t>ɯ-βluβra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suggestion, idée, conseil.</w:t>
      </w:r>
    </w:p>
    <w:p>
      <w:r>
        <w:t xml:space="preserve">  </w:t>
      </w:r>
      <w:r>
        <w:rPr>
          <w:b/>
        </w:rPr>
        <w:t>a-βluβra ci tɤ-tɕɤt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rɯβluβra</w:t>
      </w:r>
      <w:r>
        <w:t>.</w:t>
      </w:r>
      <w:r>
        <w:br/>
        <w:br/>
      </w:r>
    </w:p>
    <w:p>
      <w:r>
        <w:rPr>
          <w:b/>
        </w:rPr>
        <w:t>ɯ-βzɯr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angle.</w:t>
      </w:r>
    </w:p>
    <w:p>
      <w:r>
        <w:t xml:space="preserve">  </w:t>
      </w:r>
      <w:r>
        <w:rPr>
          <w:b/>
        </w:rPr>
        <w:t>tɕoχtsi ɣɯ ɯ-βzɯr ri a-jaʁ kɤ-nɯ-rpu-t-a tɕe ɲɯ-mŋɤm</w:t>
      </w:r>
      <w:r>
        <w:br/>
        <w:br/>
      </w:r>
    </w:p>
    <w:p>
      <w:r>
        <w:rPr>
          <w:b/>
        </w:rPr>
        <w:t>ɯ-cɤβ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gousse, cosse.</w:t>
      </w:r>
    </w:p>
    <w:p>
      <w:r>
        <w:t xml:space="preserve">  </w:t>
      </w:r>
      <w:r>
        <w:rPr>
          <w:b/>
        </w:rPr>
        <w:t>staχpɯ ɯ-cɤβ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rɤcɤβ</w:t>
      </w:r>
      <w:r>
        <w:t>.</w:t>
      </w:r>
      <w:r>
        <w:br/>
        <w:br/>
      </w:r>
    </w:p>
    <w:p>
      <w:r>
        <w:rPr>
          <w:b/>
        </w:rPr>
        <w:t>ɯ-ciqa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origine, depuis toujours, en fait.</w:t>
      </w:r>
    </w:p>
    <w:p>
      <w:r>
        <w:t xml:space="preserve">  </w:t>
      </w:r>
      <w:r>
        <w:rPr>
          <w:b/>
        </w:rPr>
        <w:t>ɯʑo ɯ-ciqa ʑo pɯ-nɯ-pɯ-pe ɕti</w:t>
      </w:r>
      <w:r>
        <w:br/>
        <w:br/>
      </w:r>
    </w:p>
    <w:p>
      <w:r>
        <w:rPr>
          <w:b/>
        </w:rPr>
        <w:t>ɯ-cu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ajout.</w:t>
      </w:r>
    </w:p>
    <w:p>
      <w:r>
        <w:t xml:space="preserve">  </w:t>
      </w:r>
      <w:r>
        <w:rPr>
          <w:b/>
        </w:rPr>
        <w:t>χɤjtsu cho ɕku nɯ tɤjko ɯ-cu pjɯ́-wɣ-lɤt tɕe mɯm</w:t>
      </w:r>
    </w:p>
    <w:p>
      <w:r>
        <w:t xml:space="preserve">  </w:t>
      </w:r>
      <w:r>
        <w:rPr>
          <w:b/>
        </w:rPr>
        <w:t>a-pi kɯ tatshi ɯ-skɤt ɣɯ ɯ-cu kɤmɲɯ tu-βze ɲɯ-ŋu tɕe ɲɯ-sɤtso, tatshi skɤt ʁɟa a-tɤ-ti tɕe mɯ́j-sɤtso</w:t>
      </w:r>
      <w:r>
        <w:br/>
        <w:br/>
      </w:r>
    </w:p>
    <w:p>
      <w:r>
        <w:rPr>
          <w:b/>
        </w:rPr>
        <w:t>ɯ-cɯma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malheur, calamité.</w:t>
      </w:r>
    </w:p>
    <w:p>
      <w:r>
        <w:t xml:space="preserve">  </w:t>
      </w:r>
      <w:r>
        <w:rPr>
          <w:b/>
        </w:rPr>
        <w:t>aʑo a-cɯma ŋu</w:t>
      </w:r>
      <w:r>
        <w:br/>
        <w:br/>
      </w:r>
    </w:p>
    <w:p>
      <w:r>
        <w:rPr>
          <w:b/>
        </w:rPr>
        <w:t>ɯ-ɕi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plante fanée.</w:t>
      </w:r>
      <w:r>
        <w:br/>
        <w:br/>
      </w:r>
    </w:p>
    <w:p>
      <w:r>
        <w:rPr>
          <w:b/>
        </w:rPr>
        <w:t>ɯ-ɕki</w:t>
      </w:r>
      <w:r/>
      <w:r/>
      <w:r>
        <w:t xml:space="preserve">. </w:t>
      </w:r>
      <w:r>
        <w:rPr>
          <w:i/>
        </w:rPr>
        <w:t>postposition</w:t>
      </w:r>
      <w:r>
        <w:t>.</w:t>
      </w:r>
    </w:p>
    <w:p>
      <w:r>
        <w:t xml:space="preserve">  1)</w:t>
      </w:r>
      <w:r>
        <w:t xml:space="preserve"> à côté.</w:t>
      </w:r>
    </w:p>
    <w:p>
      <w:r>
        <w:t xml:space="preserve">  2)</w:t>
      </w:r>
      <w:r>
        <w:t xml:space="preserve"> datif.</w:t>
      </w:r>
      <w:r>
        <w:br/>
        <w:br/>
      </w:r>
    </w:p>
    <w:p>
      <w:r>
        <w:rPr>
          <w:b/>
        </w:rPr>
        <w:t>ɯ-ɕpɯz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imitation, dessin.</w:t>
      </w:r>
    </w:p>
    <w:p>
      <w:r>
        <w:t xml:space="preserve">  </w:t>
      </w:r>
      <w:r>
        <w:rPr>
          <w:b/>
        </w:rPr>
        <w:t>jɯɣi ɯ-taʁ tɯrme ɯ-ɕpɯz ci ɣɤʑu</w:t>
      </w:r>
    </w:p>
    <w:p>
      <w:r>
        <w:t xml:space="preserve">  </w:t>
      </w:r>
      <w:r>
        <w:rPr>
          <w:b/>
        </w:rPr>
        <w:t>tɯrme ɯ-ɕpɯz to-βzu</w:t>
      </w:r>
    </w:p>
    <w:p>
      <w:r>
        <w:t xml:space="preserve">  </w:t>
      </w:r>
      <w:r>
        <w:rPr>
          <w:b/>
        </w:rPr>
        <w:t>nɤki nɤ-khɯtsa ɯ-ɕpɯz ɲɯ-ɕti ma koŋla ɲɯ-maʁ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nɯɕpɯz</w:t>
      </w:r>
      <w:r>
        <w:t>.</w:t>
      </w:r>
      <w:r>
        <w:br/>
        <w:br/>
      </w:r>
    </w:p>
    <w:p>
      <w:r>
        <w:rPr>
          <w:b/>
        </w:rPr>
        <w:t>ɯ-ɕtɯrme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poils pubien (femme).</w:t>
      </w:r>
      <w:r>
        <w:br/>
        <w:br/>
      </w:r>
    </w:p>
    <w:p>
      <w:r>
        <w:rPr>
          <w:b/>
        </w:rPr>
        <w:t>ɯ-ɕɯɕaŋ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limite.</w:t>
      </w:r>
    </w:p>
    <w:p>
      <w:r>
        <w:t xml:space="preserve">  </w:t>
      </w:r>
      <w:r>
        <w:rPr>
          <w:b/>
        </w:rPr>
        <w:t>ki ɯ-ɕɯɕaŋ ki kɤmɲɯ sɤtɕha ŋu</w:t>
      </w:r>
      <w:r>
        <w:br/>
        <w:br/>
      </w:r>
    </w:p>
    <w:p>
      <w:r>
        <w:rPr>
          <w:b/>
        </w:rPr>
        <w:t>ɯ-daŋ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br/>
        <w:br/>
      </w:r>
    </w:p>
    <w:p>
      <w:r>
        <w:rPr>
          <w:b/>
        </w:rPr>
        <w:t>ɯ-do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vieux.</w:t>
      </w:r>
      <w:r>
        <w:br/>
        <w:br/>
      </w:r>
    </w:p>
    <w:p>
      <w:r>
        <w:rPr>
          <w:b/>
        </w:rPr>
        <w:t>ɯ-du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(être tiré) au sort.</w:t>
      </w:r>
    </w:p>
    <w:p>
      <w:r>
        <w:t xml:space="preserve">  </w:t>
      </w:r>
      <w:r>
        <w:rPr>
          <w:b/>
        </w:rPr>
        <w:t>ɯ-du to-ɣi</w:t>
      </w:r>
    </w:p>
    <w:p>
      <w:r>
        <w:t xml:space="preserve">  </w:t>
      </w:r>
      <w:r>
        <w:rPr>
          <w:b/>
        </w:rPr>
        <w:t>a-du tɤ-ɣe</w:t>
      </w:r>
      <w:r>
        <w:br/>
        <w:br/>
      </w:r>
    </w:p>
    <w:p>
      <w:r>
        <w:rPr>
          <w:b/>
        </w:rPr>
        <w:t>ɯ-dɯɕŋaʁ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puanteur très forte.</w:t>
      </w:r>
    </w:p>
    <w:p>
      <w:r>
        <w:t xml:space="preserve">  </w:t>
      </w:r>
      <w:r>
        <w:rPr>
          <w:b/>
        </w:rPr>
        <w:t>ndʑiŋgri ɯ-dɯɕŋaʁ ɲɯ-sɤjloʁ</w:t>
      </w:r>
      <w:r>
        <w:br/>
        <w:br/>
      </w:r>
    </w:p>
    <w:p>
      <w:r>
        <w:rPr>
          <w:b/>
        </w:rPr>
        <w:t>ɯ-dɯχɯn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bonne odeur.</w:t>
      </w:r>
    </w:p>
    <w:p>
      <w:r>
        <w:t xml:space="preserve">  </w:t>
      </w:r>
      <w:r>
        <w:rPr>
          <w:b/>
        </w:rPr>
        <w:t>ɯ-dɯχɯn pɯ-mtsham-a</w:t>
      </w:r>
    </w:p>
    <w:p>
      <w:r>
        <w:t xml:space="preserve">  </w:t>
      </w:r>
      <w:r>
        <w:rPr>
          <w:b/>
        </w:rPr>
        <w:t>ɯ-dɯχɯn tɤ-nɤmnam-a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aɣɯdɯχɯn</w:t>
      </w:r>
      <w:r>
        <w:t xml:space="preserve"> </w:t>
      </w:r>
      <w:r>
        <w:rPr>
          <w:b/>
        </w:rPr>
        <w:t>tɤ-di</w:t>
      </w:r>
      <w:r>
        <w:t>.</w:t>
      </w:r>
      <w:r>
        <w:br/>
        <w:br/>
      </w:r>
    </w:p>
    <w:p>
      <w:r>
        <w:rPr>
          <w:b/>
        </w:rPr>
        <w:t>ɯ-fsu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égal, autant.</w:t>
      </w:r>
    </w:p>
    <w:p>
      <w:r>
        <w:t xml:space="preserve">  </w:t>
      </w:r>
      <w:r>
        <w:rPr>
          <w:b/>
        </w:rPr>
        <w:t>tɤ-pɤtso cho-wxti tɕe, ɯ-mu ɯ-fsu ʑo cho-ɬoʁ</w:t>
      </w:r>
      <w:r>
        <w:br/>
        <w:br/>
      </w:r>
    </w:p>
    <w:p>
      <w:r>
        <w:rPr>
          <w:b/>
        </w:rPr>
        <w:t>ɯ-grɤl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raison.</w:t>
      </w:r>
    </w:p>
    <w:p>
      <w:r>
        <w:t xml:space="preserve">  </w:t>
      </w:r>
      <w:r>
        <w:rPr>
          <w:b/>
        </w:rPr>
        <w:t>laχtɕha ɯ-grɤl kɯ-me ʑo ɲɤ-ta</w:t>
      </w:r>
    </w:p>
    <w:p>
      <w:r>
        <w:t xml:space="preserve">  </w:t>
      </w:r>
      <w:r>
        <w:rPr>
          <w:b/>
        </w:rPr>
        <w:t>nɤ-grɤl ɯ-tɯ-me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nɯgrɤl</w:t>
      </w:r>
      <w:r>
        <w:t>.</w:t>
      </w:r>
      <w:r>
        <w:br/>
        <w:br/>
      </w:r>
    </w:p>
    <w:p>
      <w:r>
        <w:rPr>
          <w:b/>
        </w:rPr>
        <w:t>ɯ-ɣɲaʁ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résultat désastreux (que l'on se cause à soi-même).</w:t>
      </w:r>
    </w:p>
    <w:p>
      <w:r>
        <w:t xml:space="preserve">  </w:t>
      </w:r>
      <w:r>
        <w:rPr>
          <w:b/>
        </w:rPr>
        <w:t>a-ɣɲaʁ to-nɯ-βzu-t-a</w:t>
      </w:r>
    </w:p>
    <w:p>
      <w:r>
        <w:t xml:space="preserve">  </w:t>
      </w:r>
      <w:r>
        <w:rPr>
          <w:b/>
        </w:rPr>
        <w:t>ɯ-ɣɲaʁ ɲɤ-ɕe</w:t>
      </w:r>
    </w:p>
    <w:p>
      <w:r>
        <w:t xml:space="preserve">  </w:t>
      </w:r>
      <w:r>
        <w:rPr>
          <w:b/>
        </w:rPr>
        <w:t>mtshalu ɲɤ-phɯt ri kó-wɣ-mtsɯɣ tɕe mɤ́ɣrɤz nɤ ɯ-ɣɲaʁ ɲɤ-ɕe</w:t>
      </w:r>
      <w:r>
        <w:br/>
        <w:br/>
      </w:r>
    </w:p>
    <w:p>
      <w:r>
        <w:rPr>
          <w:b/>
        </w:rPr>
        <w:t>ɯ-jlɤβ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trame.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jlɤβndʑu</w:t>
      </w:r>
      <w:r>
        <w:t>.</w:t>
      </w:r>
      <w:r>
        <w:br/>
        <w:br/>
      </w:r>
    </w:p>
    <w:p>
      <w:r>
        <w:rPr>
          <w:b/>
        </w:rPr>
        <w:t>ɯ-jlu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cru, pas cuit.</w:t>
      </w:r>
    </w:p>
    <w:p>
      <w:r>
        <w:t xml:space="preserve">  2)</w:t>
      </w:r>
      <w:r>
        <w:t xml:space="preserve"> uniquement.</w:t>
      </w:r>
      <w:r>
        <w:br/>
        <w:br/>
      </w:r>
    </w:p>
    <w:p>
      <w:r>
        <w:rPr>
          <w:b/>
        </w:rPr>
        <w:t>ɯ-jndoʁ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racine de radis ou de navet.</w:t>
      </w:r>
      <w:r>
        <w:br/>
        <w:br/>
      </w:r>
    </w:p>
    <w:p>
      <w:r>
        <w:rPr>
          <w:b/>
        </w:rPr>
        <w:t>ɯ-jndɯz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fils qui débordent, verticilles.</w:t>
      </w:r>
    </w:p>
    <w:p>
      <w:r>
        <w:t xml:space="preserve">  </w:t>
      </w:r>
      <w:r>
        <w:rPr>
          <w:b/>
        </w:rPr>
        <w:t>thaχtsa ɯ-sɤ-sɤʑa cho ɯ-sɤɣ-jɤɣ ɯ-tɤ-ri nɯ ɯ-jndɯz rmi</w:t>
      </w:r>
      <w:r>
        <w:br/>
        <w:br/>
      </w:r>
    </w:p>
    <w:p>
      <w:r>
        <w:rPr>
          <w:b/>
        </w:rPr>
        <w:t>ɯ-jŋgɯ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gamelle (du chien).</w:t>
      </w:r>
    </w:p>
    <w:p>
      <w:r>
        <w:t xml:space="preserve">  </w:t>
      </w:r>
      <w:r>
        <w:rPr>
          <w:b/>
        </w:rPr>
        <w:t>khɯna kɯ ɯ-jŋgɯ to-nɯntsɯɣ</w:t>
      </w:r>
      <w:r>
        <w:br/>
        <w:br/>
      </w:r>
    </w:p>
    <w:p>
      <w:r>
        <w:rPr>
          <w:b/>
        </w:rPr>
        <w:t>ɯ-jɯ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poignée.</w:t>
      </w:r>
      <w:r>
        <w:br/>
        <w:br/>
      </w:r>
    </w:p>
    <w:p>
      <w:r>
        <w:rPr>
          <w:b/>
        </w:rPr>
        <w:t>ɯ-jɯja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au fur et à mesure que (+verbe).</w:t>
      </w:r>
    </w:p>
    <w:p>
      <w:r>
        <w:t xml:space="preserve">  </w:t>
      </w:r>
      <w:r>
        <w:rPr>
          <w:b/>
        </w:rPr>
        <w:t>tɯmɯ kɤ-lɤt ɯ-jɯja tɕe, ɯ-thoʁ tu-ɣɤrcoʁ ɲɯ-ŋu</w:t>
      </w:r>
    </w:p>
    <w:p>
      <w:r>
        <w:t xml:space="preserve">  </w:t>
      </w:r>
      <w:r>
        <w:rPr>
          <w:b/>
        </w:rPr>
        <w:t>tɤ-pɤtso thɯ-wxti ɯ-jɯja nɤ, ɯ-ndzɯmbra kɤ-sɤsɯɣ ra</w:t>
      </w:r>
      <w:r>
        <w:br/>
        <w:br/>
      </w:r>
    </w:p>
    <w:p>
      <w:r>
        <w:rPr>
          <w:b/>
        </w:rPr>
        <w:t>ɯ-ɟɤm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goût.</w:t>
      </w:r>
    </w:p>
    <w:p>
      <w:r>
        <w:t xml:space="preserve">  </w:t>
      </w:r>
      <w:r>
        <w:rPr>
          <w:b/>
        </w:rPr>
        <w:t>ki cha ki ɯ-ɟɤm kɯ-mɯm ci ɲɯ-ŋu</w:t>
      </w:r>
      <w:r>
        <w:br/>
        <w:br/>
      </w:r>
    </w:p>
    <w:p>
      <w:r>
        <w:rPr>
          <w:b/>
        </w:rPr>
        <w:t>ɯ-kɤcu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à l'est.</w:t>
      </w:r>
      <w:r>
        <w:br/>
        <w:br/>
      </w:r>
    </w:p>
    <w:p>
      <w:r>
        <w:rPr>
          <w:b/>
        </w:rPr>
        <w:t>ɯ-kɤlɤjme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tête à queue.</w:t>
      </w:r>
    </w:p>
    <w:p>
      <w:r>
        <w:t xml:space="preserve">  </w:t>
      </w:r>
      <w:r>
        <w:rPr>
          <w:b/>
        </w:rPr>
        <w:t>a-kɤlɤjme pɯ-ru tɕe, tɤ-rɤru-a</w:t>
      </w:r>
      <w:r>
        <w:br/>
        <w:br/>
      </w:r>
    </w:p>
    <w:p>
      <w:r>
        <w:rPr>
          <w:b/>
        </w:rPr>
        <w:t>ɯ-kɤɲɟoʁ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tissu cousu sur l'ouverture au bas des robes.</w:t>
      </w:r>
      <w:r>
        <w:br/>
        <w:br/>
      </w:r>
    </w:p>
    <w:p>
      <w:r>
        <w:rPr>
          <w:b/>
        </w:rPr>
        <w:t>ɯ-kɤχcɤl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sur le dessus.</w:t>
      </w:r>
    </w:p>
    <w:p>
      <w:r>
        <w:t xml:space="preserve">  </w:t>
      </w:r>
      <w:r>
        <w:rPr>
          <w:b/>
        </w:rPr>
        <w:t>nɤ-kɤχcɤl</w:t>
      </w:r>
    </w:p>
    <w:p>
      <w:r>
        <w:t xml:space="preserve">  </w:t>
      </w:r>
      <w:r>
        <w:rPr>
          <w:b/>
        </w:rPr>
        <w:t>si ɯ-kɤχcɤl</w:t>
      </w:r>
      <w:r>
        <w:br/>
        <w:br/>
      </w:r>
    </w:p>
    <w:p>
      <w:r>
        <w:rPr>
          <w:b/>
        </w:rPr>
        <w:t>ɯ-khon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au cas où.</w:t>
      </w:r>
    </w:p>
    <w:p>
      <w:r>
        <w:t xml:space="preserve">  </w:t>
      </w:r>
      <w:r>
        <w:rPr>
          <w:b/>
        </w:rPr>
        <w:t>aʑo tɯ-ci khro tɤ-rku-t-a tɕe, fso ɣɯ ɯ-khon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rɯkhon</w:t>
      </w:r>
      <w:r>
        <w:t>.</w:t>
      </w:r>
      <w:r>
        <w:br/>
        <w:br/>
      </w:r>
    </w:p>
    <w:p>
      <w:r>
        <w:rPr>
          <w:b/>
        </w:rPr>
        <w:t>ɯ-khrɤt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déterminé.</w:t>
      </w:r>
    </w:p>
    <w:p>
      <w:r>
        <w:t xml:space="preserve">  </w:t>
      </w:r>
      <w:r>
        <w:rPr>
          <w:b/>
        </w:rPr>
        <w:t>smɤn kɤ-ndza nɯ ɯ-khrɤt kɯ-tu ɕti</w:t>
      </w:r>
    </w:p>
    <w:p>
      <w:r>
        <w:t xml:space="preserve">  </w:t>
      </w:r>
      <w:r>
        <w:rPr>
          <w:b/>
        </w:rPr>
        <w:t>mkhɯrlu ɯ-ŋgɯ laχtɕha ɯ-khrɤt ma tú-wɣ-rku mɤ-khɯ</w:t>
      </w:r>
    </w:p>
    <w:p>
      <w:r>
        <w:t xml:space="preserve">  </w:t>
      </w:r>
      <w:r>
        <w:rPr>
          <w:b/>
        </w:rPr>
        <w:t>@xingqier tɯtshot χsɯm nɯ tɕiʑo @dianhua kɤ-lɤt ɯ-khrɤt nɯ-βzu-tɕi ŋu.</w:t>
      </w:r>
      <w:r>
        <w:br/>
        <w:br/>
      </w:r>
    </w:p>
    <w:p>
      <w:r>
        <w:rPr>
          <w:b/>
        </w:rPr>
        <w:t>ɯ-khɯkha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l'un après l'autre.</w:t>
      </w:r>
    </w:p>
    <w:p>
      <w:r>
        <w:t xml:space="preserve">  2)</w:t>
      </w:r>
      <w:r>
        <w:t xml:space="preserve"> au moment où.</w:t>
      </w:r>
    </w:p>
    <w:p>
      <w:r>
        <w:t xml:space="preserve">  </w:t>
      </w:r>
      <w:r>
        <w:rPr>
          <w:b/>
        </w:rPr>
        <w:t>ɲɯ-nɤqambɯmbjom ɯ-khɯkha ʑo ju-βji</w:t>
      </w:r>
      <w:r>
        <w:br/>
        <w:br/>
      </w:r>
    </w:p>
    <w:p>
      <w:r>
        <w:rPr>
          <w:b/>
        </w:rPr>
        <w:t>ɯ-khɯkhɤl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à certains endroits.</w:t>
      </w:r>
    </w:p>
    <w:p>
      <w:r>
        <w:t xml:space="preserve">  </w:t>
      </w:r>
      <w:r>
        <w:rPr>
          <w:b/>
        </w:rPr>
        <w:t>tɯ-ŋga ɯ-khɯkhɤl ko-spoʁ</w:t>
      </w:r>
    </w:p>
    <w:p>
      <w:r>
        <w:t xml:space="preserve">  </w:t>
      </w:r>
      <w:r>
        <w:rPr>
          <w:b/>
        </w:rPr>
        <w:t>tɯmɯ ɯ-khɯkhɤl ɲɤ-jɯm</w:t>
      </w:r>
      <w:r>
        <w:br/>
        <w:br/>
      </w:r>
    </w:p>
    <w:p>
      <w:r>
        <w:rPr>
          <w:b/>
        </w:rPr>
        <w:t>ɯ-locu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en amont.</w:t>
      </w:r>
      <w:r>
        <w:br/>
        <w:br/>
      </w:r>
    </w:p>
    <w:p>
      <w:r>
        <w:rPr>
          <w:b/>
        </w:rPr>
        <w:t>ɯ-ltɕi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franges (sac).</w:t>
      </w:r>
      <w:r>
        <w:br/>
        <w:br/>
      </w:r>
    </w:p>
    <w:p>
      <w:r>
        <w:rPr>
          <w:b/>
        </w:rPr>
        <w:t>ɯ-lu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br/>
        <w:br/>
      </w:r>
    </w:p>
    <w:p>
      <w:r>
        <w:rPr>
          <w:b/>
        </w:rPr>
        <w:t>ɯ-lu rtsɯβ</w:t>
      </w:r>
      <w:r/>
      <w:r/>
      <w:r>
        <w:t>.</w:t>
      </w:r>
      <w:r>
        <w:t xml:space="preserve"> année du signe astrologique.</w:t>
      </w:r>
    </w:p>
    <w:p>
      <w:r>
        <w:t xml:space="preserve">  </w:t>
      </w:r>
      <w:r>
        <w:rPr>
          <w:b/>
        </w:rPr>
        <w:t>ɣɯjpa ɯ-lu rtsɯβ</w:t>
      </w:r>
    </w:p>
    <w:p>
      <w:r>
        <w:t xml:space="preserve">  </w:t>
      </w:r>
      <w:r>
        <w:rPr>
          <w:b/>
        </w:rPr>
        <w:t>nɤ-lu sɤ-rtsɯβ</w:t>
      </w:r>
      <w:r>
        <w:br/>
        <w:br/>
      </w:r>
    </w:p>
    <w:p>
      <w:r>
        <w:rPr>
          <w:b/>
        </w:rPr>
        <w:t>ɯ-lu,cɯ</w:t>
      </w:r>
      <w:r/>
      <w:r/>
      <w:r>
        <w:t>.</w:t>
      </w:r>
      <w:r>
        <w:t xml:space="preserve"> perdre conscience.</w:t>
      </w:r>
    </w:p>
    <w:p>
      <w:r>
        <w:t xml:space="preserve">  </w:t>
      </w:r>
      <w:r>
        <w:rPr>
          <w:b/>
        </w:rPr>
        <w:t>aʑo pɯ-xtɕi-a, khɤxtɤndo pɯ-atar-a tɕe, a-lu pjɤ-cɯ khi</w:t>
      </w:r>
    </w:p>
    <w:p>
      <w:r>
        <w:t xml:space="preserve">  </w:t>
      </w:r>
      <w:r>
        <w:rPr>
          <w:b/>
        </w:rPr>
        <w:t>ɯ-lu{sɯxcɯ}</w:t>
      </w:r>
      <w:r>
        <w:br/>
        <w:br/>
      </w:r>
    </w:p>
    <w:p>
      <w:r>
        <w:rPr>
          <w:b/>
        </w:rPr>
        <w:t>ɯ-lu,sɯxcɯ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perdre la conscience.</w:t>
      </w:r>
    </w:p>
    <w:p>
      <w:r>
        <w:t xml:space="preserve">  </w:t>
      </w:r>
      <w:r>
        <w:rPr>
          <w:b/>
        </w:rPr>
        <w:t>to-ʁndɯ tɕe ɯ-lu ʑo pjɤ-sɯxcɯ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ɯ-lu,cɯ</w:t>
      </w:r>
      <w:r>
        <w:t>.</w:t>
      </w:r>
      <w:r>
        <w:br/>
        <w:br/>
      </w:r>
    </w:p>
    <w:p>
      <w:r>
        <w:rPr>
          <w:b/>
        </w:rPr>
        <w:t>ɯ-luj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enveloppe extérieure.</w:t>
      </w:r>
      <w:r>
        <w:br/>
        <w:br/>
      </w:r>
    </w:p>
    <w:p>
      <w:r>
        <w:rPr>
          <w:b/>
        </w:rPr>
        <w:t>ɯ-lu{sɯxcɯ}</w:t>
      </w:r>
      <w:r/>
      <w:r/>
      <w:r>
        <w:t>.</w:t>
      </w:r>
      <w:r>
        <w:br/>
        <w:br/>
      </w:r>
    </w:p>
    <w:p>
      <w:r>
        <w:rPr>
          <w:b/>
        </w:rPr>
        <w:t>ɯ-lɯtshɤt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du même âge.</w:t>
      </w:r>
    </w:p>
    <w:p>
      <w:r>
        <w:t xml:space="preserve">  </w:t>
      </w:r>
      <w:r>
        <w:rPr>
          <w:b/>
        </w:rPr>
        <w:t>ɯ-lɯtshɤt ra nɯ-rca ɲɯ-rga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aɣɯlɯtshɤt</w:t>
      </w:r>
      <w:r>
        <w:t>.</w:t>
      </w:r>
      <w:r>
        <w:br/>
        <w:br/>
      </w:r>
    </w:p>
    <w:p>
      <w:r>
        <w:rPr>
          <w:b/>
        </w:rPr>
        <w:t>ɯ-lwa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crinière.</w:t>
      </w:r>
      <w:r>
        <w:br/>
        <w:br/>
      </w:r>
    </w:p>
    <w:p>
      <w:r>
        <w:rPr>
          <w:b/>
        </w:rPr>
        <w:t>ɯ-maŋ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en groupes.</w:t>
      </w:r>
    </w:p>
    <w:p>
      <w:r>
        <w:t xml:space="preserve">  </w:t>
      </w:r>
      <w:r>
        <w:rPr>
          <w:b/>
        </w:rPr>
        <w:t>tɯrme ɯ-maŋ ʑo to-k-ɤwɯwum-nɯ-ci</w:t>
      </w:r>
      <w:r>
        <w:br/>
        <w:br/>
      </w:r>
    </w:p>
    <w:p>
      <w:r>
        <w:rPr>
          <w:b/>
        </w:rPr>
        <w:t>ɯ-mat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fruit.</w:t>
      </w:r>
      <w:r>
        <w:br/>
        <w:br/>
      </w:r>
    </w:p>
    <w:p>
      <w:r>
        <w:rPr>
          <w:b/>
        </w:rPr>
        <w:t>ɯ-mbrɤzɯ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résultat.</w:t>
      </w:r>
    </w:p>
    <w:p>
      <w:r>
        <w:t xml:space="preserve">  </w:t>
      </w:r>
      <w:r>
        <w:rPr>
          <w:b/>
        </w:rPr>
        <w:t>a-mbrɤzɯ pɯ-smɯn</w:t>
      </w:r>
    </w:p>
    <w:p>
      <w:r>
        <w:t xml:space="preserve">  </w:t>
      </w:r>
      <w:r>
        <w:rPr>
          <w:b/>
        </w:rPr>
        <w:t>tɯʑo kɯ ɯ-mbrɤzɯ ɣɯ-nɯ-ndza kɯ-ra ŋu</w:t>
      </w:r>
      <w:r>
        <w:br/>
        <w:br/>
      </w:r>
    </w:p>
    <w:p>
      <w:r>
        <w:rPr>
          <w:b/>
        </w:rPr>
        <w:t>ɯ-mbɯrme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poils pubiens (homme).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tɯ-mbɯ</w:t>
      </w:r>
      <w:r>
        <w:t>.</w:t>
      </w:r>
      <w:r>
        <w:br/>
        <w:br/>
      </w:r>
    </w:p>
    <w:p>
      <w:r>
        <w:rPr>
          <w:b/>
        </w:rPr>
        <w:t>ɯ-mbɯrqhu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prépuce.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tɯ-mbɯ</w:t>
      </w:r>
      <w:r>
        <w:t>.</w:t>
      </w:r>
      <w:r>
        <w:br/>
        <w:br/>
      </w:r>
    </w:p>
    <w:p>
      <w:r>
        <w:rPr>
          <w:b/>
        </w:rPr>
        <w:t>ɯ-mdoʁ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br/>
        <w:br/>
      </w:r>
    </w:p>
    <w:p>
      <w:r>
        <w:rPr>
          <w:b/>
        </w:rPr>
        <w:t>ɯ-mdoʁ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couleur.</w:t>
      </w:r>
    </w:p>
    <w:p>
      <w:r>
        <w:t xml:space="preserve">  </w:t>
      </w:r>
      <w:r>
        <w:rPr>
          <w:b/>
        </w:rPr>
        <w:t>qromke ɯ-mdoʁ asɯ-ndo</w:t>
      </w:r>
      <w:r>
        <w:br/>
        <w:br/>
      </w:r>
    </w:p>
    <w:p>
      <w:r>
        <w:rPr>
          <w:b/>
        </w:rPr>
        <w:t>ɯ-mdoʁ,ndo</w:t>
      </w:r>
      <w:r/>
      <w:r/>
      <w:r>
        <w:t>.</w:t>
      </w:r>
      <w:r>
        <w:t xml:space="preserve"> avoir (couleur).</w:t>
      </w:r>
      <w:r>
        <w:br/>
        <w:br/>
      </w:r>
    </w:p>
    <w:p>
      <w:r>
        <w:rPr>
          <w:b/>
        </w:rPr>
        <w:t>ɯ-mdʑɯɣ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à la fin.</w:t>
      </w:r>
    </w:p>
    <w:p>
      <w:r>
        <w:t xml:space="preserve">  </w:t>
      </w:r>
      <w:r>
        <w:rPr>
          <w:b/>
        </w:rPr>
        <w:t>ɯ-mdʑɯɣ tɕe saχsɤl ɕti nɤ</w:t>
      </w:r>
      <w:r>
        <w:br/>
        <w:br/>
      </w:r>
    </w:p>
    <w:p>
      <w:r>
        <w:rPr>
          <w:b/>
        </w:rPr>
        <w:t>ɯ-mnɯ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pousse, petite branche, pousse de bambou.</w:t>
      </w:r>
      <w:r>
        <w:br/>
        <w:br/>
      </w:r>
    </w:p>
    <w:p>
      <w:r>
        <w:rPr>
          <w:b/>
        </w:rPr>
        <w:t>ɯ-mɲoz</w:t>
      </w:r>
      <w:r/>
      <w:r/>
      <w:r>
        <w:t>.</w:t>
      </w:r>
      <w:r/>
    </w:p>
    <w:p>
      <w:r>
        <w:t xml:space="preserve">  </w:t>
      </w:r>
      <w:r>
        <w:rPr>
          <w:b/>
        </w:rPr>
        <w:t>pjɯ-ɲɟo ɕɯŋgɯ tɕe ɯ-mɲoz tú-wɣ-βzu ra</w:t>
      </w:r>
    </w:p>
    <w:p>
      <w:r>
        <w:t xml:space="preserve">  </w:t>
      </w:r>
      <w:r>
        <w:rPr>
          <w:b/>
        </w:rPr>
        <w:t>mɤ-mbɯt ɯ-jtsi, mɤ-ɲɟo ɯ-mɲoz</w:t>
      </w:r>
      <w:r>
        <w:br/>
        <w:br/>
      </w:r>
    </w:p>
    <w:p>
      <w:r>
        <w:rPr>
          <w:b/>
        </w:rPr>
        <w:t>ɯ-mɲoz</w:t>
      </w:r>
      <w:r/>
      <w:r/>
      <w:r>
        <w:t>.</w:t>
      </w:r>
      <w:r>
        <w:br/>
        <w:br/>
      </w:r>
    </w:p>
    <w:p>
      <w:r>
        <w:rPr>
          <w:b/>
        </w:rPr>
        <w:t>ɯ-mŋu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ouverture (sac).</w:t>
      </w:r>
    </w:p>
    <w:p>
      <w:r>
        <w:t xml:space="preserve">  </w:t>
      </w:r>
      <w:r>
        <w:rPr>
          <w:b/>
        </w:rPr>
        <w:t>tɤ-fkɯm ɯ-mŋu</w:t>
      </w:r>
    </w:p>
    <w:p>
      <w:r>
        <w:t xml:space="preserve">  2)</w:t>
      </w:r>
      <w:r>
        <w:t xml:space="preserve"> partie du toit sous laquelle il n'y a pas de balcon.</w:t>
      </w:r>
    </w:p>
    <w:p>
      <w:r>
        <w:t xml:space="preserve">  </w:t>
      </w:r>
      <w:r>
        <w:rPr>
          <w:b/>
        </w:rPr>
        <w:t>khɤxtu ɯ-mŋu</w:t>
      </w:r>
    </w:p>
    <w:p>
      <w:r>
        <w:t xml:space="preserve">  3)</w:t>
      </w:r>
      <w:r>
        <w:t xml:space="preserve"> côté du champs près de la montagne.</w:t>
      </w:r>
    </w:p>
    <w:p>
      <w:r>
        <w:t xml:space="preserve">  </w:t>
      </w:r>
      <w:r>
        <w:rPr>
          <w:b/>
        </w:rPr>
        <w:t>tɯji ɯ-mŋu</w:t>
      </w:r>
      <w:r>
        <w:br/>
        <w:br/>
      </w:r>
    </w:p>
    <w:p>
      <w:r>
        <w:rPr>
          <w:b/>
        </w:rPr>
        <w:t>ɯ-mphru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à la suite de.</w:t>
      </w:r>
    </w:p>
    <w:p>
      <w:r>
        <w:t xml:space="preserve">  </w:t>
      </w:r>
      <w:r>
        <w:rPr>
          <w:b/>
        </w:rPr>
        <w:t>ɯ-mphru pjɯ-ʑe-a tɕe pjɯ-ndɯn-a ŋu nɤ</w:t>
      </w:r>
    </w:p>
    <w:p>
      <w:r>
        <w:t xml:space="preserve">  </w:t>
      </w:r>
      <w:r>
        <w:rPr>
          <w:b/>
        </w:rPr>
        <w:t>saχsɯ ɯ-qhu tɕe ɯ-mphru nɯ-mɟa-tɕi</w:t>
      </w:r>
      <w:r>
        <w:br/>
        <w:br/>
      </w:r>
    </w:p>
    <w:p>
      <w:r>
        <w:rPr>
          <w:b/>
        </w:rPr>
        <w:t>ɯ-mphɯsku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croupe (bovins,ovins).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tɯ-mphɯz</w:t>
      </w:r>
      <w:r>
        <w:t xml:space="preserve"> </w:t>
      </w:r>
      <w:r>
        <w:rPr>
          <w:b/>
        </w:rPr>
        <w:t>tɯ-ku</w:t>
      </w:r>
      <w:r>
        <w:t>.</w:t>
      </w:r>
      <w:r>
        <w:br/>
        <w:br/>
      </w:r>
    </w:p>
    <w:p>
      <w:r>
        <w:rPr>
          <w:b/>
        </w:rPr>
        <w:t>ɯ-mthoŋ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se trahir, dévoiler ses défauts.</w:t>
      </w:r>
    </w:p>
    <w:p>
      <w:r>
        <w:t xml:space="preserve">  </w:t>
      </w:r>
      <w:r>
        <w:rPr>
          <w:b/>
        </w:rPr>
        <w:t>a-mthoŋ nɯ-ɬoʁ ɲɯ-ŋu</w:t>
      </w:r>
    </w:p>
    <w:p>
      <w:r>
        <w:t xml:space="preserve">  </w:t>
      </w:r>
      <w:r>
        <w:rPr>
          <w:b/>
        </w:rPr>
        <w:t>ɯ-mthoŋ pjɤ-nɯ-ɬoʁ</w:t>
      </w:r>
      <w:r>
        <w:br/>
        <w:br/>
      </w:r>
    </w:p>
    <w:p>
      <w:r>
        <w:rPr>
          <w:b/>
        </w:rPr>
        <w:t>ɯ-mtsioʁ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bec.</w:t>
      </w:r>
      <w:r>
        <w:br/>
        <w:br/>
      </w:r>
    </w:p>
    <w:p>
      <w:r>
        <w:rPr>
          <w:b/>
        </w:rPr>
        <w:t>ɯ-mujmaj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branche d'arbre.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nɤmujmaj</w:t>
      </w:r>
      <w:r>
        <w:t>.</w:t>
      </w:r>
      <w:r>
        <w:br/>
        <w:br/>
      </w:r>
    </w:p>
    <w:p>
      <w:r>
        <w:rPr>
          <w:b/>
        </w:rPr>
        <w:t>ɯ-ndaŋ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penser à.</w:t>
      </w:r>
    </w:p>
    <w:p>
      <w:r>
        <w:t xml:space="preserve">  </w:t>
      </w:r>
      <w:r>
        <w:rPr>
          <w:b/>
        </w:rPr>
        <w:t>nɯ ɯ-ndaŋ pjɯ-lat-a ŋu</w:t>
      </w:r>
    </w:p>
    <w:p>
      <w:r>
        <w:t xml:space="preserve">  </w:t>
      </w:r>
      <w:r>
        <w:rPr>
          <w:b/>
        </w:rPr>
        <w:t>tɯ-zda ra nɯ-ndaŋ pjɯ́-wɣ-lɤt ra ma nɯ-ʁdɯxpa ɣɯ-βzu mɤ-βdi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rɤndaŋ</w:t>
      </w:r>
      <w:r>
        <w:t>.</w:t>
      </w:r>
      <w:r>
        <w:br/>
        <w:br/>
      </w:r>
    </w:p>
    <w:p>
      <w:r>
        <w:rPr>
          <w:b/>
        </w:rPr>
        <w:t>ɯ-ndɤcu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à l'ouest.</w:t>
      </w:r>
      <w:r>
        <w:br/>
        <w:br/>
      </w:r>
    </w:p>
    <w:p>
      <w:r>
        <w:rPr>
          <w:b/>
        </w:rPr>
        <w:t>ɯ-ndo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bord, côté du champs en direction du fleuve.</w:t>
      </w:r>
    </w:p>
    <w:p>
      <w:r>
        <w:t xml:space="preserve">  2)</w:t>
      </w:r>
      <w:r>
        <w:t xml:space="preserve"> fin.</w:t>
      </w:r>
    </w:p>
    <w:p>
      <w:r>
        <w:t xml:space="preserve">  </w:t>
      </w:r>
      <w:r>
        <w:rPr>
          <w:b/>
        </w:rPr>
        <w:t>tɯ-ŋga ɯ-ndo</w:t>
      </w:r>
    </w:p>
    <w:p>
      <w:r>
        <w:t xml:space="preserve">  </w:t>
      </w:r>
      <w:r>
        <w:rPr>
          <w:b/>
        </w:rPr>
        <w:t>tu-kɯ-stu ra ma ɯ-ndo tɕe mɤ-pe</w:t>
      </w:r>
    </w:p>
    <w:p>
      <w:r>
        <w:t xml:space="preserve">  </w:t>
      </w:r>
      <w:r>
        <w:rPr>
          <w:b/>
        </w:rPr>
        <w:t>ɯ-ndo tɕe mɤʑɯ kɤ-sɤpe ra</w:t>
      </w:r>
      <w:r>
        <w:br/>
        <w:br/>
      </w:r>
    </w:p>
    <w:p>
      <w:r>
        <w:rPr>
          <w:b/>
        </w:rPr>
        <w:t>ɯ-ndzɯɣ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br/>
        <w:br/>
      </w:r>
    </w:p>
    <w:p>
      <w:r>
        <w:rPr>
          <w:b/>
        </w:rPr>
        <w:t>ɯ-ndzɯɣ,maʁ</w:t>
      </w:r>
      <w:r/>
      <w:r/>
      <w:r>
        <w:t>.</w:t>
      </w:r>
      <w:r>
        <w:t xml:space="preserve"> être terrible.</w:t>
      </w:r>
    </w:p>
    <w:p>
      <w:r>
        <w:t xml:space="preserve">  </w:t>
      </w:r>
      <w:r>
        <w:rPr>
          <w:b/>
        </w:rPr>
        <w:t>a-mu kɯ ``a-ku ɯ-tɯ-mŋɤm kɯ ɯ-ndzɯɣ ʑo ɲɯ-maʁ"</w:t>
      </w:r>
    </w:p>
    <w:p>
      <w:r>
        <w:t xml:space="preserve">  </w:t>
      </w:r>
      <w:r>
        <w:rPr>
          <w:b/>
        </w:rPr>
        <w:t>jisŋi kɤntɕhaʁ tɯrme ɯ-tɯ-dɤn kɯ ɯ-ndzɯɣ ɲɯ-maʁ</w:t>
      </w:r>
    </w:p>
    <w:p>
      <w:r>
        <w:t xml:space="preserve">  </w:t>
      </w:r>
      <w:r>
        <w:rPr>
          <w:b/>
        </w:rPr>
        <w:t>khɤcɤl ɯ-ndzɯɣ to-ɣɤmaʁ-ndʑi ɕti</w:t>
      </w:r>
      <w:r>
        <w:br/>
        <w:br/>
      </w:r>
    </w:p>
    <w:p>
      <w:r>
        <w:rPr>
          <w:b/>
        </w:rPr>
        <w:t>ɯ-ndzɯɣlɯz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comportement.</w:t>
      </w:r>
    </w:p>
    <w:p>
      <w:r>
        <w:t xml:space="preserve">  </w:t>
      </w:r>
      <w:r>
        <w:rPr>
          <w:b/>
        </w:rPr>
        <w:t>ɯʑo ɯ-ndzɯɣlɯz mɤ-kɯ-βdi ɕti ma tɯrme pe ɯ-sɯm sna</w:t>
      </w:r>
      <w:r>
        <w:br/>
        <w:br/>
      </w:r>
    </w:p>
    <w:p>
      <w:r>
        <w:rPr>
          <w:b/>
        </w:rPr>
        <w:t>ɯ-ndzɯndzoʁ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suivre sans relâche.</w:t>
      </w:r>
      <w:r>
        <w:br/>
        <w:br/>
      </w:r>
    </w:p>
    <w:p>
      <w:r>
        <w:rPr>
          <w:b/>
        </w:rPr>
        <w:t>ɯ-ŋɤj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br/>
        <w:br/>
      </w:r>
    </w:p>
    <w:p>
      <w:r>
        <w:rPr>
          <w:b/>
        </w:rPr>
        <w:t>ɯ-ŋgɤrmoz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dérangement.</w:t>
      </w:r>
    </w:p>
    <w:p>
      <w:r>
        <w:t xml:space="preserve">  </w:t>
      </w:r>
      <w:r>
        <w:rPr>
          <w:b/>
        </w:rPr>
        <w:t>aʑo nɤʑo mɤ-ɣi-a ma nɤ-ŋgɤrmoz sɤβze-a</w:t>
      </w:r>
      <w:r>
        <w:br/>
        <w:br/>
      </w:r>
    </w:p>
    <w:p>
      <w:r>
        <w:rPr>
          <w:b/>
        </w:rPr>
        <w:t>ɯ-ŋgu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br/>
        <w:br/>
      </w:r>
    </w:p>
    <w:p>
      <w:r>
        <w:rPr>
          <w:b/>
        </w:rPr>
        <w:t>ɯ-ŋgu,thon</w:t>
      </w:r>
      <w:r/>
      <w:r/>
      <w:r>
        <w:t>.</w:t>
      </w:r>
      <w:r>
        <w:t xml:space="preserve"> avoir une bonne situation familiale.</w:t>
      </w:r>
    </w:p>
    <w:p>
      <w:r>
        <w:t xml:space="preserve">  </w:t>
      </w:r>
      <w:r>
        <w:rPr>
          <w:b/>
        </w:rPr>
        <w:t>ɯ-ŋgu mɯ́j-thon</w:t>
      </w:r>
    </w:p>
    <w:p>
      <w:r>
        <w:t xml:space="preserve">  </w:t>
      </w:r>
      <w:r>
        <w:rPr>
          <w:b/>
        </w:rPr>
        <w:t>jiɕqha nɯ ɯ-ŋgu thon, mɤɕi</w:t>
      </w:r>
    </w:p>
    <w:p>
      <w:r>
        <w:t xml:space="preserve">  </w:t>
      </w:r>
      <w:r>
        <w:rPr>
          <w:b/>
        </w:rPr>
        <w:t>iʑo ɕoŋtaʁ tɯ-ŋgu mɤ-kɯ-thon me</w:t>
      </w:r>
      <w:r>
        <w:br/>
        <w:br/>
      </w:r>
    </w:p>
    <w:p>
      <w:r>
        <w:rPr>
          <w:b/>
        </w:rPr>
        <w:t>ɯ-ŋgɯ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dedans.</w:t>
      </w:r>
      <w:r>
        <w:br/>
        <w:br/>
      </w:r>
    </w:p>
    <w:p>
      <w:r>
        <w:rPr>
          <w:b/>
        </w:rPr>
        <w:t>ɯ-ŋgɯmɤpɕi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à l'intérieur et à l'extérieur.</w:t>
      </w:r>
      <w:r>
        <w:br/>
        <w:br/>
      </w:r>
    </w:p>
    <w:p>
      <w:r>
        <w:rPr>
          <w:b/>
        </w:rPr>
        <w:t>ɯ-ŋgɯsni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au cœur même de.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tɯ-sni</w:t>
      </w:r>
      <w:r>
        <w:t>.</w:t>
      </w:r>
      <w:r>
        <w:br/>
        <w:br/>
      </w:r>
    </w:p>
    <w:p>
      <w:r>
        <w:rPr>
          <w:b/>
        </w:rPr>
        <w:t>ɯ-ɴqra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délabré.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khɤɴqra</w:t>
      </w:r>
      <w:r>
        <w:t>.</w:t>
      </w:r>
      <w:r>
        <w:br/>
        <w:br/>
      </w:r>
    </w:p>
    <w:p>
      <w:r>
        <w:rPr>
          <w:b/>
        </w:rPr>
        <w:t>ɯ-pa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le bas.</w:t>
      </w:r>
      <w:r>
        <w:br/>
        <w:br/>
      </w:r>
    </w:p>
    <w:p>
      <w:r>
        <w:rPr>
          <w:b/>
        </w:rPr>
        <w:t>ɯ-pa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dessous.</w:t>
      </w:r>
      <w:r>
        <w:br/>
        <w:br/>
      </w:r>
    </w:p>
    <w:p>
      <w:r>
        <w:rPr>
          <w:b/>
        </w:rPr>
        <w:t>ɯ-palɤjlɯz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méthode, façon.</w:t>
      </w:r>
      <w:r>
        <w:br/>
        <w:br/>
      </w:r>
    </w:p>
    <w:p>
      <w:r>
        <w:rPr>
          <w:b/>
        </w:rPr>
        <w:t>ɯ-pɕi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dehors.</w:t>
      </w:r>
    </w:p>
    <w:p>
      <w:r>
        <w:t xml:space="preserve">  </w:t>
      </w:r>
      <w:r>
        <w:rPr>
          <w:b/>
        </w:rPr>
        <w:t>ɯ-pɕi qale ɣɤʑu wo</w:t>
      </w:r>
      <w:r>
        <w:br/>
        <w:br/>
      </w:r>
    </w:p>
    <w:p>
      <w:r>
        <w:rPr>
          <w:b/>
        </w:rPr>
        <w:t>ɯ-pɤl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paume.</w:t>
      </w:r>
    </w:p>
    <w:p>
      <w:r>
        <w:t xml:space="preserve">  </w:t>
      </w:r>
      <w:r>
        <w:rPr>
          <w:b/>
        </w:rPr>
        <w:t>tɯ-jaʁ ɯ-pɤl</w:t>
      </w:r>
    </w:p>
    <w:p>
      <w:r>
        <w:t xml:space="preserve">  </w:t>
      </w:r>
      <w:r>
        <w:rPr>
          <w:b/>
        </w:rPr>
        <w:t>tɯ-mi ɯ-pɤl</w:t>
      </w:r>
    </w:p>
    <w:p>
      <w:r>
        <w:t xml:space="preserve">  2)</w:t>
      </w:r>
      <w:r>
        <w:t xml:space="preserve"> partie de la louche qui sert à contenir le liquide.</w:t>
      </w:r>
      <w:r>
        <w:br/>
        <w:br/>
      </w:r>
    </w:p>
    <w:p>
      <w:r>
        <w:rPr>
          <w:b/>
        </w:rPr>
        <w:t>ɯ-pɤrthɤβ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au milieu.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ɯ-thɤβ</w:t>
      </w:r>
      <w:r>
        <w:t>.</w:t>
      </w:r>
      <w:r>
        <w:br/>
        <w:br/>
      </w:r>
    </w:p>
    <w:p>
      <w:r>
        <w:rPr>
          <w:b/>
        </w:rPr>
        <w:t>ɯ-phe</w:t>
      </w:r>
      <w:r/>
      <w:r/>
      <w:r>
        <w:t xml:space="preserve">. </w:t>
      </w:r>
      <w:r>
        <w:rPr>
          <w:i/>
        </w:rPr>
        <w:t>postposition</w:t>
      </w:r>
      <w:r>
        <w:t>.</w:t>
      </w:r>
      <w:r>
        <w:t xml:space="preserve"> datif.</w:t>
      </w:r>
      <w:r>
        <w:br/>
        <w:br/>
      </w:r>
    </w:p>
    <w:p>
      <w:r>
        <w:rPr>
          <w:b/>
        </w:rPr>
        <w:t>ɯ-phɯ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prix à payer.</w:t>
      </w:r>
      <w:r>
        <w:br/>
        <w:br/>
      </w:r>
    </w:p>
    <w:p>
      <w:r>
        <w:rPr>
          <w:b/>
        </w:rPr>
        <w:t>ɯ-phɯl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serti, incrusté de.</w:t>
      </w:r>
    </w:p>
    <w:p>
      <w:r>
        <w:t xml:space="preserve">  </w:t>
      </w:r>
      <w:r>
        <w:rPr>
          <w:b/>
        </w:rPr>
        <w:t>mbrɯtɕɯ ɯ-phɯl rɯnbotɕhi kɤ-rku</w:t>
      </w:r>
      <w:r>
        <w:br/>
        <w:br/>
      </w:r>
    </w:p>
    <w:p>
      <w:r>
        <w:rPr>
          <w:b/>
        </w:rPr>
        <w:t>ɯ-phɯŋgɯ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giron.</w:t>
      </w:r>
      <w:r>
        <w:br/>
        <w:br/>
      </w:r>
    </w:p>
    <w:p>
      <w:r>
        <w:rPr>
          <w:b/>
        </w:rPr>
        <w:t>ɯ-phɯphi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vagin (enfant).</w:t>
      </w:r>
      <w:r>
        <w:br/>
        <w:br/>
      </w:r>
    </w:p>
    <w:p>
      <w:r>
        <w:rPr>
          <w:b/>
        </w:rPr>
        <w:t>ɯ-phɯphɯ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ce que l'on mendie.</w:t>
      </w:r>
    </w:p>
    <w:p>
      <w:r>
        <w:t xml:space="preserve">  </w:t>
      </w:r>
      <w:r>
        <w:rPr>
          <w:b/>
        </w:rPr>
        <w:t>kɤ-nɤjɤm tɕe nɤ-phɯphɯ ju-ɣɯt-a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nɤphɯphɯ</w:t>
      </w:r>
      <w:r>
        <w:t>.</w:t>
      </w:r>
      <w:r>
        <w:br/>
        <w:br/>
      </w:r>
    </w:p>
    <w:p>
      <w:r>
        <w:rPr>
          <w:b/>
        </w:rPr>
        <w:t>ɯ-punaŋtɕa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organes internes.</w:t>
      </w:r>
      <w:r>
        <w:br/>
        <w:br/>
      </w:r>
    </w:p>
    <w:p>
      <w:r>
        <w:rPr>
          <w:b/>
        </w:rPr>
        <w:t>ɯ-pɯ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br/>
        <w:br/>
      </w:r>
    </w:p>
    <w:p>
      <w:r>
        <w:rPr>
          <w:b/>
        </w:rPr>
        <w:t>ɯ-pɯ,pa</w:t>
      </w:r>
      <w:r/>
      <w:r/>
      <w:r>
        <w:t>.</w:t>
      </w:r>
      <w:r>
        <w:t xml:space="preserve"> conserver.</w:t>
      </w:r>
    </w:p>
    <w:p>
      <w:r>
        <w:t xml:space="preserve">  </w:t>
      </w:r>
      <w:r>
        <w:rPr>
          <w:b/>
        </w:rPr>
        <w:t>laχtɕha ɯ-pɯ tɤ-pe</w:t>
      </w:r>
    </w:p>
    <w:p>
      <w:r>
        <w:t xml:space="preserve">  </w:t>
      </w:r>
      <w:r>
        <w:rPr>
          <w:b/>
        </w:rPr>
        <w:t>tɤ-lu tɤ-rʑaʁ kɯ-rɲɟi ɯ-pɯ kɤ-pa mɯ́j-khɯ tu-rpjɯ ɲɯ-ɕti</w:t>
      </w:r>
    </w:p>
    <w:p>
      <w:r>
        <w:t xml:space="preserve">  </w:t>
      </w:r>
      <w:r>
        <w:rPr>
          <w:b/>
        </w:rPr>
        <w:t>nɤ-jaʁ ɯ-pɯ ma-tɤ-tɯ-nɯ-pe</w:t>
      </w:r>
      <w:r>
        <w:br/>
        <w:br/>
      </w:r>
    </w:p>
    <w:p>
      <w:r>
        <w:rPr>
          <w:b/>
        </w:rPr>
        <w:t>ɯ-qaɕɯqa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le fond.</w:t>
      </w:r>
    </w:p>
    <w:p>
      <w:r>
        <w:t xml:space="preserve">  </w:t>
      </w:r>
      <w:r>
        <w:rPr>
          <w:b/>
        </w:rPr>
        <w:t>rɟɤmtshu ɯ-qaɕɯqa nɯtɕu zɯ</w:t>
      </w:r>
      <w:r>
        <w:br/>
        <w:br/>
      </w:r>
    </w:p>
    <w:p>
      <w:r>
        <w:rPr>
          <w:b/>
        </w:rPr>
        <w:t>ɯ-qhɤchu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arrière.</w:t>
      </w:r>
    </w:p>
    <w:p>
      <w:r>
        <w:t xml:space="preserve">  </w:t>
      </w:r>
      <w:r>
        <w:rPr>
          <w:b/>
        </w:rPr>
        <w:t>nɤki tɯrme ɣɯ ɯ-qhɤchu nɯtɕu laχtɕha ata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ɯ-qhu</w:t>
      </w:r>
      <w:r>
        <w:t>.</w:t>
      </w:r>
      <w:r>
        <w:br/>
        <w:br/>
      </w:r>
    </w:p>
    <w:p>
      <w:r>
        <w:rPr>
          <w:b/>
        </w:rPr>
        <w:t>ɯ-qhoʁ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largeur des habits (tronc).</w:t>
      </w:r>
    </w:p>
    <w:p>
      <w:r>
        <w:t xml:space="preserve">  </w:t>
      </w:r>
      <w:r>
        <w:rPr>
          <w:b/>
        </w:rPr>
        <w:t>a-ŋga ɯ-qhoʁ ɲɯ-ŋgɤr tɕe, kɤ-ŋga mɯ́j-khɯ</w:t>
      </w:r>
      <w:r>
        <w:br/>
        <w:br/>
      </w:r>
    </w:p>
    <w:p>
      <w:r>
        <w:rPr>
          <w:b/>
        </w:rPr>
        <w:t>ɯ-qhu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arrière.</w:t>
      </w:r>
    </w:p>
    <w:p>
      <w:r>
        <w:t xml:space="preserve">  </w:t>
      </w:r>
      <w:r>
        <w:rPr>
          <w:b/>
        </w:rPr>
        <w:t>nɤʑo nɯ-tɯ-ɤnɯri ɯ-qhu aʑo ki pɯ-rat-a</w:t>
      </w:r>
    </w:p>
    <w:p>
      <w:r>
        <w:t xml:space="preserve">  </w:t>
      </w:r>
      <w:r>
        <w:rPr>
          <w:b/>
        </w:rPr>
        <w:t>nɯ ɯ-qhu nɯ tɕe kɯmaʁ kɯrɯχpi ci rat-a ŋu</w:t>
      </w:r>
    </w:p>
    <w:p>
      <w:r>
        <w:t xml:space="preserve">  </w:t>
      </w:r>
      <w:r>
        <w:rPr>
          <w:b/>
        </w:rPr>
        <w:t>tɯtʂaŋ kɤ-βzu ra ma, tɯpɕoʁ ɯ-qhu kɤ-βzu mɤ-khɯ</w:t>
      </w:r>
    </w:p>
    <w:p>
      <w:r>
        <w:t xml:space="preserve">  </w:t>
      </w:r>
      <w:r>
        <w:rPr>
          <w:b/>
        </w:rPr>
        <w:t>iʑora ji-qhu thɯ-βze ra ma mɤ-jɤɣ nɤ!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maqhu</w:t>
      </w:r>
      <w:r>
        <w:t xml:space="preserve"> </w:t>
      </w:r>
      <w:r>
        <w:rPr>
          <w:b/>
        </w:rPr>
        <w:t>ɯ-qhɤchu</w:t>
      </w:r>
      <w:r>
        <w:t xml:space="preserve"> </w:t>
      </w:r>
      <w:r>
        <w:rPr>
          <w:b/>
        </w:rPr>
        <w:t>qhaqhu</w:t>
      </w:r>
      <w:r>
        <w:t xml:space="preserve"> </w:t>
      </w:r>
      <w:r>
        <w:rPr>
          <w:b/>
        </w:rPr>
        <w:t>tʂaqhu</w:t>
      </w:r>
      <w:r>
        <w:t xml:space="preserve"> </w:t>
      </w:r>
      <w:r>
        <w:rPr>
          <w:b/>
        </w:rPr>
        <w:t>qharu</w:t>
      </w:r>
      <w:r>
        <w:t>.</w:t>
      </w:r>
      <w:r>
        <w:br/>
        <w:br/>
      </w:r>
    </w:p>
    <w:p>
      <w:r>
        <w:rPr>
          <w:b/>
        </w:rPr>
        <w:t>ɯ-qiɯ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moitié.</w:t>
      </w:r>
    </w:p>
    <w:p>
      <w:r>
        <w:t xml:space="preserve">  </w:t>
      </w:r>
      <w:r>
        <w:rPr>
          <w:b/>
        </w:rPr>
        <w:t>ɯ-qiɯ pɯ-mtsham-a</w:t>
      </w:r>
      <w:r>
        <w:br/>
        <w:br/>
      </w:r>
    </w:p>
    <w:p>
      <w:r>
        <w:rPr>
          <w:b/>
        </w:rPr>
        <w:t>ɯ-qoʁ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un an (enfant).</w:t>
      </w:r>
    </w:p>
    <w:p>
      <w:r>
        <w:t xml:space="preserve">  </w:t>
      </w:r>
      <w:r>
        <w:rPr>
          <w:b/>
        </w:rPr>
        <w:t>ɯ-qoʁ jɤ-azɣɯt ɯ́-ŋu?</w:t>
      </w:r>
      <w:r>
        <w:br/>
        <w:br/>
      </w:r>
    </w:p>
    <w:p>
      <w:r>
        <w:rPr>
          <w:b/>
        </w:rPr>
        <w:t>ɯ-raŋ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génération, au moment de.</w:t>
      </w:r>
      <w:r>
        <w:br/>
        <w:br/>
      </w:r>
    </w:p>
    <w:p>
      <w:r>
        <w:rPr>
          <w:b/>
        </w:rPr>
        <w:t>ɯ-rcharchɤβ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interstice.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ɯ-rchɤβ</w:t>
      </w:r>
      <w:r>
        <w:t>.</w:t>
      </w:r>
      <w:r>
        <w:br/>
        <w:br/>
      </w:r>
    </w:p>
    <w:p>
      <w:r>
        <w:rPr>
          <w:b/>
        </w:rPr>
        <w:t>ɯ-rchɤβ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interstice.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ɯ-rcharchɤβ</w:t>
      </w:r>
      <w:r>
        <w:t>.</w:t>
      </w:r>
    </w:p>
    <w:p>
      <w:r>
        <w:t xml:space="preserve">  2)</w:t>
      </w:r>
      <w:r>
        <w:t xml:space="preserve"> milieu.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ɯ-rcharchɤβ</w:t>
      </w:r>
      <w:r>
        <w:t>.</w:t>
      </w:r>
      <w:r>
        <w:br/>
        <w:br/>
      </w:r>
    </w:p>
    <w:p>
      <w:r>
        <w:rPr>
          <w:b/>
        </w:rPr>
        <w:t>ɯ-rɕa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br/>
        <w:br/>
      </w:r>
    </w:p>
    <w:p>
      <w:r>
        <w:rPr>
          <w:b/>
        </w:rPr>
        <w:t>ɯ-rɕa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br/>
        <w:br/>
      </w:r>
    </w:p>
    <w:p>
      <w:r>
        <w:rPr>
          <w:b/>
        </w:rPr>
        <w:t>ɯ-rɕa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br/>
        <w:br/>
      </w:r>
    </w:p>
    <w:p>
      <w:r>
        <w:rPr>
          <w:b/>
        </w:rPr>
        <w:t>ɯ-rɕa,mŋɤm</w:t>
      </w:r>
      <w:r/>
      <w:r/>
      <w:r>
        <w:t>.</w:t>
      </w:r>
      <w:r>
        <w:t xml:space="preserve"> chérir.</w:t>
      </w:r>
    </w:p>
    <w:p>
      <w:r>
        <w:t xml:space="preserve">  </w:t>
      </w:r>
      <w:r>
        <w:rPr>
          <w:b/>
        </w:rPr>
        <w:t>a-ɣe a-rɕa mŋɤm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nɤrɕɤmŋɤm</w:t>
      </w:r>
      <w:r>
        <w:t>.</w:t>
      </w:r>
      <w:r>
        <w:br/>
        <w:br/>
      </w:r>
    </w:p>
    <w:p>
      <w:r>
        <w:rPr>
          <w:b/>
        </w:rPr>
        <w:t>ɯ-rɕa,tsha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délicat et prévenant.</w:t>
      </w:r>
    </w:p>
    <w:p>
      <w:r>
        <w:t xml:space="preserve">  </w:t>
      </w:r>
      <w:r>
        <w:rPr>
          <w:b/>
        </w:rPr>
        <w:t>nɤʑo nɤ-rɕa wuma ɲɯ-tsha</w:t>
      </w:r>
    </w:p>
    <w:p>
      <w:r>
        <w:t xml:space="preserve">  </w:t>
      </w:r>
      <w:r>
        <w:rPr>
          <w:b/>
        </w:rPr>
        <w:t>ɣɤtsha</w:t>
      </w:r>
      <w:r/>
      <w:r>
        <w:br/>
        <w:br/>
      </w:r>
    </w:p>
    <w:p>
      <w:r>
        <w:rPr>
          <w:b/>
        </w:rPr>
        <w:t>ɯ-rɕa,χtɤt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se concentrer.</w:t>
      </w:r>
    </w:p>
    <w:p>
      <w:r>
        <w:t xml:space="preserve">  </w:t>
      </w:r>
      <w:r>
        <w:rPr>
          <w:b/>
        </w:rPr>
        <w:t>nɤ-rɕa kɤ-χtɤt ɲɯ-ra</w:t>
      </w:r>
    </w:p>
    <w:p>
      <w:r>
        <w:t xml:space="preserve">  </w:t>
      </w:r>
      <w:r>
        <w:rPr>
          <w:b/>
        </w:rPr>
        <w:t>nɯ-rɕa kɤ-χtɤt mɤ-cha-nɯ tɕe kɯmɤlɤxso ɕti</w:t>
      </w:r>
      <w:r>
        <w:br/>
        <w:br/>
      </w:r>
    </w:p>
    <w:p>
      <w:r>
        <w:rPr>
          <w:b/>
        </w:rPr>
        <w:t>ɯ-rdoʁ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nourriture pour animaux.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tɯ-rdoʁ</w:t>
      </w:r>
      <w:r>
        <w:t>.</w:t>
      </w:r>
      <w:r>
        <w:br/>
        <w:br/>
      </w:r>
    </w:p>
    <w:p>
      <w:r>
        <w:rPr>
          <w:b/>
        </w:rPr>
        <w:t>ɯ-rɤɣ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au moment prévu, au même moment.</w:t>
      </w:r>
    </w:p>
    <w:p>
      <w:r>
        <w:t xml:space="preserve">  </w:t>
      </w:r>
      <w:r>
        <w:rPr>
          <w:b/>
        </w:rPr>
        <w:t>stonka ɯ-rɤɣ ja-zɣɯt tɕe tɤ-rɤku chɯ-mda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arɤrɤɣ</w:t>
      </w:r>
      <w:r>
        <w:t>.</w:t>
      </w:r>
      <w:r>
        <w:br/>
        <w:br/>
      </w:r>
    </w:p>
    <w:p>
      <w:r>
        <w:rPr>
          <w:b/>
        </w:rPr>
        <w:t>ɯ-rgu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br/>
        <w:br/>
      </w:r>
    </w:p>
    <w:p>
      <w:r>
        <w:rPr>
          <w:b/>
        </w:rPr>
        <w:t>ɯ-rgu,sɯ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robuste, fort (malgré les apparences).</w:t>
      </w:r>
    </w:p>
    <w:p>
      <w:r>
        <w:t xml:space="preserve">  </w:t>
      </w:r>
      <w:r>
        <w:rPr>
          <w:b/>
        </w:rPr>
        <w:t>nɤ-rgu (ɯ-tɯ-sɯ) nɯ!</w:t>
      </w:r>
    </w:p>
    <w:p>
      <w:r>
        <w:t xml:space="preserve">  </w:t>
      </w:r>
      <w:r>
        <w:rPr>
          <w:b/>
        </w:rPr>
        <w:t>tɤ-pɤtso ɯ-rgu ɲɯ-sɯ tɕe, ɲɯ-rkaŋ</w:t>
      </w:r>
      <w:r>
        <w:br/>
        <w:br/>
      </w:r>
    </w:p>
    <w:p>
      <w:r>
        <w:rPr>
          <w:b/>
        </w:rPr>
        <w:t>ɯ-rɟa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injure.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rɯrɟa</w:t>
      </w:r>
      <w:r>
        <w:t>.</w:t>
      </w:r>
      <w:r>
        <w:br/>
        <w:br/>
      </w:r>
    </w:p>
    <w:p>
      <w:r>
        <w:rPr>
          <w:b/>
        </w:rPr>
        <w:t>ɯ-rɟɤŋgo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complication (maladie).</w:t>
      </w:r>
      <w:r>
        <w:br/>
        <w:br/>
      </w:r>
    </w:p>
    <w:p>
      <w:r>
        <w:rPr>
          <w:b/>
        </w:rPr>
        <w:t>ɯ-rka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br/>
        <w:br/>
      </w:r>
    </w:p>
    <w:p>
      <w:r>
        <w:rPr>
          <w:b/>
        </w:rPr>
        <w:t>ɯ-rka,ŋɤn</w:t>
      </w:r>
      <w:r/>
      <w:r/>
      <w:r>
        <w:t>.</w:t>
      </w:r>
      <w:r>
        <w:t xml:space="preserve"> être ingrat.</w:t>
      </w:r>
    </w:p>
    <w:p>
      <w:r>
        <w:t xml:space="preserve">  </w:t>
      </w:r>
      <w:r>
        <w:rPr>
          <w:b/>
        </w:rPr>
        <w:t>nɤ-rka ɯ-tɯ-ŋɤn</w:t>
      </w:r>
      <w:r>
        <w:br/>
        <w:br/>
      </w:r>
    </w:p>
    <w:p>
      <w:r>
        <w:rPr>
          <w:b/>
        </w:rPr>
        <w:t>ɯ-rkarkɯ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n.rdpl</w:t>
      </w:r>
      <w:r>
        <w:t>].</w:t>
      </w:r>
      <w:r>
        <w:t xml:space="preserve"> bord.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ɯ-rkɯ</w:t>
      </w:r>
      <w:r>
        <w:t>.</w:t>
      </w:r>
      <w:r>
        <w:br/>
        <w:br/>
      </w:r>
    </w:p>
    <w:p>
      <w:r>
        <w:rPr>
          <w:b/>
        </w:rPr>
        <w:t>ɯ-rkɯ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côté.</w:t>
      </w:r>
      <w:r>
        <w:br/>
        <w:br/>
      </w:r>
    </w:p>
    <w:p>
      <w:r>
        <w:rPr>
          <w:b/>
        </w:rPr>
        <w:t>ɯ-rkɯm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cotylédon.</w:t>
      </w:r>
    </w:p>
    <w:p>
      <w:r>
        <w:t xml:space="preserve">  </w:t>
      </w:r>
      <w:r>
        <w:rPr>
          <w:b/>
        </w:rPr>
        <w:t>lɤpɯɣ ɯ-rkɯm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karkɯm</w:t>
      </w:r>
      <w:r>
        <w:t>.</w:t>
      </w:r>
      <w:r>
        <w:br/>
        <w:br/>
      </w:r>
    </w:p>
    <w:p>
      <w:r>
        <w:rPr>
          <w:b/>
        </w:rPr>
        <w:t>ɯ-rma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ferment.</w:t>
      </w:r>
      <w:r>
        <w:br/>
        <w:br/>
      </w:r>
    </w:p>
    <w:p>
      <w:r>
        <w:rPr>
          <w:b/>
        </w:rPr>
        <w:t>ɯ-rmɯrɟa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sobriquet, surnom.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ɯ-rɟa</w:t>
      </w:r>
      <w:r>
        <w:t xml:space="preserve"> </w:t>
      </w:r>
      <w:r>
        <w:rPr>
          <w:b/>
        </w:rPr>
        <w:t>tɤ-rmi</w:t>
      </w:r>
      <w:r>
        <w:t>.</w:t>
      </w:r>
      <w:r>
        <w:br/>
        <w:br/>
      </w:r>
    </w:p>
    <w:p>
      <w:r>
        <w:rPr>
          <w:b/>
        </w:rPr>
        <w:t>ɯ-rnɤɣmbaj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côté de l'oreille.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tɯ-rna</w:t>
      </w:r>
      <w:r>
        <w:t>.</w:t>
      </w:r>
      <w:r>
        <w:br/>
        <w:br/>
      </w:r>
    </w:p>
    <w:p>
      <w:r>
        <w:rPr>
          <w:b/>
        </w:rPr>
        <w:t>ɯ-rnɤqhu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derrière les oreilles.</w:t>
      </w:r>
      <w:r>
        <w:br/>
        <w:br/>
      </w:r>
    </w:p>
    <w:p>
      <w:r>
        <w:rPr>
          <w:b/>
        </w:rPr>
        <w:t>ɯ-rozre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reste.</w:t>
      </w:r>
    </w:p>
    <w:p>
      <w:r>
        <w:t xml:space="preserve">  </w:t>
      </w:r>
      <w:r>
        <w:rPr>
          <w:b/>
        </w:rPr>
        <w:t>tɯ-ŋga ɯ-rozre nɯra jɤ-tsɯm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tɤ-ro</w:t>
      </w:r>
      <w:r>
        <w:t>.</w:t>
      </w:r>
      <w:r>
        <w:br/>
        <w:br/>
      </w:r>
    </w:p>
    <w:p>
      <w:r>
        <w:rPr>
          <w:b/>
        </w:rPr>
        <w:t>ɯ-rqɯ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objet froid.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tɯcirqɯ</w:t>
      </w:r>
      <w:r>
        <w:t>.</w:t>
      </w:r>
      <w:r>
        <w:br/>
        <w:br/>
      </w:r>
    </w:p>
    <w:p>
      <w:r>
        <w:rPr>
          <w:b/>
        </w:rPr>
        <w:t>ɯ-rtɤβ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lanière ornée.</w:t>
      </w:r>
      <w:r>
        <w:br/>
        <w:br/>
      </w:r>
    </w:p>
    <w:p>
      <w:r>
        <w:rPr>
          <w:b/>
        </w:rPr>
        <w:t>ɯ-rti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enceinte (jument).</w:t>
      </w:r>
    </w:p>
    <w:p>
      <w:r>
        <w:t xml:space="preserve">  </w:t>
      </w:r>
      <w:r>
        <w:rPr>
          <w:b/>
        </w:rPr>
        <w:t>rgonma ɯ-rti kɯ-mbro</w:t>
      </w:r>
    </w:p>
    <w:p>
      <w:r>
        <w:t xml:space="preserve">  </w:t>
      </w:r>
      <w:r>
        <w:rPr>
          <w:b/>
        </w:rPr>
        <w:t>mbro ɯ-rti kɯ-tu</w:t>
      </w:r>
      <w:r>
        <w:br/>
        <w:br/>
      </w:r>
    </w:p>
    <w:p>
      <w:r>
        <w:rPr>
          <w:b/>
        </w:rPr>
        <w:t>ɯ-rtsawa ndo</w:t>
      </w:r>
      <w:r/>
      <w:r/>
      <w:r>
        <w:t>.</w:t>
      </w:r>
      <w:r>
        <w:t xml:space="preserve"> contrôler.</w:t>
      </w:r>
    </w:p>
    <w:p>
      <w:r>
        <w:t xml:space="preserve">  </w:t>
      </w:r>
      <w:r>
        <w:rPr>
          <w:b/>
        </w:rPr>
        <w:t>iʑo rɟɤlkhɤβ ɣɯ ji-rtsawa ɯ-kɯ-ndo nɯ @gongchandang ŋu</w:t>
      </w:r>
      <w:r>
        <w:br/>
        <w:br/>
      </w:r>
    </w:p>
    <w:p>
      <w:r>
        <w:rPr>
          <w:b/>
        </w:rPr>
        <w:t>ɯ-rtshɯ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écorce de légumineuse (pour nourrir les bovidés).</w:t>
      </w:r>
    </w:p>
    <w:p>
      <w:r>
        <w:t xml:space="preserve">  </w:t>
      </w:r>
      <w:r>
        <w:rPr>
          <w:b/>
        </w:rPr>
        <w:t>stoʁ rtshɯ</w:t>
      </w:r>
      <w:r>
        <w:br/>
        <w:br/>
      </w:r>
    </w:p>
    <w:p>
      <w:r>
        <w:rPr>
          <w:b/>
        </w:rPr>
        <w:t>ɯ-rtshɯm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section.</w:t>
      </w:r>
      <w:r>
        <w:br/>
        <w:br/>
      </w:r>
    </w:p>
    <w:p>
      <w:r>
        <w:rPr>
          <w:b/>
        </w:rPr>
        <w:t>ɯ-rtsi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laque.</w:t>
      </w:r>
    </w:p>
    <w:p>
      <w:r>
        <w:t xml:space="preserve">  </w:t>
      </w:r>
      <w:r>
        <w:rPr>
          <w:b/>
        </w:rPr>
        <w:t>ɯ-rtsi chɤ-lɤt</w:t>
      </w:r>
    </w:p>
    <w:p>
      <w:r>
        <w:t xml:space="preserve">  </w:t>
      </w:r>
      <w:r>
        <w:rPr>
          <w:b/>
        </w:rPr>
        <w:t>rgɯnba ɯ-rtsi to-lɤt</w:t>
      </w:r>
    </w:p>
    <w:p>
      <w:r>
        <w:t xml:space="preserve">  </w:t>
      </w:r>
      <w:r>
        <w:rPr>
          <w:b/>
        </w:rPr>
        <w:t>laχtɕha ɯ-rtsi to-lɤt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sɯrtsi</w:t>
      </w:r>
      <w:r>
        <w:t>.</w:t>
      </w:r>
      <w:r>
        <w:br/>
        <w:br/>
      </w:r>
    </w:p>
    <w:p>
      <w:r>
        <w:rPr>
          <w:b/>
        </w:rPr>
        <w:t>ɯ-rtɯrtɤβ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personne collante.</w:t>
      </w:r>
      <w:r>
        <w:br/>
        <w:br/>
      </w:r>
    </w:p>
    <w:p>
      <w:r>
        <w:rPr>
          <w:b/>
        </w:rPr>
        <w:t>ɯ-ru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tige.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aɣɯrɯru2</w:t>
      </w:r>
      <w:r>
        <w:t>.</w:t>
      </w:r>
      <w:r>
        <w:br/>
        <w:br/>
      </w:r>
    </w:p>
    <w:p>
      <w:r>
        <w:rPr>
          <w:b/>
        </w:rPr>
        <w:t>ɯ-rɯɣ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nationalité, race.</w:t>
      </w:r>
      <w:r>
        <w:br/>
        <w:br/>
      </w:r>
    </w:p>
    <w:p>
      <w:r>
        <w:rPr>
          <w:b/>
        </w:rPr>
        <w:t>ɯ-rɯru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juste à ce moment.</w:t>
      </w:r>
      <w:r>
        <w:br/>
        <w:br/>
      </w:r>
    </w:p>
    <w:p>
      <w:r>
        <w:rPr>
          <w:b/>
        </w:rPr>
        <w:t>ɯ-rɯz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sorte, espèce.</w:t>
      </w:r>
    </w:p>
    <w:p>
      <w:r>
        <w:t xml:space="preserve">  </w:t>
      </w:r>
      <w:r>
        <w:rPr>
          <w:b/>
        </w:rPr>
        <w:t>nɤki rɤjndoʁ ɯ-rɯz ɲɯ-ŋu</w:t>
      </w:r>
    </w:p>
    <w:p>
      <w:r>
        <w:t xml:space="preserve">  2)</w:t>
      </w:r>
      <w:r>
        <w:t xml:space="preserve"> tour (travail).</w:t>
      </w:r>
    </w:p>
    <w:p>
      <w:r>
        <w:t xml:space="preserve">  </w:t>
      </w:r>
      <w:r>
        <w:rPr>
          <w:b/>
        </w:rPr>
        <w:t>jisŋi kɤ-rɤma a-rɯz ŋu</w:t>
      </w:r>
    </w:p>
    <w:p>
      <w:r>
        <w:t xml:space="preserve">  </w:t>
      </w:r>
      <w:r>
        <w:rPr>
          <w:b/>
        </w:rPr>
        <w:t>a-rɯz jɤ-azɣɯt</w:t>
      </w:r>
    </w:p>
    <w:p>
      <w:r>
        <w:t xml:space="preserve">  3)</w:t>
      </w:r>
      <w:r>
        <w:t xml:space="preserve"> clairvoyance.</w:t>
      </w:r>
      <w:r>
        <w:br/>
        <w:br/>
      </w:r>
    </w:p>
    <w:p>
      <w:r>
        <w:rPr>
          <w:b/>
        </w:rPr>
        <w:t>ɯ-rwarwa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crête.</w:t>
      </w:r>
      <w:r>
        <w:br/>
        <w:br/>
      </w:r>
    </w:p>
    <w:p>
      <w:r>
        <w:rPr>
          <w:b/>
        </w:rPr>
        <w:t>ɯ-ʁdɤz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charge, souci.</w:t>
      </w:r>
    </w:p>
    <w:p>
      <w:r>
        <w:t xml:space="preserve">  </w:t>
      </w:r>
      <w:r>
        <w:rPr>
          <w:b/>
        </w:rPr>
        <w:t>ndʑi-ʁdɤz tɕɤt-tɕi</w:t>
      </w:r>
      <w:r>
        <w:br/>
        <w:br/>
      </w:r>
    </w:p>
    <w:p>
      <w:r>
        <w:rPr>
          <w:b/>
        </w:rPr>
        <w:t>ɯ-ʁɤri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avant.</w:t>
      </w:r>
    </w:p>
    <w:p>
      <w:r>
        <w:t xml:space="preserve">  </w:t>
      </w:r>
      <w:r>
        <w:rPr>
          <w:b/>
        </w:rPr>
        <w:t>a-ʁɤri pɯ-astu</w:t>
      </w:r>
    </w:p>
    <w:p>
      <w:r>
        <w:t xml:space="preserve">  </w:t>
      </w:r>
      <w:r>
        <w:rPr>
          <w:b/>
        </w:rPr>
        <w:t>tɕhi tɤ-nɤmɯma-t-a a-ʁɤri astu</w:t>
      </w:r>
    </w:p>
    <w:p>
      <w:r>
        <w:t xml:space="preserve">  </w:t>
      </w:r>
      <w:r>
        <w:rPr>
          <w:b/>
        </w:rPr>
        <w:t>ɯ-ʁɤi ɯ-mɤ-tɯ-ɤstu kɯ</w:t>
      </w:r>
      <w:r>
        <w:br/>
        <w:br/>
      </w:r>
    </w:p>
    <w:p>
      <w:r>
        <w:rPr>
          <w:b/>
        </w:rPr>
        <w:t>ɯ-ʁjar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chaîne.</w:t>
      </w:r>
    </w:p>
    <w:p>
      <w:r>
        <w:t xml:space="preserve">  </w:t>
      </w:r>
      <w:r>
        <w:rPr>
          <w:b/>
        </w:rPr>
        <w:t>kɤ-taʁ chɯ́-wɣ-βzu tɕe tɤ-ri lo-thi lu-kɯ-ɕe nɯ ɯ-ʁjar ŋu tɤ-ri ku-ndi ku-kɤ-lɤt nɯ ɯ-jlɤβ ŋu</w:t>
      </w:r>
      <w:r>
        <w:br/>
        <w:br/>
      </w:r>
    </w:p>
    <w:p>
      <w:r>
        <w:rPr>
          <w:b/>
        </w:rPr>
        <w:t>ɯ-ʁjoʁ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partie extérieure des vêtements.</w:t>
      </w:r>
    </w:p>
    <w:p>
      <w:r>
        <w:t xml:space="preserve">  </w:t>
      </w:r>
      <w:r>
        <w:rPr>
          <w:b/>
        </w:rPr>
        <w:t>tɯ-ŋga ɯ-ʁjoʁ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sɯʁjoʁ</w:t>
      </w:r>
      <w:r>
        <w:t>.</w:t>
      </w:r>
      <w:r>
        <w:br/>
        <w:br/>
      </w:r>
    </w:p>
    <w:p>
      <w:r>
        <w:rPr>
          <w:b/>
        </w:rPr>
        <w:t>ɯ-ʁle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réputation.</w:t>
      </w:r>
    </w:p>
    <w:p>
      <w:r>
        <w:t xml:space="preserve">  </w:t>
      </w:r>
      <w:r>
        <w:rPr>
          <w:b/>
        </w:rPr>
        <w:t>ɯ-ʁle ɣɤʑu</w:t>
      </w:r>
    </w:p>
    <w:p>
      <w:r>
        <w:t xml:space="preserve">  </w:t>
      </w:r>
      <w:r>
        <w:rPr>
          <w:b/>
        </w:rPr>
        <w:t>ɯ-ʁle ko-ru tɕe to-nɯŋgumtha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raʁle</w:t>
      </w:r>
      <w:r>
        <w:t>.</w:t>
      </w:r>
      <w:r>
        <w:br/>
        <w:br/>
      </w:r>
    </w:p>
    <w:p>
      <w:r>
        <w:rPr>
          <w:b/>
        </w:rPr>
        <w:t>ɯ-ʁlɤt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canon.</w:t>
      </w:r>
    </w:p>
    <w:p>
      <w:r>
        <w:t xml:space="preserve">  </w:t>
      </w:r>
      <w:r>
        <w:rPr>
          <w:b/>
        </w:rPr>
        <w:t>ɯ-ʁlɤt nɯ ɕɤmɯɣdɯ mɯzi sɤ-rkɯ ŋu, ɕɤmɯɣdɯ sna mɤ-sna nɯ ʁlɤt rɤmdzɯt</w:t>
      </w:r>
      <w:r>
        <w:br/>
        <w:br/>
      </w:r>
    </w:p>
    <w:p>
      <w:r>
        <w:rPr>
          <w:b/>
        </w:rPr>
        <w:t>ɯ-ʁlu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endroit concave.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aʁloʁlu</w:t>
      </w:r>
      <w:r>
        <w:t>.</w:t>
      </w:r>
      <w:r>
        <w:br/>
        <w:br/>
      </w:r>
    </w:p>
    <w:p>
      <w:r>
        <w:rPr>
          <w:b/>
        </w:rPr>
        <w:t>ɯ-ʁɲɤrŋa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crosse.</w:t>
      </w:r>
    </w:p>
    <w:p>
      <w:r>
        <w:t xml:space="preserve">  </w:t>
      </w:r>
      <w:r>
        <w:rPr>
          <w:b/>
        </w:rPr>
        <w:t>ɯ-ʁɲɤrŋa nɯ tɯ-rpaʁ ɯ-sɤ-χtɤt ŋu</w:t>
      </w:r>
      <w:r>
        <w:br/>
        <w:br/>
      </w:r>
    </w:p>
    <w:p>
      <w:r>
        <w:rPr>
          <w:b/>
        </w:rPr>
        <w:t>ɯ-ʁre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respect.</w:t>
      </w:r>
    </w:p>
    <w:p>
      <w:r>
        <w:t xml:space="preserve">  </w:t>
      </w:r>
      <w:r>
        <w:rPr>
          <w:b/>
        </w:rPr>
        <w:t>ɯ-ʁre ɣɤʑu (=ɲɯ-ɣɤʁre)</w:t>
      </w:r>
      <w:r>
        <w:br/>
        <w:br/>
      </w:r>
    </w:p>
    <w:p>
      <w:r>
        <w:rPr>
          <w:b/>
        </w:rPr>
        <w:t>ɯ-scawa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pitoyable.</w:t>
      </w:r>
    </w:p>
    <w:p>
      <w:r>
        <w:t xml:space="preserve">  </w:t>
      </w:r>
      <w:r>
        <w:rPr>
          <w:b/>
        </w:rPr>
        <w:t>nɤ-scawa ɲɯ-saχaʁ</w:t>
      </w:r>
      <w:r>
        <w:br/>
        <w:br/>
      </w:r>
    </w:p>
    <w:p>
      <w:r>
        <w:rPr>
          <w:b/>
        </w:rPr>
        <w:t>ɯ-sci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à la place de.</w:t>
      </w:r>
    </w:p>
    <w:p>
      <w:r>
        <w:t xml:space="preserve">  </w:t>
      </w:r>
      <w:r>
        <w:rPr>
          <w:b/>
        </w:rPr>
        <w:t>nɤ-sci aʑo ju-ɕe-a</w:t>
      </w:r>
    </w:p>
    <w:p>
      <w:r>
        <w:t xml:space="preserve">  </w:t>
      </w:r>
      <w:r>
        <w:rPr>
          <w:b/>
        </w:rPr>
        <w:t>aʑo a-ʁa maŋe tɕe, nɤʑo a-sci tu-tɯ-βze ɯ-tɯ-cha?</w:t>
      </w:r>
    </w:p>
    <w:p>
      <w:r>
        <w:t xml:space="preserve">  </w:t>
      </w:r>
      <w:r>
        <w:rPr>
          <w:b/>
        </w:rPr>
        <w:t>ɯ-sci to-βzu (=ɯ-tshɤt to-βzu; ɯ-rtsot to-βzu)</w:t>
      </w:r>
      <w:r>
        <w:br/>
        <w:br/>
      </w:r>
    </w:p>
    <w:p>
      <w:r>
        <w:rPr>
          <w:b/>
        </w:rPr>
        <w:t>ɯ-sɤɣjɤɣ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fin.</w:t>
      </w:r>
    </w:p>
    <w:p>
      <w:r>
        <w:t xml:space="preserve">  </w:t>
      </w:r>
      <w:r>
        <w:rPr>
          <w:b/>
        </w:rPr>
        <w:t>χpi ɯ-sɤɣjɤɣ</w:t>
      </w:r>
      <w:r>
        <w:br/>
        <w:br/>
      </w:r>
    </w:p>
    <w:p>
      <w:r>
        <w:rPr>
          <w:b/>
        </w:rPr>
        <w:t>ɯ-sɤɣɬoʁ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endroit où une plante pousse.</w:t>
      </w:r>
      <w:r>
        <w:br/>
        <w:br/>
      </w:r>
    </w:p>
    <w:p>
      <w:r>
        <w:rPr>
          <w:b/>
        </w:rPr>
        <w:t>ɯ-sɤpe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avantage.</w:t>
      </w:r>
      <w:r>
        <w:br/>
        <w:br/>
      </w:r>
    </w:p>
    <w:p>
      <w:r>
        <w:rPr>
          <w:b/>
        </w:rPr>
        <w:t>ɯ-sɤʁjɯʁjit</w:t>
      </w:r>
      <w:r/>
      <w:r/>
      <w:r>
        <w:t>.</w:t>
      </w:r>
      <w:r>
        <w:t xml:space="preserve"> rappeller.</w:t>
      </w:r>
    </w:p>
    <w:p>
      <w:r>
        <w:t xml:space="preserve">  </w:t>
      </w:r>
      <w:r>
        <w:rPr>
          <w:b/>
        </w:rPr>
        <w:t>a-sɤʁjɯʁjit tu-tɯ-βze ɲɯ-ŋu</w:t>
      </w:r>
      <w:r>
        <w:br/>
        <w:br/>
      </w:r>
    </w:p>
    <w:p>
      <w:r>
        <w:rPr>
          <w:b/>
        </w:rPr>
        <w:t>ɯ-sɤʁjɯʁjit</w:t>
      </w:r>
      <w:r/>
      <w:r/>
      <w:r>
        <w:t>.</w:t>
      </w:r>
      <w:r>
        <w:br/>
        <w:br/>
      </w:r>
    </w:p>
    <w:p>
      <w:r>
        <w:rPr>
          <w:b/>
        </w:rPr>
        <w:t>ɯ-sɤsɤʑa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début.</w:t>
      </w:r>
    </w:p>
    <w:p>
      <w:r>
        <w:t xml:space="preserve">  </w:t>
      </w:r>
      <w:r>
        <w:rPr>
          <w:b/>
        </w:rPr>
        <w:t>nɤ-kɤ-ti ɯ-sɤsɤʑa kɯ-tu maŋe</w:t>
      </w:r>
      <w:r>
        <w:br/>
        <w:br/>
      </w:r>
    </w:p>
    <w:p>
      <w:r>
        <w:rPr>
          <w:b/>
        </w:rPr>
        <w:t>ɯ-sɤti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prétexte.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ti</w:t>
      </w:r>
      <w:r>
        <w:t>.</w:t>
      </w:r>
      <w:r>
        <w:br/>
        <w:br/>
      </w:r>
    </w:p>
    <w:p>
      <w:r>
        <w:rPr>
          <w:b/>
        </w:rPr>
        <w:t>ɯ-sku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tiges et feuilles du navet.</w:t>
      </w:r>
      <w:r>
        <w:br/>
        <w:br/>
      </w:r>
    </w:p>
    <w:p>
      <w:r>
        <w:rPr>
          <w:b/>
        </w:rPr>
        <w:t>ɯ-smɤnjin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prix du traitement.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smɤn</w:t>
      </w:r>
      <w:r>
        <w:t>.</w:t>
      </w:r>
      <w:r>
        <w:br/>
        <w:br/>
      </w:r>
    </w:p>
    <w:p>
      <w:r>
        <w:rPr>
          <w:b/>
        </w:rPr>
        <w:t>ɯ-spjɯŋ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tige centrale.</w:t>
      </w:r>
      <w:r>
        <w:br/>
        <w:br/>
      </w:r>
    </w:p>
    <w:p>
      <w:r>
        <w:rPr>
          <w:b/>
        </w:rPr>
        <w:t>ɯ-spɯɣ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partie proche du corps (membre).</w:t>
      </w:r>
    </w:p>
    <w:p>
      <w:r>
        <w:t xml:space="preserve">  </w:t>
      </w:r>
      <w:r>
        <w:rPr>
          <w:b/>
        </w:rPr>
        <w:t>tɯ-jaʁ ɯ-spɯɣ</w:t>
      </w:r>
    </w:p>
    <w:p>
      <w:r>
        <w:t xml:space="preserve">  </w:t>
      </w:r>
      <w:r>
        <w:rPr>
          <w:b/>
        </w:rPr>
        <w:t>tɯ-jaʁndzu ɯ-spɯɣ</w:t>
      </w:r>
      <w:r>
        <w:br/>
        <w:br/>
      </w:r>
    </w:p>
    <w:p>
      <w:r>
        <w:rPr>
          <w:b/>
        </w:rPr>
        <w:t>ɯ-sqar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endroit où les fils se croisent (pendant le tissage).</w:t>
      </w:r>
      <w:r>
        <w:br/>
        <w:br/>
      </w:r>
    </w:p>
    <w:p>
      <w:r>
        <w:rPr>
          <w:b/>
        </w:rPr>
        <w:t>ɯ-srɯβ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fissure, interstice, couture.</w:t>
      </w:r>
      <w:r>
        <w:br/>
        <w:br/>
      </w:r>
    </w:p>
    <w:p>
      <w:r>
        <w:rPr>
          <w:b/>
        </w:rPr>
        <w:t>ɯ-sta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habitude.</w:t>
      </w:r>
    </w:p>
    <w:p>
      <w:r>
        <w:t xml:space="preserve">  </w:t>
      </w:r>
      <w:r>
        <w:rPr>
          <w:b/>
        </w:rPr>
        <w:t>aʑɯɣ ɯ-sta a-nɯ-βze ra (=a-nɯ-ɕat-a ra)</w:t>
      </w:r>
    </w:p>
    <w:p>
      <w:r>
        <w:t xml:space="preserve">  </w:t>
      </w:r>
      <w:r>
        <w:rPr>
          <w:b/>
        </w:rPr>
        <w:t>aʑo kɤ-nɯmtɕi ɯ-sta na-βzu</w:t>
      </w:r>
    </w:p>
    <w:p>
      <w:r>
        <w:t xml:space="preserve">  </w:t>
      </w:r>
      <w:r>
        <w:rPr>
          <w:b/>
        </w:rPr>
        <w:t>nɤʑo kɤ-nɯmtɕi ɯ-sta ɲɤ-k-ɤβzu-ci (=nɤʑo kɤ-nɯmtɕi ɲɤ-tɯ-ɕɤt)</w:t>
      </w:r>
    </w:p>
    <w:p>
      <w:r>
        <w:t xml:space="preserve">  </w:t>
      </w:r>
      <w:r>
        <w:rPr>
          <w:b/>
        </w:rPr>
        <w:t>nɤki nɯ ɯ-kɯ-mŋɤm to-mna tɕe ɯ-sta ʑo to-fse</w:t>
      </w:r>
      <w:r>
        <w:br/>
        <w:br/>
      </w:r>
    </w:p>
    <w:p>
      <w:r>
        <w:rPr>
          <w:b/>
        </w:rPr>
        <w:t>ɯ-stɤrju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vérité.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tɯrju</w:t>
      </w:r>
      <w:r>
        <w:t xml:space="preserve"> </w:t>
      </w:r>
      <w:r>
        <w:rPr>
          <w:b/>
        </w:rPr>
        <w:t>ɯ-stu2</w:t>
      </w:r>
      <w:r>
        <w:t>.</w:t>
      </w:r>
      <w:r>
        <w:br/>
        <w:br/>
      </w:r>
    </w:p>
    <w:p>
      <w:r>
        <w:rPr>
          <w:b/>
        </w:rPr>
        <w:t>ɯ-sti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seul.</w:t>
      </w:r>
    </w:p>
    <w:p>
      <w:r>
        <w:t xml:space="preserve">  </w:t>
      </w:r>
      <w:r>
        <w:rPr>
          <w:b/>
        </w:rPr>
        <w:t>aʑo-sti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mɯsti</w:t>
      </w:r>
      <w:r>
        <w:t>.</w:t>
      </w:r>
      <w:r>
        <w:br/>
        <w:br/>
      </w:r>
    </w:p>
    <w:p>
      <w:r>
        <w:rPr>
          <w:b/>
        </w:rPr>
        <w:t>ɯ-stu (1)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vers l'avant, directement.</w:t>
      </w:r>
    </w:p>
    <w:p>
      <w:r>
        <w:t xml:space="preserve">  </w:t>
      </w:r>
      <w:r>
        <w:rPr>
          <w:b/>
        </w:rPr>
        <w:t>a-stu tu-ti-a</w:t>
      </w:r>
    </w:p>
    <w:p>
      <w:r>
        <w:t xml:space="preserve">  </w:t>
      </w:r>
      <w:r>
        <w:rPr>
          <w:b/>
        </w:rPr>
        <w:t>nɤ-stu tɤ-ti</w:t>
      </w:r>
    </w:p>
    <w:p>
      <w:r>
        <w:t xml:space="preserve">  </w:t>
      </w:r>
      <w:r>
        <w:rPr>
          <w:b/>
        </w:rPr>
        <w:t>nɤ-stu tu-tɯ-ti ɯ-ŋu ?</w:t>
      </w:r>
    </w:p>
    <w:p>
      <w:r>
        <w:t xml:space="preserve">  </w:t>
      </w:r>
      <w:r>
        <w:rPr>
          <w:b/>
        </w:rPr>
        <w:t>ɯ-stu ʑo kɤ-ɕe tɕe tɤ-atɯɣ</w:t>
      </w:r>
      <w:r>
        <w:br/>
        <w:br/>
      </w:r>
    </w:p>
    <w:p>
      <w:r>
        <w:rPr>
          <w:b/>
        </w:rPr>
        <w:t>ɯ-stu (2)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vrai.</w:t>
      </w:r>
    </w:p>
    <w:p>
      <w:r>
        <w:t xml:space="preserve">  </w:t>
      </w:r>
      <w:r>
        <w:rPr>
          <w:b/>
        </w:rPr>
        <w:t>nɤ-stu tɤ-fse</w:t>
      </w:r>
    </w:p>
    <w:p>
      <w:r>
        <w:t xml:space="preserve">  </w:t>
      </w:r>
      <w:r>
        <w:rPr>
          <w:b/>
        </w:rPr>
        <w:t>a-stu tu-ti-a ŋu ma</w:t>
      </w:r>
    </w:p>
    <w:p>
      <w:r>
        <w:t xml:space="preserve">  </w:t>
      </w:r>
      <w:r>
        <w:rPr>
          <w:b/>
        </w:rPr>
        <w:t>ɯʑo kɯ ɯ-stu tu-ti ɲɯ-ŋu</w:t>
      </w:r>
    </w:p>
    <w:p>
      <w:r>
        <w:t xml:space="preserve">  </w:t>
      </w:r>
      <w:r>
        <w:rPr>
          <w:b/>
        </w:rPr>
        <w:t>kɤ-nɤma ɯ-stu tú-wɣ-nɤma ra ma mɤ-pe</w:t>
      </w:r>
      <w:r>
        <w:br/>
        <w:br/>
      </w:r>
    </w:p>
    <w:p>
      <w:r>
        <w:rPr>
          <w:b/>
        </w:rPr>
        <w:t>ɯ-stu (3)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endroit en face.</w:t>
      </w:r>
      <w:r>
        <w:br/>
        <w:br/>
      </w:r>
    </w:p>
    <w:p>
      <w:r>
        <w:rPr>
          <w:b/>
        </w:rPr>
        <w:t>ɯ-sɯm ɕe</w:t>
      </w:r>
      <w:r/>
      <w:r/>
      <w:r>
        <w:t>.</w:t>
      </w:r>
      <w:r>
        <w:t xml:space="preserve"> vouloir.</w:t>
      </w:r>
      <w:r>
        <w:br/>
        <w:br/>
      </w:r>
    </w:p>
    <w:p>
      <w:r>
        <w:rPr>
          <w:b/>
        </w:rPr>
        <w:t>ɯ-taʁ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le haut.</w:t>
      </w:r>
      <w:r>
        <w:br/>
        <w:br/>
      </w:r>
    </w:p>
    <w:p>
      <w:r>
        <w:rPr>
          <w:b/>
        </w:rPr>
        <w:t>ɯ-taʁ ɕe</w:t>
      </w:r>
      <w:r/>
      <w:r/>
      <w:r>
        <w:t>.</w:t>
      </w:r>
      <w:r>
        <w:t xml:space="preserve"> faire comme si.</w:t>
      </w:r>
    </w:p>
    <w:p>
      <w:r>
        <w:t xml:space="preserve">  </w:t>
      </w:r>
      <w:r>
        <w:rPr>
          <w:b/>
        </w:rPr>
        <w:t>aʑo jisŋi tɤrca pɯ-me-a tɕe, tɤ-kɯ-nɯna ɯ-taʁ nɯ-ari</w:t>
      </w:r>
      <w:r>
        <w:br/>
        <w:br/>
      </w:r>
    </w:p>
    <w:p>
      <w:r>
        <w:rPr>
          <w:b/>
        </w:rPr>
        <w:t>ɯ-taʁ rɤʑi</w:t>
      </w:r>
      <w:r/>
      <w:r/>
      <w:r>
        <w:t>.</w:t>
      </w:r>
      <w:r/>
    </w:p>
    <w:p>
      <w:r>
        <w:t xml:space="preserve">  </w:t>
      </w:r>
      <w:r>
        <w:rPr>
          <w:b/>
        </w:rPr>
        <w:t>lu-rɤji, paʁ pjɯ-χse, nɯnɯ ɯ-taʁ ku-rɤʑi ɕti kɯmaʁ ɯ-phoʁ kɯ-tu me</w:t>
      </w:r>
      <w:r>
        <w:br/>
        <w:br/>
      </w:r>
    </w:p>
    <w:p>
      <w:r>
        <w:rPr>
          <w:b/>
        </w:rPr>
        <w:t>ɯ-tɕhaʁ (1)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fourrage (pour cheval).</w:t>
      </w:r>
    </w:p>
    <w:p>
      <w:r>
        <w:t xml:space="preserve">  </w:t>
      </w:r>
      <w:r>
        <w:rPr>
          <w:b/>
        </w:rPr>
        <w:t>mbro ɯ-tɕhaʁ tɤ-ta-t-a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nɯtɕhaʁ</w:t>
      </w:r>
      <w:r>
        <w:t>.</w:t>
      </w:r>
      <w:r>
        <w:br/>
        <w:br/>
      </w:r>
    </w:p>
    <w:p>
      <w:r>
        <w:rPr>
          <w:b/>
        </w:rPr>
        <w:t>ɯ-tɕhaʁ (2)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handicap.</w:t>
      </w:r>
    </w:p>
    <w:p>
      <w:r>
        <w:t xml:space="preserve">  </w:t>
      </w:r>
      <w:r>
        <w:rPr>
          <w:b/>
        </w:rPr>
        <w:t>a-ku tɤ-mna ri, a-mi ɯ-tɕhaʁ pɯ-ɬoʁ</w:t>
      </w:r>
    </w:p>
    <w:p>
      <w:r>
        <w:t xml:space="preserve">  </w:t>
      </w:r>
      <w:r>
        <w:rPr>
          <w:b/>
        </w:rPr>
        <w:t>ɯ-tɕhaʁ pa-tɕɤt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tɕhaʁ</w:t>
      </w:r>
      <w:r>
        <w:t>.</w:t>
      </w:r>
      <w:r>
        <w:br/>
        <w:br/>
      </w:r>
    </w:p>
    <w:p>
      <w:r>
        <w:rPr>
          <w:b/>
        </w:rPr>
        <w:t>ɯ-tɕhɤl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amende.</w:t>
      </w:r>
    </w:p>
    <w:p>
      <w:r>
        <w:t xml:space="preserve">  </w:t>
      </w:r>
      <w:r>
        <w:rPr>
          <w:b/>
        </w:rPr>
        <w:t>a-tɕhɤl nɯ-kho-t-a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nɯtɕhɤl</w:t>
      </w:r>
      <w:r>
        <w:t>.</w:t>
      </w:r>
      <w:r>
        <w:br/>
        <w:br/>
      </w:r>
    </w:p>
    <w:p>
      <w:r>
        <w:rPr>
          <w:b/>
        </w:rPr>
        <w:t>ɯ-tɕhɯβ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prendre en compte.</w:t>
      </w:r>
    </w:p>
    <w:p>
      <w:r>
        <w:t xml:space="preserve">  </w:t>
      </w:r>
      <w:r>
        <w:rPr>
          <w:b/>
        </w:rPr>
        <w:t>a-tɕɯ ɯ-tɕhɯβ βze-a ɲɯ-ra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nɤxtɕhɯβ</w:t>
      </w:r>
      <w:r>
        <w:t>.</w:t>
      </w:r>
    </w:p>
    <w:p>
      <w:r>
        <w:t xml:space="preserve">  2)</w:t>
      </w:r>
      <w:r>
        <w:t xml:space="preserve"> afin de.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nɤxtɕhɯβ</w:t>
      </w:r>
      <w:r>
        <w:t>.</w:t>
      </w:r>
      <w:r>
        <w:br/>
        <w:br/>
      </w:r>
    </w:p>
    <w:p>
      <w:r>
        <w:rPr>
          <w:b/>
        </w:rPr>
        <w:t>ɯ-tɕhɯz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éternuement.</w:t>
      </w:r>
    </w:p>
    <w:p>
      <w:r>
        <w:t xml:space="preserve">  </w:t>
      </w:r>
      <w:r>
        <w:rPr>
          <w:b/>
        </w:rPr>
        <w:t>ɯ-tɕhɯz to-ɣi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atɕhɯz</w:t>
      </w:r>
      <w:r>
        <w:t>.</w:t>
      </w:r>
      <w:r>
        <w:br/>
        <w:br/>
      </w:r>
    </w:p>
    <w:p>
      <w:r>
        <w:rPr>
          <w:b/>
        </w:rPr>
        <w:t>ɯ-tɕɯtɕu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pénis, zizi (enfant).</w:t>
      </w:r>
      <w:r>
        <w:br/>
        <w:br/>
      </w:r>
    </w:p>
    <w:p>
      <w:r>
        <w:rPr>
          <w:b/>
        </w:rPr>
        <w:t>ɯ-tɤjɯ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ajouté.</w:t>
      </w:r>
    </w:p>
    <w:p>
      <w:r>
        <w:t xml:space="preserve">  </w:t>
      </w:r>
      <w:r>
        <w:rPr>
          <w:b/>
        </w:rPr>
        <w:t>ki nɤ-ŋga ɯ-tɤjɯ a-pɯ-ŋu ma tɯ-nɤndʐo</w:t>
      </w:r>
    </w:p>
    <w:p>
      <w:r>
        <w:t xml:space="preserve">  </w:t>
      </w:r>
      <w:r>
        <w:rPr>
          <w:b/>
        </w:rPr>
        <w:t>kɯki kɯ mɤ-tɯ́-wɣ-ɕɯfka tɕe, nɤ-tɤjɯ a-pɯ-tu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ɣɤjɯ</w:t>
      </w:r>
      <w:r>
        <w:t>.</w:t>
      </w:r>
    </w:p>
    <w:p>
      <w:r>
        <w:t xml:space="preserve">  2)</w:t>
      </w:r>
      <w:r>
        <w:t xml:space="preserve"> non seulement ... mais.</w:t>
      </w:r>
    </w:p>
    <w:p>
      <w:r>
        <w:t xml:space="preserve">  </w:t>
      </w:r>
      <w:r>
        <w:rPr>
          <w:b/>
        </w:rPr>
        <w:t>ɲɯ-ɕɯmŋɤm ɯ-tɤjɯ tɕe ɲɯ-sɤzoŋzoŋ ʑo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ɣɤjɯ</w:t>
      </w:r>
      <w:r>
        <w:t>.</w:t>
      </w:r>
      <w:r>
        <w:br/>
        <w:br/>
      </w:r>
    </w:p>
    <w:p>
      <w:r>
        <w:rPr>
          <w:b/>
        </w:rPr>
        <w:t>ɯ-tɤmcar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percuteur.</w:t>
      </w:r>
    </w:p>
    <w:p>
      <w:r>
        <w:t xml:space="preserve">  </w:t>
      </w:r>
      <w:r>
        <w:rPr>
          <w:b/>
        </w:rPr>
        <w:t>ɯ-tɤmcar nɯ pɯlthi kɯ-ndo smi sɤ-sthɤβ ŋu</w:t>
      </w:r>
      <w:r>
        <w:br/>
        <w:br/>
      </w:r>
    </w:p>
    <w:p>
      <w:r>
        <w:rPr>
          <w:b/>
        </w:rPr>
        <w:t>ɯ-thaʁ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morceau de bois que l'on insère dans un trou.</w:t>
      </w:r>
    </w:p>
    <w:p>
      <w:r>
        <w:t xml:space="preserve">  </w:t>
      </w:r>
      <w:r>
        <w:rPr>
          <w:b/>
        </w:rPr>
        <w:t>ɯ-thaʁ pjɯ́-wɣ-rku ra / pjɯ́-wɣ-lɤt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rɟɤthaʁ</w:t>
      </w:r>
      <w:r>
        <w:t>.</w:t>
      </w:r>
      <w:r>
        <w:br/>
        <w:br/>
      </w:r>
    </w:p>
    <w:p>
      <w:r>
        <w:rPr>
          <w:b/>
        </w:rPr>
        <w:t>ɯ-thɤβ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au milieu.</w:t>
      </w:r>
    </w:p>
    <w:p>
      <w:r>
        <w:t xml:space="preserve">  </w:t>
      </w:r>
      <w:r>
        <w:rPr>
          <w:b/>
        </w:rPr>
        <w:t>aʑo ndʑi-thɤβ tu-βze-a</w:t>
      </w:r>
    </w:p>
    <w:p>
      <w:r>
        <w:t xml:space="preserve">  </w:t>
      </w:r>
      <w:r>
        <w:rPr>
          <w:b/>
        </w:rPr>
        <w:t>tɕi-thɤβ kɯ-dɤn me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ɯ-pɤrthɤβ</w:t>
      </w:r>
      <w:r>
        <w:t>.</w:t>
      </w:r>
      <w:r>
        <w:br/>
        <w:br/>
      </w:r>
    </w:p>
    <w:p>
      <w:r>
        <w:rPr>
          <w:b/>
        </w:rPr>
        <w:t>ɯ-thɤcu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en aval.</w:t>
      </w:r>
      <w:r>
        <w:br/>
        <w:br/>
      </w:r>
    </w:p>
    <w:p>
      <w:r>
        <w:rPr>
          <w:b/>
        </w:rPr>
        <w:t>ɯ-tho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pédoncule.</w:t>
      </w:r>
      <w:r>
        <w:br/>
        <w:br/>
      </w:r>
    </w:p>
    <w:p>
      <w:r>
        <w:rPr>
          <w:b/>
        </w:rPr>
        <w:t>ɯ-thoβ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puissance.</w:t>
      </w:r>
    </w:p>
    <w:p>
      <w:r>
        <w:t xml:space="preserve">  </w:t>
      </w:r>
      <w:r>
        <w:rPr>
          <w:b/>
        </w:rPr>
        <w:t>rɟɤlpu ɣɯ ɯ-thoβ nɯ tɤru ɣɯ sɤznɤ kɯ-wxti ŋu</w:t>
      </w:r>
      <w:r>
        <w:br/>
        <w:br/>
      </w:r>
    </w:p>
    <w:p>
      <w:r>
        <w:rPr>
          <w:b/>
        </w:rPr>
        <w:t>ɯ-thɯɣli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taches (sur le pelage).</w:t>
      </w:r>
    </w:p>
    <w:p>
      <w:r>
        <w:t xml:space="preserve">  </w:t>
      </w:r>
      <w:r>
        <w:rPr>
          <w:b/>
        </w:rPr>
        <w:t>mphrɯɣ ɣɯ ɯ-thɯɣli ɲɯ-tʂot</w:t>
      </w:r>
    </w:p>
    <w:p>
      <w:r>
        <w:t xml:space="preserve">  </w:t>
      </w:r>
      <w:r>
        <w:rPr>
          <w:b/>
        </w:rPr>
        <w:t>kɯrtsɤɣ ɣɯ ɯ-thɯɣli ɲɯ-fkra</w:t>
      </w:r>
      <w:r>
        <w:br/>
        <w:br/>
      </w:r>
    </w:p>
    <w:p>
      <w:r>
        <w:rPr>
          <w:b/>
        </w:rPr>
        <w:t>ɯ-thɯm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bouchon au fond des jarres d'alcool.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tɕhɤrzɤthɯm</w:t>
      </w:r>
      <w:r>
        <w:t>.</w:t>
      </w:r>
      <w:r>
        <w:br/>
        <w:br/>
      </w:r>
    </w:p>
    <w:p>
      <w:r>
        <w:rPr>
          <w:b/>
        </w:rPr>
        <w:t>ɯ-tsa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qui convient.</w:t>
      </w:r>
    </w:p>
    <w:p>
      <w:r>
        <w:t xml:space="preserve">  </w:t>
      </w:r>
      <w:r>
        <w:rPr>
          <w:b/>
        </w:rPr>
        <w:t>a-mi ɯ-tsa ɲɯ-βze, mɯ́j-wxti, mɯ́j-xtɕi</w:t>
      </w:r>
    </w:p>
    <w:p>
      <w:r>
        <w:t xml:space="preserve">  </w:t>
      </w:r>
      <w:r>
        <w:rPr>
          <w:b/>
        </w:rPr>
        <w:t>ɯ-ŋga ɯ-tsa ʑo ɲɯ-βze</w:t>
      </w:r>
      <w:r>
        <w:br/>
        <w:br/>
      </w:r>
    </w:p>
    <w:p>
      <w:r>
        <w:rPr>
          <w:b/>
        </w:rPr>
        <w:t>ɯ-tshɤt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à la place de, tout juste.</w:t>
      </w:r>
    </w:p>
    <w:p>
      <w:r>
        <w:t xml:space="preserve">  </w:t>
      </w:r>
      <w:r>
        <w:rPr>
          <w:b/>
        </w:rPr>
        <w:t>ki wɯɟa ki ndʑu ɯ-tshɤt ŋu</w:t>
      </w:r>
    </w:p>
    <w:p>
      <w:r>
        <w:t xml:space="preserve">  </w:t>
      </w:r>
      <w:r>
        <w:rPr>
          <w:b/>
        </w:rPr>
        <w:t>a-tshɤt ɣɯ-tu-βze ɲɯ-ŋu</w:t>
      </w:r>
      <w:r>
        <w:br/>
        <w:br/>
      </w:r>
    </w:p>
    <w:p>
      <w:r>
        <w:rPr>
          <w:b/>
        </w:rPr>
        <w:t>ɯ-tshot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qui convient tout juste.</w:t>
      </w:r>
    </w:p>
    <w:p>
      <w:r>
        <w:t xml:space="preserve">  </w:t>
      </w:r>
      <w:r>
        <w:rPr>
          <w:b/>
        </w:rPr>
        <w:t>a-xtsa ɯ-tshot ɲɯ-βze</w:t>
      </w:r>
    </w:p>
    <w:p>
      <w:r>
        <w:t xml:space="preserve">  </w:t>
      </w:r>
      <w:r>
        <w:rPr>
          <w:b/>
        </w:rPr>
        <w:t>aʑo ɯ-rkoz ɯ-tshot kɤ-ndo-t-a me ri, ɯʑo nɯ ma mɯ-chɯ-ɤnɯrɕo ɕti</w:t>
      </w:r>
      <w:r>
        <w:br/>
        <w:br/>
      </w:r>
    </w:p>
    <w:p>
      <w:r>
        <w:rPr>
          <w:b/>
        </w:rPr>
        <w:t>ɯ-tshɯɣa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forme.</w:t>
      </w:r>
    </w:p>
    <w:p>
      <w:r>
        <w:t xml:space="preserve">  2)</w:t>
      </w:r>
      <w:r>
        <w:t xml:space="preserve"> méthode.</w:t>
      </w:r>
    </w:p>
    <w:p>
      <w:r>
        <w:t xml:space="preserve">  </w:t>
      </w:r>
      <w:r>
        <w:rPr>
          <w:b/>
        </w:rPr>
        <w:t>kɤ-rɯɕmi kɯnɤ ɯ-tshɯɣa tɕe tu</w:t>
      </w:r>
    </w:p>
    <w:p>
      <w:r>
        <w:t xml:space="preserve">  </w:t>
      </w:r>
      <w:r>
        <w:rPr>
          <w:b/>
        </w:rPr>
        <w:t>kɤ-ti ɯ-tshɯɣa mɤ-naχtɕɯɣ ri, ɯ-tun naχtɕɯɣ</w:t>
      </w:r>
    </w:p>
    <w:p>
      <w:r>
        <w:t xml:space="preserve">  </w:t>
      </w:r>
      <w:r>
        <w:rPr>
          <w:b/>
        </w:rPr>
        <w:t>ndʑi-tɯ-rɯndzɤtshi ɯ-tshɯɣa ɲɯ-naχtɕɯɣ (kɯ-rɯndzɤtshi ndʑi-tshɯɣa)</w:t>
      </w:r>
      <w:r>
        <w:br/>
        <w:br/>
      </w:r>
    </w:p>
    <w:p>
      <w:r>
        <w:rPr>
          <w:b/>
        </w:rPr>
        <w:t>ɯ-tsi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moment.</w:t>
      </w:r>
    </w:p>
    <w:p>
      <w:r>
        <w:t xml:space="preserve">  </w:t>
      </w:r>
      <w:r>
        <w:rPr>
          <w:b/>
        </w:rPr>
        <w:t>toʁde ɯ-tsi ʑo qhe kɤ-mto ɲɤ-me</w:t>
      </w:r>
      <w:r>
        <w:br/>
        <w:br/>
      </w:r>
    </w:p>
    <w:p>
      <w:r>
        <w:rPr>
          <w:b/>
        </w:rPr>
        <w:t>ɯ-tsololot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pénis, zizi (enfant).</w:t>
      </w:r>
      <w:r>
        <w:br/>
        <w:br/>
      </w:r>
    </w:p>
    <w:p>
      <w:r>
        <w:rPr>
          <w:b/>
        </w:rPr>
        <w:t>ɯ-tsɯ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br/>
        <w:br/>
      </w:r>
    </w:p>
    <w:p>
      <w:r>
        <w:rPr>
          <w:b/>
        </w:rPr>
        <w:t>ɯ-tsɯ,rnaʁ</w:t>
      </w:r>
      <w:r/>
      <w:r/>
      <w:r>
        <w:t>.</w:t>
      </w:r>
      <w:r>
        <w:t xml:space="preserve"> garder un secret.</w:t>
      </w:r>
    </w:p>
    <w:p>
      <w:r>
        <w:t xml:space="preserve">  </w:t>
      </w:r>
      <w:r>
        <w:rPr>
          <w:b/>
        </w:rPr>
        <w:t>nɤ-tsɯ ɲɯ-rnaʁ</w:t>
      </w:r>
    </w:p>
    <w:p>
      <w:r>
        <w:t xml:space="preserve">  </w:t>
      </w:r>
      <w:r>
        <w:rPr>
          <w:b/>
        </w:rPr>
        <w:t>nɤ-tsɯ a-kɤ-tɯ-ɣɤrnaʁ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nɤtsɯ</w:t>
      </w:r>
      <w:r>
        <w:t>.</w:t>
      </w:r>
      <w:r>
        <w:br/>
        <w:br/>
      </w:r>
    </w:p>
    <w:p>
      <w:r>
        <w:rPr>
          <w:b/>
        </w:rPr>
        <w:t>ɯ-tʂɯmpɤri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lanière du tablier.</w:t>
      </w:r>
    </w:p>
    <w:p>
      <w:r>
        <w:t xml:space="preserve">  </w:t>
      </w:r>
      <w:r>
        <w:rPr>
          <w:b/>
        </w:rPr>
        <w:t>ɯ-tʂɯmpɤri ɲɤ-nɯrtɤβ</w:t>
      </w:r>
    </w:p>
    <w:p>
      <w:r>
        <w:t xml:space="preserve">  </w:t>
      </w:r>
      <w:r>
        <w:rPr>
          <w:b/>
        </w:rPr>
        <w:t>ɯ-tʂɯmpɤri ra ltɕhɤltɕhɤt ʑo pjɤ-nɯ-ɕɯɴqoʁ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tʂɯmpa</w:t>
      </w:r>
      <w:r>
        <w:t xml:space="preserve"> </w:t>
      </w:r>
      <w:r>
        <w:rPr>
          <w:b/>
        </w:rPr>
        <w:t>tɤ-ri</w:t>
      </w:r>
      <w:r>
        <w:t>.</w:t>
      </w:r>
      <w:r>
        <w:br/>
        <w:br/>
      </w:r>
    </w:p>
    <w:p>
      <w:r>
        <w:rPr>
          <w:b/>
        </w:rPr>
        <w:t>ɯ-xso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1)</w:t>
      </w:r>
      <w:r>
        <w:t xml:space="preserve"> vide.</w:t>
      </w:r>
    </w:p>
    <w:p>
      <w:r>
        <w:t xml:space="preserve">  </w:t>
      </w:r>
      <w:r>
        <w:rPr>
          <w:b/>
        </w:rPr>
        <w:t>tɤ-fkɯm ɯ-xso</w:t>
      </w:r>
    </w:p>
    <w:p>
      <w:r>
        <w:t xml:space="preserve">  </w:t>
      </w:r>
      <w:r>
        <w:rPr>
          <w:b/>
        </w:rPr>
        <w:t>khɯtsa ɯ-xso</w:t>
      </w:r>
    </w:p>
    <w:p>
      <w:r>
        <w:t xml:space="preserve">  </w:t>
      </w:r>
      <w:r>
        <w:rPr>
          <w:b/>
        </w:rPr>
        <w:t>nɯ-xso chɤ-nɯ-ɬoʁ-nɯ</w:t>
      </w:r>
    </w:p>
    <w:p>
      <w:r>
        <w:t xml:space="preserve">  2)</w:t>
      </w:r>
      <w:r>
        <w:t xml:space="preserve"> normal.</w:t>
      </w:r>
    </w:p>
    <w:p>
      <w:r>
        <w:t xml:space="preserve">  </w:t>
      </w:r>
      <w:r>
        <w:rPr>
          <w:b/>
        </w:rPr>
        <w:t>ɯ-xso jɤ-ari-a ɕti</w:t>
      </w:r>
    </w:p>
    <w:p>
      <w:r>
        <w:t xml:space="preserve">  </w:t>
      </w:r>
      <w:r>
        <w:rPr>
          <w:b/>
        </w:rPr>
        <w:t>a-rʑaβ maʁ, ɯ-xso a-βzaŋsa ɕti</w:t>
      </w:r>
      <w:r>
        <w:br/>
        <w:br/>
      </w:r>
    </w:p>
    <w:p>
      <w:r>
        <w:rPr>
          <w:b/>
        </w:rPr>
        <w:t>ɯ-xtɤfka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le ventre rempli.</w:t>
      </w:r>
    </w:p>
    <w:p>
      <w:r>
        <w:t xml:space="preserve">  </w:t>
      </w:r>
      <w:r>
        <w:rPr>
          <w:b/>
        </w:rPr>
        <w:t>a-xtɤfka ʑo tɤ-nɯ-ndza-t-a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tɯ-xtu</w:t>
      </w:r>
      <w:r>
        <w:t xml:space="preserve"> </w:t>
      </w:r>
      <w:r>
        <w:rPr>
          <w:b/>
        </w:rPr>
        <w:t>fka</w:t>
      </w:r>
      <w:r>
        <w:t>.</w:t>
      </w:r>
      <w:r>
        <w:br/>
        <w:br/>
      </w:r>
    </w:p>
    <w:p>
      <w:r>
        <w:rPr>
          <w:b/>
        </w:rPr>
        <w:t>ɯ-χaʁ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malheur.</w:t>
      </w:r>
    </w:p>
    <w:p>
      <w:r>
        <w:t xml:space="preserve">  </w:t>
      </w:r>
      <w:r>
        <w:rPr>
          <w:b/>
        </w:rPr>
        <w:t>a-χaʁ ʑo pɯ-ari</w:t>
      </w:r>
    </w:p>
    <w:p>
      <w:r>
        <w:t xml:space="preserve">  </w:t>
      </w:r>
      <w:r>
        <w:rPr>
          <w:b/>
        </w:rPr>
        <w:t>nɤ-χaʁ ʑo pa-lɤt</w:t>
      </w:r>
    </w:p>
    <w:p>
      <w:r>
        <w:t xml:space="preserve">  </w:t>
      </w:r>
      <w:r>
        <w:rPr>
          <w:b/>
        </w:rPr>
        <w:t>pɯwɯ nɯ ɯ-χaʁ ʑo pɯ-tɯ-sɤɣri-t (pɯ-tɯ-ta-t)</w:t>
      </w:r>
      <w:r>
        <w:br/>
        <w:br/>
      </w:r>
    </w:p>
    <w:p>
      <w:r>
        <w:rPr>
          <w:b/>
        </w:rPr>
        <w:t>ɯ-χcɤl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milieu.</w:t>
      </w:r>
    </w:p>
    <w:p>
      <w:r>
        <w:t xml:space="preserve">  </w:t>
      </w:r>
      <w:r>
        <w:rPr>
          <w:b/>
        </w:rPr>
        <w:t>ɯ-χcɤl ka-tsɯm</w:t>
      </w:r>
      <w:r>
        <w:br/>
        <w:br/>
      </w:r>
    </w:p>
    <w:p>
      <w:r>
        <w:rPr>
          <w:b/>
        </w:rPr>
        <w:t>ɯ-χpoʁ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chapeau (champignon).</w:t>
      </w:r>
    </w:p>
    <w:p>
      <w:r>
        <w:t xml:space="preserve">  </w:t>
      </w:r>
      <w:r>
        <w:rPr>
          <w:b/>
        </w:rPr>
        <w:t>zdɯmqe nɯnɯra, ɯ-χpoʁ cho ɯ-jɯ nɯra ɯ-grɤl me</w:t>
      </w:r>
      <w:r>
        <w:br/>
        <w:br/>
      </w:r>
    </w:p>
    <w:p>
      <w:r>
        <w:rPr>
          <w:b/>
        </w:rPr>
        <w:t>ɯ-χsɤr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calcul.</w:t>
      </w:r>
    </w:p>
    <w:p>
      <w:r>
        <w:t xml:space="preserve">  </w:t>
      </w:r>
      <w:r>
        <w:rPr>
          <w:b/>
        </w:rPr>
        <w:t>tɯrme thɤstɯɣ kɯ-tu nɯ ɯ-χsɤr ko-ndo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χsɤr1</w:t>
      </w:r>
      <w:r>
        <w:t>.</w:t>
      </w:r>
      <w:r>
        <w:br/>
        <w:br/>
      </w:r>
    </w:p>
    <w:p>
      <w:r>
        <w:rPr>
          <w:b/>
        </w:rPr>
        <w:t>ɯ-χsɤrtoʁ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sommet pointu, excroissance pointue.</w:t>
      </w:r>
      <w:r>
        <w:br/>
        <w:br/>
      </w:r>
    </w:p>
    <w:p>
      <w:r>
        <w:rPr>
          <w:b/>
        </w:rPr>
        <w:t>ɯ-χsoŋχsɤz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br/>
        <w:br/>
      </w:r>
    </w:p>
    <w:p>
      <w:r>
        <w:rPr>
          <w:b/>
        </w:rPr>
        <w:t>ɯ-χsoŋχsɤz,ɣi</w:t>
      </w:r>
      <w:r/>
      <w:r/>
      <w:r>
        <w:t>.</w:t>
      </w:r>
      <w:r>
        <w:t xml:space="preserve"> retrouver son énergie.</w:t>
      </w:r>
    </w:p>
    <w:p>
      <w:r>
        <w:t xml:space="preserve">  </w:t>
      </w:r>
      <w:r>
        <w:rPr>
          <w:b/>
        </w:rPr>
        <w:t>ɯ-χsoŋχsɤz to-ɣi</w:t>
      </w:r>
    </w:p>
    <w:p>
      <w:r>
        <w:t xml:space="preserve">  </w:t>
      </w:r>
      <w:r>
        <w:rPr>
          <w:b/>
        </w:rPr>
        <w:t>a-χsoŋχsɤz mɯ́j-ɣi</w:t>
      </w:r>
      <w:r>
        <w:br/>
        <w:br/>
      </w:r>
    </w:p>
    <w:p>
      <w:r>
        <w:rPr>
          <w:b/>
        </w:rPr>
        <w:t>ɯ-χto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encoche.</w:t>
      </w:r>
    </w:p>
    <w:p>
      <w:r>
        <w:t xml:space="preserve">  </w:t>
      </w:r>
      <w:r>
        <w:rPr>
          <w:b/>
        </w:rPr>
        <w:t>tɤ-jtsi stɤsmɤt komɤl ɯ-kɯ-ndo ɯ-spa pɯ-kɤ-saχaʁ ɯ-χto rmi. kɤ-χaʁ ɯ-stu nɯ kɯ-ɤβʑɯrdu ŋu</w:t>
      </w:r>
    </w:p>
    <w:p>
      <w:r>
        <w:t xml:space="preserve">  </w:t>
      </w:r>
      <w:r>
        <w:rPr>
          <w:b/>
        </w:rPr>
        <w:t>tɯwɯ cho sarwɯ li ndʑi-χto tu, tɕeri kɯ-ɤβʑɯrdu maʁ; kɤ-kɤ-rkhe ŋu; ndʑu ɯ-phoŋbu kɤ-kɤ-znɯjin ŋu</w:t>
      </w:r>
      <w:r>
        <w:br/>
        <w:br/>
      </w:r>
    </w:p>
    <w:p>
      <w:r>
        <w:rPr>
          <w:b/>
        </w:rPr>
        <w:t>ɯ-χtɯ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endroit difficile à voir.</w:t>
      </w:r>
    </w:p>
    <w:p>
      <w:r>
        <w:t xml:space="preserve">  </w:t>
      </w:r>
      <w:r>
        <w:rPr>
          <w:b/>
        </w:rPr>
        <w:t>ki sɤtɕha ɯ-χtɯ ʑo ri ɕti tɕe, tɯrme kɯ-ɕe rkɯn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araχtɯ</w:t>
      </w:r>
      <w:r>
        <w:t>.</w:t>
      </w:r>
      <w:r>
        <w:br/>
        <w:br/>
      </w:r>
    </w:p>
    <w:p>
      <w:r>
        <w:rPr>
          <w:b/>
        </w:rPr>
        <w:t>ɯ-χtɯkrɤl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comme les autres.</w:t>
      </w:r>
    </w:p>
    <w:p>
      <w:r>
        <w:t xml:space="preserve">  </w:t>
      </w:r>
      <w:r>
        <w:rPr>
          <w:b/>
        </w:rPr>
        <w:t>nɤ-χtɯkrɤl nɤ-mɤ-tɯ-fse nɯ!</w:t>
      </w:r>
      <w:r>
        <w:br/>
        <w:br/>
      </w:r>
    </w:p>
    <w:p>
      <w:r>
        <w:rPr>
          <w:b/>
        </w:rPr>
        <w:t>ɯ-χtɯrca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comme les autres, avec les autres.</w:t>
      </w:r>
    </w:p>
    <w:p>
      <w:r>
        <w:t xml:space="preserve">  </w:t>
      </w:r>
      <w:r>
        <w:rPr>
          <w:b/>
        </w:rPr>
        <w:t>nɤ-χtɯrca tɤ-fse</w:t>
      </w:r>
    </w:p>
    <w:p>
      <w:r>
        <w:t xml:space="preserve">  </w:t>
      </w:r>
      <w:r>
        <w:rPr>
          <w:b/>
        </w:rPr>
        <w:t>ɯ-χtɯrca mɤ-fse</w:t>
      </w:r>
      <w:r>
        <w:br/>
        <w:br/>
      </w:r>
    </w:p>
    <w:p>
      <w:r>
        <w:rPr>
          <w:b/>
        </w:rPr>
        <w:t>ɯ-zarzɯr</w:t>
      </w:r>
      <w:r/>
      <w:r/>
      <w:r>
        <w:t xml:space="preserve">. </w:t>
      </w:r>
      <w:r>
        <w:rPr>
          <w:i/>
        </w:rPr>
        <w:t>possessed 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n.rdpl</w:t>
      </w:r>
      <w:r>
        <w:t>].</w:t>
      </w:r>
      <w:r>
        <w:t xml:space="preserve"> environs.</w:t>
      </w:r>
    </w:p>
    <w:p>
      <w:r>
        <w:t xml:space="preserve">  </w:t>
      </w:r>
      <w:r>
        <w:rPr>
          <w:b/>
        </w:rPr>
        <w:t>tɯji ɯ-zarzɯr ra sɯjno dɤn</w:t>
      </w:r>
      <w:r>
        <w:br/>
        <w:br/>
      </w:r>
    </w:p>
    <w:p>
      <w:r>
        <w:rPr>
          <w:b/>
        </w:rPr>
        <w:t>ɯ-zgɯr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partie recourbée.</w:t>
      </w:r>
    </w:p>
    <w:p>
      <w:r>
        <w:t xml:space="preserve">  </w:t>
      </w:r>
      <w:r>
        <w:rPr>
          <w:b/>
        </w:rPr>
        <w:t>tsuku tɯrme ra ɣɯ nɯ-mgɯr mɤ-kɯ-ɤstu tɕe, kɯ-ɤzgrɯ kɯ-fse, nɯ ɯ-zgɯr ɣɤʑu tu-kɯ-ti ŋgrɤl</w:t>
      </w:r>
      <w:r>
        <w:br/>
        <w:br/>
      </w:r>
    </w:p>
    <w:p>
      <w:r>
        <w:rPr>
          <w:b/>
        </w:rPr>
        <w:t>ɯ-zɯr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côté.</w:t>
      </w:r>
    </w:p>
    <w:p>
      <w:r>
        <w:t xml:space="preserve">  </w:t>
      </w:r>
      <w:r>
        <w:rPr>
          <w:b/>
        </w:rPr>
        <w:t>ndʑu nɯ khɯtsa ɯ-zɯr nɯ-te</w:t>
      </w:r>
      <w:r>
        <w:br/>
        <w:br/>
      </w:r>
    </w:p>
    <w:p>
      <w:r>
        <w:rPr>
          <w:b/>
        </w:rPr>
        <w:t>ɯ-ʑat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caractère propre.</w:t>
      </w:r>
    </w:p>
    <w:p>
      <w:r>
        <w:t xml:space="preserve">  </w:t>
      </w:r>
      <w:r>
        <w:rPr>
          <w:b/>
        </w:rPr>
        <w:t>ɯʑo tɤtɕɯpɯ ɲɯ-ɕti tɕe, ɯ-ʑat ci ɣɤʑu</w:t>
      </w:r>
    </w:p>
    <w:p>
      <w:r>
        <w:t xml:space="preserve">  </w:t>
      </w:r>
      <w:r>
        <w:rPr>
          <w:b/>
        </w:rPr>
        <w:t>tɤjpa ko-lɤt tɕe ɯ-ʑat ci ɣɤʑu, tɕe tɯ-ŋga pjɯ-jaʁ ɲɯ-ra</w:t>
      </w:r>
    </w:p>
    <w:p>
      <w:r>
        <w:t xml:space="preserve">  </w:t>
      </w:r>
      <w:r>
        <w:rPr>
          <w:b/>
        </w:rPr>
        <w:t>ftɕar jɤ-kɯ-zɣɯt nɯ ɯ-ʑat ci ɣɤʑu nɤ ma ɲɯ-sɤɕke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aɣɯʑɯʑat</w:t>
      </w:r>
      <w:r>
        <w:t>.</w:t>
      </w:r>
      <w:r>
        <w:br/>
        <w:br/>
      </w:r>
    </w:p>
    <w:p>
      <w:r>
        <w:rPr>
          <w:b/>
        </w:rPr>
        <w:t>ɯ-ʑɤŋɤn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pour se venger de .</w:t>
      </w:r>
    </w:p>
    <w:p>
      <w:r>
        <w:t xml:space="preserve">  </w:t>
      </w:r>
      <w:r>
        <w:rPr>
          <w:b/>
        </w:rPr>
        <w:t>nɤʑo taʁndo mɯ́j-tɯ-tso, nɤ-ʑɤŋɤn kɯ-ɴqa ɲɯ-ta-znɤma ŋu</w:t>
      </w:r>
      <w:r>
        <w:br/>
        <w:br/>
      </w:r>
    </w:p>
    <w:p>
      <w:r>
        <w:rPr>
          <w:b/>
        </w:rPr>
        <w:t>ɯ-ʑɤrʑɯr</w:t>
      </w:r>
      <w:r/>
      <w:r/>
      <w:r>
        <w:t xml:space="preserve">. </w:t>
      </w:r>
      <w:r>
        <w:rPr>
          <w:i/>
        </w:rPr>
        <w:t>possessed noun</w:t>
      </w:r>
      <w:r>
        <w:t>.</w:t>
      </w:r>
      <w:r>
        <w:t xml:space="preserve"> faire en même temps.</w:t>
      </w:r>
    </w:p>
    <w:p>
      <w:r>
        <w:t xml:space="preserve">  </w:t>
      </w:r>
      <w:r>
        <w:rPr>
          <w:b/>
        </w:rPr>
        <w:t>aʑo pjɯ-ta-sɯxɕɤt ɯ-ʑɤrʑɯr lu-taʁ-a ŋu</w:t>
      </w:r>
      <w:r>
        <w:br/>
        <w:br/>
      </w:r>
    </w:p>
    <w:p>
      <w:r>
        <w:br w:type="page"/>
      </w:r>
    </w:p>
    <w:p>
      <w:pPr>
        <w:pStyle w:val="Heading1"/>
      </w:pPr>
      <w:r>
        <w:t>- w -</w:t>
      </w:r>
    </w:p>
    <w:p>
      <w:r>
        <w:rPr>
          <w:b/>
        </w:rPr>
        <w:t>waji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 de yak.</w:t>
      </w:r>
      <w:r>
        <w:br/>
        <w:br/>
      </w:r>
    </w:p>
    <w:p>
      <w:r>
        <w:rPr>
          <w:b/>
        </w:rPr>
        <w:t>waɟɯ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tremblement de terre.</w:t>
      </w:r>
    </w:p>
    <w:p>
      <w:r>
        <w:t xml:space="preserve">  </w:t>
      </w:r>
      <w:r>
        <w:rPr>
          <w:b/>
        </w:rPr>
        <w:t>waɟɯ to-βzu</w:t>
      </w:r>
    </w:p>
    <w:p>
      <w:r>
        <w:t xml:space="preserve">  </w:t>
      </w:r>
      <w:r>
        <w:rPr>
          <w:b/>
        </w:rPr>
        <w:t>waɟɯ ɲɤ-nmu</w:t>
      </w:r>
      <w:r>
        <w:br/>
        <w:br/>
      </w:r>
    </w:p>
    <w:p>
      <w:r>
        <w:rPr>
          <w:b/>
        </w:rPr>
        <w:t>waŋtshaŋ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armoire.</w:t>
      </w:r>
      <w:r>
        <w:br/>
        <w:br/>
      </w:r>
    </w:p>
    <w:p>
      <w:r>
        <w:rPr>
          <w:b/>
        </w:rPr>
        <w:t>wɤrwɤr</w:t>
      </w:r>
      <w:r/>
      <w:r/>
      <w:r>
        <w:t>.</w:t>
      </w:r>
      <w:r>
        <w:br/>
        <w:br/>
      </w:r>
    </w:p>
    <w:p>
      <w:r>
        <w:rPr>
          <w:b/>
        </w:rPr>
        <w:t>wɣrum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blanc.</w:t>
      </w:r>
    </w:p>
    <w:p>
      <w:r>
        <w:t xml:space="preserve">  </w:t>
      </w:r>
      <w:r>
        <w:rPr>
          <w:b/>
        </w:rPr>
        <w:t>sɯɣrum</w:t>
      </w:r>
      <w:r>
        <w:t xml:space="preserve"> blanchir, rendre blanc.</w:t>
      </w:r>
      <w:r>
        <w:br/>
        <w:br/>
      </w:r>
    </w:p>
    <w:p>
      <w:r>
        <w:rPr>
          <w:b/>
        </w:rPr>
        <w:t>wo</w:t>
      </w:r>
      <w:r/>
      <w:r/>
      <w:r>
        <w:t xml:space="preserve">. </w:t>
      </w:r>
      <w:r>
        <w:rPr>
          <w:i/>
        </w:rPr>
        <w:t>particle</w:t>
      </w:r>
      <w:r>
        <w:t>.</w:t>
      </w:r>
      <w:r>
        <w:t xml:space="preserve"> impératif intensifié.</w:t>
      </w:r>
    </w:p>
    <w:p>
      <w:r>
        <w:t xml:space="preserve">  </w:t>
      </w:r>
      <w:r>
        <w:rPr>
          <w:b/>
        </w:rPr>
        <w:t>kɯm nɯ-thɯ-pe wo</w:t>
      </w:r>
      <w:r>
        <w:br/>
        <w:br/>
      </w:r>
    </w:p>
    <w:p>
      <w:r>
        <w:rPr>
          <w:b/>
        </w:rPr>
        <w:t>woɬaʁ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marâtre.</w:t>
      </w:r>
      <w:r>
        <w:br/>
        <w:br/>
      </w:r>
    </w:p>
    <w:p>
      <w:r>
        <w:rPr>
          <w:b/>
        </w:rPr>
        <w:t>worɟɤmchɤm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exprime l'étonnement.</w:t>
      </w:r>
    </w:p>
    <w:p>
      <w:r>
        <w:t xml:space="preserve">  </w:t>
      </w:r>
      <w:r>
        <w:rPr>
          <w:b/>
        </w:rPr>
        <w:t>worɟɤmchɤm, jisŋi tɯmɯ ɯ-tɯ-dɤn</w:t>
      </w:r>
    </w:p>
    <w:p>
      <w:r>
        <w:t xml:space="preserve">  </w:t>
      </w:r>
      <w:r>
        <w:rPr>
          <w:b/>
        </w:rPr>
        <w:t>worɟɤmchɤm ɯ-tɯ-mbro nɯ!</w:t>
      </w:r>
    </w:p>
    <w:p>
      <w:r>
        <w:t xml:space="preserve">  </w:t>
      </w:r>
      <w:r>
        <w:rPr>
          <w:b/>
        </w:rPr>
        <w:t>worɟɤmchɤm ɯ-tɯ-nɯɲɤmkhe nɯ!</w:t>
      </w:r>
      <w:r>
        <w:br/>
        <w:br/>
      </w:r>
    </w:p>
    <w:p>
      <w:r>
        <w:rPr>
          <w:b/>
        </w:rPr>
        <w:t>wortɕhi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je vous en prie.</w:t>
      </w:r>
    </w:p>
    <w:p>
      <w:r>
        <w:t xml:space="preserve">  </w:t>
      </w:r>
      <w:r>
        <w:rPr>
          <w:b/>
        </w:rPr>
        <w:t>wortɕhi tu-kɯ-qur-a-nɯ ɲɯ-ntshi</w:t>
      </w:r>
      <w:r>
        <w:br/>
        <w:br/>
      </w:r>
    </w:p>
    <w:p>
      <w:r>
        <w:rPr>
          <w:b/>
        </w:rPr>
        <w:t>wortɕhi wojɤr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je vous en prie.</w:t>
      </w:r>
      <w:r>
        <w:br/>
        <w:br/>
      </w:r>
    </w:p>
    <w:p>
      <w:r>
        <w:rPr>
          <w:b/>
        </w:rPr>
        <w:t>wudɯŋ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petite jarre.</w:t>
      </w:r>
      <w:r>
        <w:br/>
        <w:br/>
      </w:r>
    </w:p>
    <w:p>
      <w:r>
        <w:rPr>
          <w:b/>
        </w:rPr>
        <w:t>wudzɯdzi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exprime la peur.</w:t>
      </w:r>
      <w:r>
        <w:br/>
        <w:br/>
      </w:r>
    </w:p>
    <w:p>
      <w:r>
        <w:rPr>
          <w:b/>
        </w:rPr>
        <w:t>wulaʁ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corvée.</w:t>
      </w:r>
      <w:r>
        <w:br/>
        <w:br/>
      </w:r>
    </w:p>
    <w:p>
      <w:r>
        <w:rPr>
          <w:b/>
        </w:rPr>
        <w:t>wum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recevoir, fermer.</w:t>
      </w:r>
    </w:p>
    <w:p>
      <w:r>
        <w:t xml:space="preserve">  </w:t>
      </w:r>
      <w:r>
        <w:rPr>
          <w:b/>
        </w:rPr>
        <w:t>san pɯ-wum-a</w:t>
      </w:r>
    </w:p>
    <w:p>
      <w:r>
        <w:t xml:space="preserve">  </w:t>
      </w:r>
      <w:r>
        <w:rPr>
          <w:b/>
        </w:rPr>
        <w:t>lʁa ɯ-mŋu kɤ-wum-a</w:t>
      </w:r>
    </w:p>
    <w:p>
      <w:r>
        <w:t xml:space="preserve">  </w:t>
      </w:r>
      <w:r>
        <w:rPr>
          <w:b/>
        </w:rPr>
        <w:t>lʁa ɯ-ŋgɯ laχtɕha thɯ-wum-a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awɯwum</w:t>
      </w:r>
      <w:r>
        <w:t>.</w:t>
      </w:r>
      <w:r>
        <w:br/>
        <w:br/>
      </w:r>
    </w:p>
    <w:p>
      <w:r>
        <w:rPr>
          <w:b/>
        </w:rPr>
        <w:t>wuŋgru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vesce.</w:t>
      </w:r>
    </w:p>
    <w:p>
      <w:r>
        <w:t xml:space="preserve">  </w:t>
      </w:r>
      <w:r>
        <w:rPr>
          <w:b/>
        </w:rPr>
        <w:t>wuŋgru nɯ sɯjno kɯ-mbɤr ŋu, ɯ-tshɯɣa nɯ tsaʁpɯ fse, tɯ-ji ɯ-ŋgɯ tɯ-ji ɯ-rkɯ arɤndɯndɤt ʑo tu-ɬoʁ ɕti, ɯ-mɯntoʁ kɯ-ɤɣɯrnɯɕɯr ŋu, ɯ-ru nɯ kɯ-ɤβʑɯrdu ŋu, wuma ʑo nɤrko, fsapaʁndza sna, tɯrme kɤ-ndza mɤ-sna.</w:t>
      </w:r>
      <w:r>
        <w:br/>
        <w:br/>
      </w:r>
    </w:p>
    <w:p>
      <w:r>
        <w:rPr>
          <w:b/>
        </w:rPr>
        <w:t>wutɕhɯtɕhɯ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exprime que le locuteur a froid.</w:t>
      </w:r>
      <w:r>
        <w:br/>
        <w:br/>
      </w:r>
    </w:p>
    <w:p>
      <w:r>
        <w:rPr>
          <w:b/>
        </w:rPr>
        <w:t>wɯɟa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cuillère.</w:t>
      </w:r>
      <w:r>
        <w:br/>
        <w:br/>
      </w:r>
    </w:p>
    <w:p>
      <w:r>
        <w:rPr>
          <w:b/>
        </w:rPr>
        <w:t>wɯrna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poids du fuseau.</w:t>
      </w:r>
      <w:r>
        <w:br/>
        <w:br/>
      </w:r>
    </w:p>
    <w:p>
      <w:r>
        <w:rPr>
          <w:b/>
        </w:rPr>
        <w:t>wɯwɯ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bolet.</w:t>
      </w:r>
    </w:p>
    <w:p>
      <w:r>
        <w:t xml:space="preserve">  </w:t>
      </w:r>
      <w:r>
        <w:rPr>
          <w:b/>
        </w:rPr>
        <w:t>wɯwɯ jmɤɣ nɯ ɕkrɤz, tɯrgi, sɤjku ɯ-ŋgɯ ra tu-ɬoʁ ŋu, ɯ-mgɯr qhu nɯ kɯ-qandʐɯlu tɕe kɯ-nɤmbju ŋu, ɯ-rʑɯɣ me kú-wɣ-nɤmɯma tɕe kɯ-mpɯ-mpɯ ʑo ŋu, ɯ-mdoʁ nɯ ɯ-pa ɯ-pɕoʁ kɯ-wɣrum tu, kɯ-qarŋe tu, ɯ-pa kɯ-wɣrum nɯ kɤ-ndza sna, ɯ-pa kɯ-qarŋe nɯ kɤ-ndza mɤ-sna, ɯ-ru nɯ pjɯ́-wɣ-qlɯt tɕe mɤ-ndoʁ kɤ-saʁ khɯ</w:t>
      </w:r>
      <w:r>
        <w:br/>
        <w:br/>
      </w:r>
    </w:p>
    <w:p>
      <w:r>
        <w:rPr>
          <w:b/>
        </w:rPr>
        <w:t>wxti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grand.</w:t>
      </w:r>
    </w:p>
    <w:p>
      <w:r>
        <w:t xml:space="preserve">  </w:t>
      </w:r>
      <w:r>
        <w:rPr>
          <w:b/>
        </w:rPr>
        <w:t>tɤ-pɤtso chɤ-wxti</w:t>
      </w:r>
    </w:p>
    <w:p>
      <w:r>
        <w:t xml:space="preserve">  </w:t>
      </w:r>
      <w:r>
        <w:rPr>
          <w:b/>
        </w:rPr>
        <w:t>tɯ-ci chɤ-wxti</w:t>
      </w:r>
    </w:p>
    <w:p>
      <w:r>
        <w:t xml:space="preserve">  </w:t>
      </w:r>
      <w:r>
        <w:rPr>
          <w:b/>
        </w:rPr>
        <w:t>@dianhua ɯ-skɤt ci ci tu-wxti, ci ci ɲɯ-xtɕi ɲɯ-ŋu tɕe, koŋla mɯ́j-sɤmtshɤm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rɯxtuxti</w:t>
      </w:r>
      <w:r>
        <w:t>.</w:t>
      </w:r>
    </w:p>
    <w:p>
      <w:r>
        <w:t xml:space="preserve">  </w:t>
      </w:r>
      <w:r>
        <w:rPr>
          <w:b/>
        </w:rPr>
        <w:t>ɣɤwxti</w:t>
      </w:r>
      <w:r>
        <w:t xml:space="preserve"> rendre grand.</w:t>
      </w:r>
      <w:r>
        <w:br/>
        <w:br/>
      </w:r>
    </w:p>
    <w:p>
      <w:r>
        <w:br w:type="page"/>
      </w:r>
    </w:p>
    <w:p>
      <w:pPr>
        <w:pStyle w:val="Heading1"/>
      </w:pPr>
      <w:r>
        <w:t>- x -</w:t>
      </w:r>
    </w:p>
    <w:p>
      <w:r>
        <w:rPr>
          <w:b/>
        </w:rPr>
        <w:t>xcaŋnɤxcaŋ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xcaŋnɤxcaŋ ʑo ɲɯ-nɤŋkɯŋke</w:t>
      </w:r>
      <w:r>
        <w:br/>
        <w:br/>
      </w:r>
    </w:p>
    <w:p>
      <w:r>
        <w:rPr>
          <w:b/>
        </w:rPr>
        <w:t>xcaŋxcaŋ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gros et plat.</w:t>
      </w:r>
    </w:p>
    <w:p>
      <w:r>
        <w:t xml:space="preserve">  </w:t>
      </w:r>
      <w:r>
        <w:rPr>
          <w:b/>
        </w:rPr>
        <w:t>ɯ-xtsa ɲɯ-nɤwxti-a tɕe xcaŋxcaŋ mɯ́j-nɯɣɯŋga</w:t>
      </w:r>
    </w:p>
    <w:p>
      <w:r>
        <w:t xml:space="preserve">  </w:t>
      </w:r>
      <w:r>
        <w:rPr>
          <w:b/>
        </w:rPr>
        <w:t>xcaŋnɤxcaŋ</w:t>
      </w:r>
      <w:r/>
      <w:r>
        <w:br/>
        <w:br/>
      </w:r>
    </w:p>
    <w:p>
      <w:r>
        <w:rPr>
          <w:b/>
        </w:rPr>
        <w:t>xcat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nombreux.</w:t>
      </w:r>
    </w:p>
    <w:p>
      <w:r>
        <w:t xml:space="preserve">  </w:t>
      </w:r>
      <w:r>
        <w:rPr>
          <w:b/>
        </w:rPr>
        <w:t>tɯrme xcat</w:t>
      </w:r>
    </w:p>
    <w:p>
      <w:r>
        <w:t xml:space="preserve">  </w:t>
      </w:r>
      <w:r>
        <w:rPr>
          <w:b/>
        </w:rPr>
        <w:t>a-ŋga xcat ʑo ɕti</w:t>
      </w:r>
    </w:p>
    <w:p>
      <w:r>
        <w:t xml:space="preserve">  </w:t>
      </w:r>
      <w:r>
        <w:rPr>
          <w:b/>
        </w:rPr>
        <w:t>sɯxcat</w:t>
      </w:r>
      <w:r/>
      <w:r>
        <w:br/>
        <w:br/>
      </w:r>
    </w:p>
    <w:p>
      <w:r>
        <w:rPr>
          <w:b/>
        </w:rPr>
        <w:t>xcɤxcɤt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petit et vif, mignon.</w:t>
      </w:r>
    </w:p>
    <w:p>
      <w:r>
        <w:t xml:space="preserve">  </w:t>
      </w:r>
      <w:r>
        <w:rPr>
          <w:b/>
        </w:rPr>
        <w:t>tɤ-pɤtso ɯ-rŋa ra xcɤxcɤt ʑo pa tɕe ɲɯ-sɤjndɤt</w:t>
      </w:r>
      <w:r>
        <w:br/>
        <w:br/>
      </w:r>
    </w:p>
    <w:p>
      <w:r>
        <w:rPr>
          <w:b/>
        </w:rPr>
        <w:t>xchuxchu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épais et résistant (pétales d'une fleur).</w:t>
      </w:r>
    </w:p>
    <w:p>
      <w:r>
        <w:t xml:space="preserve">  </w:t>
      </w:r>
      <w:r>
        <w:rPr>
          <w:b/>
        </w:rPr>
        <w:t>ɯ-mɯntoʁ nɯ xchuxchu ʑo ɲɯ-pa</w:t>
      </w:r>
    </w:p>
    <w:p>
      <w:r>
        <w:t xml:space="preserve">  </w:t>
      </w:r>
      <w:r>
        <w:rPr>
          <w:b/>
        </w:rPr>
        <w:t>tɤ-pɤtso kɯ ɯ-mtɕhi xchuxchu ʑo to-stu</w:t>
      </w:r>
      <w:r>
        <w:br/>
        <w:br/>
      </w:r>
    </w:p>
    <w:p>
      <w:r>
        <w:rPr>
          <w:b/>
        </w:rPr>
        <w:t>xchɯxcho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creux.</w:t>
      </w:r>
      <w:r>
        <w:br/>
        <w:br/>
      </w:r>
    </w:p>
    <w:p>
      <w:r>
        <w:rPr>
          <w:b/>
        </w:rPr>
        <w:t>xɕaj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herbe.</w:t>
      </w:r>
    </w:p>
    <w:p>
      <w:r>
        <w:t xml:space="preserve">  </w:t>
      </w:r>
      <w:r>
        <w:rPr>
          <w:b/>
        </w:rPr>
        <w:t>xɕaj ʁnɯ-tɯphu tu tɕe, si ci tu, sɯjno ci tu. sɯjno nɯ ɯ-jwaʁ nɯ kɯ-rɲɟi kɯ-tɕɤr lu-kɯ-ɤmtɕoʁ ŋu. ɯ-ru nɯ ɯ-rtsɤɣ lu-oʑɯrja ŋu, ɯ-rtsɤɣ nɯtɕu ɯ-jwaʁ ntsɯ ku-ndzoʁ ŋu. ɯ-jwaʁ ɯ-qa nɯtɕu, ɯ-ru nɯ ku-mphɤr kɯ-fse ŋu, tɕe ɯ-ru lɤ-zri tɕe ɯ-lɤcɯ tɕe, li ɯ-rtsɤɣ ɲɯ-βze tɕe, li ɯ-jwaʁ lu-ɬoʁ ŋu. xɕaj nɯ tɯ-phɯ ɯ-ŋgɯ, lɤŋɤtʂɤ-ldʑa ɲɯ-βze cha, ɯ-kɤ-χcɤl nɯ tɕu ɯ-mat kɯ-ɕnom kɯ-fse lu-βze ŋu. sɯjno xɕaj nɯ kɤntɕhɯ-tɯphɯ tu, pɣɤtɕɯxɕaj kɤ-ti tu, pɤŋɤxɕaj kɤ-ti tu, cɤmi xɕaj kɤ-ti tu, xsɤrɯ kɤ-ti tu, pɣɤjmɤt kɤ-ti tu, tɯ-ci xɕaj kɤ-ti tu, tɕeri nɯ-tshɯɣa ra kɯ-naχtɕɯɣ tsa ɕti, nɯ ɯ-ŋgɯ zɯ cɤmi xɕaj stu ʑo wxti, cɤmi tsa tu-ɬoʁ ŋu, tɯ-ci xɕaj kɯ-mbɯ-mbɤr ma me, tɕhitoʁ ku tu-ɬoʁ ŋu, ɯ-ro nɯ ra zgo ku tsa tu-ɬoʁ ŋu. nɯŋa cho jla kɤ-mbi wuma ʑo pe.</w:t>
      </w:r>
      <w:r>
        <w:br/>
        <w:br/>
      </w:r>
    </w:p>
    <w:p>
      <w:r>
        <w:rPr>
          <w:b/>
        </w:rPr>
        <w:t>xɕaj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d'arbre.</w:t>
      </w:r>
    </w:p>
    <w:p>
      <w:r>
        <w:t xml:space="preserve">  </w:t>
      </w:r>
      <w:r>
        <w:rPr>
          <w:b/>
        </w:rPr>
        <w:t>xɕaj ʁnɯ-tɯphu tu tɕe, si ci tu, sɯjno ci tu. si nɯ kɯ-mbɯ-mbro ci ŋu, ɯ-jpum tsa ɲɯ-βze cha, tɕe zgo kɯ-mbɤr tsa zɯ tu-ɬoʁ ŋu, ɯ-ru ɯ-pɕi nɯ kɯ-pɣi ŋu, ɯ-rtaʁ dɤn, ɯ-jwaʁ ʑmbri ɯ-jwaʁ tsa fse, ɯ-mɯntoʁ kɯ-ndɯ-ndɯβ ɕti khro mɤ-χsɤl, ɯ-mat nɯ ɯ-cɤβ chɯ-βze ŋu, tɕeri ɯ-rɣi nɯ pɯ-ŋgra tɕe tu-ɬoʁ mɤ-cha. ɯʑo ɯ-kɯ-sɯ-mphɯl nɯ, ɯ-zrɤm ɕti. ɯ-si ngɯt tɕe, laʁdɯn ɯ-jɯ kɤ-βzu pe. kɤ-nɯ-βlɯ kɯnɤ wuma ʑo pe ma thɯ́-wɣ-nɯ-βlɯ tɕe ɯ-khɯ mɤ-wxti. ɯ-smi sɤɕke. si ɯ-xɕaj nɯ li ʁnɯ-tɯphu tu. tɕe xɕaj ɲaʁ kɤ-ti ci tu, xɕaj wɣrum kɤ-ti ci tu. xɕaj ɯ-rqhu nɯ fsapaʁ ɯ-ɕɤrɯ tɤ-mtshɤz kɤ-kɯ-ndo ɣɯ ɯ-smɤn ɲɯ-ŋu khi.</w:t>
      </w:r>
      <w:r>
        <w:br/>
        <w:br/>
      </w:r>
    </w:p>
    <w:p>
      <w:r>
        <w:rPr>
          <w:b/>
        </w:rPr>
        <w:t>xɕajɲaʁ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d'arbre.</w:t>
      </w:r>
      <w:r>
        <w:br/>
        <w:br/>
      </w:r>
    </w:p>
    <w:p>
      <w:r>
        <w:rPr>
          <w:b/>
        </w:rPr>
        <w:t>xɕelwi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tique.</w:t>
      </w:r>
    </w:p>
    <w:p>
      <w:r>
        <w:t xml:space="preserve">  </w:t>
      </w:r>
      <w:r>
        <w:rPr>
          <w:b/>
        </w:rPr>
        <w:t>xɕelwi nɯ qajɯ ci ŋu. ɯ-mdoʁ kɯ-ɣɯrni ŋu. ɯ-mɤlɤjaʁ kɯβdɤ-ldʑa tu, ɯ-ku kɯ-xtɕɯ-xtɕi ŋu, ɯ-mtɕhi ɲɯ-ɤmtɕoʁ, sɯŋgɯ kɯ-mbɤr cho stɤmku ra ɣɤʑu tɕe nɯŋa cho jla mbala nɯ ra nɯ-taʁ kɤ-ndzoʁ rga, tɕe nɯ-se ku-tshi tɕe tɤ-fka tɕe ɯʑo kɯ-wxtɯ-wxti ʑo ɲɯ-βze ŋu, fsapaʁ ɯ-se ku-tshi ɕɯŋgɯ staʁ nɤ sqi jamar ɲɯ-wxti ɲɯ-ŋu. tɕe xɕelwi nɯ tɤ-fka tɕe pjɤ-tɤr ɲɯ-ɕti ma ɯ-jɤɣɤt sɤ-lɤt maŋe, tɕe tu-ndze nɤ tu-ndze ma nɯ ma kɤ-lɤt mɯ́j-khɯ. tɕe wuma ʑo dɤn, fsapaʁ tɯ-rdoʁ ɯ-taʁ kɤ-rtsi mɤ-kɯ-sɤcha ʑo ku-ndzoʁ ɲɯ-ɕti, tɕe fsapaʁ ɯ-taʁ wuma ʑo ʁnɤt, tɕe tham tɕe ɯ-smɤn ɣɤʑu tɕe, tú-wɣ-lɤt tɕe ɲɯ-ɣɤme ɲɯ-ŋu ri ɯ-qhu tɕe li ku-ndzoʁ ɲɯ-ɕti. tɯrme ɯ-taʁ kɯnɤ ku-ndzoʁ ŋgrɤl tɕe ɣɯ-phɯt tɤ-kha tɕe ɯ-rmi tu-βzu mɤ-βdi ma tɕe ɯ-phoŋbu nɯ kɤ-phɯt khɯ ma ɯ-ku nɯ ku-raʁ ŋu tɕe kɤ-phɯt mɤ-khɯ. mɤ-kɤ-nɤrmi ɲɯ́-wɣ-phɯt tɕe kɤ́-kɯku kɤ-phɯt khɯ tu-kɯ-ti ɲɯ-ŋu.</w:t>
      </w:r>
      <w:r>
        <w:br/>
        <w:br/>
      </w:r>
    </w:p>
    <w:p>
      <w:r>
        <w:rPr>
          <w:b/>
        </w:rPr>
        <w:t>xɕɤfsa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ficelle (faite de paille).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xɕaj</w:t>
      </w:r>
      <w:r>
        <w:t>.</w:t>
      </w:r>
      <w:r>
        <w:br/>
        <w:br/>
      </w:r>
    </w:p>
    <w:p>
      <w:r>
        <w:rPr>
          <w:b/>
        </w:rPr>
        <w:t>xɕɤɣrum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d'arbre.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xɕaj</w:t>
      </w:r>
      <w:r>
        <w:t>.</w:t>
      </w:r>
      <w:r>
        <w:br/>
        <w:br/>
      </w:r>
    </w:p>
    <w:p>
      <w:r>
        <w:rPr>
          <w:b/>
        </w:rPr>
        <w:t>xɕɤndʑu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bâton très fin.</w:t>
      </w:r>
      <w:r>
        <w:br/>
        <w:br/>
      </w:r>
    </w:p>
    <w:p>
      <w:r>
        <w:rPr>
          <w:b/>
        </w:rPr>
        <w:t>xɕiri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belette.</w:t>
      </w:r>
    </w:p>
    <w:p>
      <w:r>
        <w:t xml:space="preserve">  </w:t>
      </w:r>
      <w:r>
        <w:rPr>
          <w:b/>
        </w:rPr>
        <w:t>xɕiri nɯ ɯ-ku lɯlu fse, ɯ-rna ra kɯnɤ lɯlu fse, ɯ-mi nɯ ra ɯ-ndzrɯ tu, ɯ-phoŋbu ra kɯ-ɤɣɯrnɯɕɯr ŋu, ɯ-jme jpum cho rɲɟi, ɯ-phoŋbu cho ɯ-jme ra ɯ-tɯ-jpum ɯ-tɯ-zri afsu. tɤ-rɤku mɤ-ndze, tɕeri ɯʑo staʁ kɯ-xtɕi ɣɯ pɣɤtɕɯ, βʑɯ nɯ ra tu-ndze ŋu. ci ci tɕe lɯlu kɯnɤ ku-mtsɯɣ ŋgrɤl, li ci ci tɕe tɤ-potso nɤrŋi tsa ku-mtsɯɣ cho pjɯ-mɯrʁɯz ra ŋgrɤl, tɕe rɯdaʁ kɯ-ŋɤn tsa ci ŋu.</w:t>
      </w:r>
      <w:r>
        <w:br/>
        <w:br/>
      </w:r>
    </w:p>
    <w:p>
      <w:r>
        <w:rPr>
          <w:b/>
        </w:rPr>
        <w:t>xɕɯβ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se dégonfler.</w:t>
      </w:r>
    </w:p>
    <w:p>
      <w:r>
        <w:t xml:space="preserve">  </w:t>
      </w:r>
      <w:r>
        <w:rPr>
          <w:b/>
        </w:rPr>
        <w:t>ɯ-ŋgɯ tɯ-ci ɲɤ-me tɕe ɲɤ-xɕɯβ</w:t>
      </w:r>
      <w:r>
        <w:br/>
        <w:br/>
      </w:r>
    </w:p>
    <w:p>
      <w:r>
        <w:rPr>
          <w:b/>
        </w:rPr>
        <w:t>xɤlnɤxɤl</w:t>
      </w:r>
      <w:r/>
      <w:r/>
      <w:r>
        <w:t>.</w:t>
      </w:r>
      <w:r/>
    </w:p>
    <w:p>
      <w:r>
        <w:t xml:space="preserve">  </w:t>
      </w:r>
      <w:r>
        <w:rPr>
          <w:b/>
        </w:rPr>
        <w:t>tɯ-ŋga kɯ-ɤŋgɤjom tsa ɲɯ́-wɣ-nɯ-βzu tɕe, tɤ-kɯ-ŋke tɕe xɤlnɤxɤl pa tɕe sɤscit</w:t>
      </w:r>
      <w:r>
        <w:br/>
        <w:br/>
      </w:r>
    </w:p>
    <w:p>
      <w:r>
        <w:rPr>
          <w:b/>
        </w:rPr>
        <w:t>xɤlxɤl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qui porte des habits pas trop serrés.</w:t>
      </w:r>
    </w:p>
    <w:p>
      <w:r>
        <w:t xml:space="preserve">  </w:t>
      </w:r>
      <w:r>
        <w:rPr>
          <w:b/>
        </w:rPr>
        <w:t>xɤlnɤxɤl</w:t>
      </w:r>
      <w:r/>
      <w:r>
        <w:br/>
        <w:br/>
      </w:r>
    </w:p>
    <w:p>
      <w:r>
        <w:rPr>
          <w:b/>
        </w:rPr>
        <w:t>xoŋnɤxoŋ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sensation d'engourdissement dans la bouche (après avoir mangé du xanthoxyle).</w:t>
      </w:r>
    </w:p>
    <w:p>
      <w:r>
        <w:t xml:space="preserve">  </w:t>
      </w:r>
      <w:r>
        <w:rPr>
          <w:b/>
        </w:rPr>
        <w:t>sɤxoŋxoŋ</w:t>
      </w:r>
      <w:r>
        <w:t xml:space="preserve"> engourdir la bouche (xanthoxyle).</w:t>
      </w:r>
      <w:r>
        <w:br/>
        <w:br/>
      </w:r>
    </w:p>
    <w:p>
      <w:r>
        <w:rPr>
          <w:b/>
        </w:rPr>
        <w:t>xoŋxoŋ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blanchâtre.</w:t>
      </w:r>
    </w:p>
    <w:p>
      <w:r>
        <w:t xml:space="preserve">  </w:t>
      </w:r>
      <w:r>
        <w:rPr>
          <w:b/>
        </w:rPr>
        <w:t>tɯɣur xoŋxoŋ ʑo pjɤ-ta</w:t>
      </w:r>
      <w:r>
        <w:br/>
        <w:br/>
      </w:r>
    </w:p>
    <w:p>
      <w:r>
        <w:rPr>
          <w:b/>
        </w:rPr>
        <w:t>xsar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naemorhedus goral.</w:t>
      </w:r>
    </w:p>
    <w:p>
      <w:r>
        <w:t xml:space="preserve">  </w:t>
      </w:r>
      <w:r>
        <w:rPr>
          <w:b/>
        </w:rPr>
        <w:t>xsar nɯ cɤmi praʁ ɯ-ŋgɯ ku-rɤʑi ɲɯ-ŋu, praʁ ɯ-taʁ kɤ-ŋke wuma kɯ-cha ŋu, tɯmɯ kɯ pɯ-pa-χtɕi tu-ŋke-a cha tu-ti ŋu tu-kɯ-ti ɲɯ-ŋu, ɯ-mdoʁ nɯ kɯ-pɣi ɲɯ-ŋu, tu-nɯsɯku ŋgrɤl, sɯjwaʁ tu-ndze, ɯ-ʁrɯ nɯ tɯ-tɕha kɯ-mtɕɯ-mtɕoʁ tu, khɯna kɤ-sat wuma kɯ-cha ŋu. khɯna kɯ praʁ ɯ-taʁ ku-roʁ ŋgrɤl tɕe, nɯ tɕu tɕe tu-tɕhi tɕe pjɤ-sat ŋgrɤl. qartsɯ tɤ-jpɣom kɤ-ta ɯ-raŋ tɕe, tshu, tɕe nɯ chɯ-nɯrmɤmbe ŋu. ɯ-qa taʁrɯ nɯ tshɤt cho naχtɕɯɣ</w:t>
      </w:r>
      <w:r>
        <w:br/>
        <w:br/>
      </w:r>
    </w:p>
    <w:p>
      <w:r>
        <w:rPr>
          <w:b/>
        </w:rPr>
        <w:t>xsɤndʐi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peau de goral.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xsar</w:t>
      </w:r>
      <w:r>
        <w:t xml:space="preserve"> </w:t>
      </w:r>
      <w:r>
        <w:rPr>
          <w:b/>
        </w:rPr>
        <w:t>tɯ-ndʐi</w:t>
      </w:r>
      <w:r>
        <w:t>.</w:t>
      </w:r>
      <w:r>
        <w:br/>
        <w:br/>
      </w:r>
    </w:p>
    <w:p>
      <w:r>
        <w:rPr>
          <w:b/>
        </w:rPr>
        <w:t>xsɤrɯ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xsɤrɯ nɯ tɯ-ji ɯ-rkɯ tu-kɯ-ɬoʁ ci sɯjno ŋu. ɯ-jwaʁ kɯ-mba kɯ-zri tsa ŋu, ɯ-zrɤm nɯ kɯ-wɣrum kɯ-ɤrɤrtsɯ-rtsɤɣ ci ŋu, rko. jla nɯŋa ra wuma rga-nɯ, tɤrɤku ɯ-ŋgɯ tɤ-ɬoʁ tɕe, mɤ-sɤpe. ɯ-lu tu.</w:t>
      </w:r>
      <w:r>
        <w:br/>
        <w:br/>
      </w:r>
    </w:p>
    <w:p>
      <w:r>
        <w:rPr>
          <w:b/>
        </w:rPr>
        <w:t>xsɯr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poêler.</w:t>
      </w:r>
    </w:p>
    <w:p>
      <w:r>
        <w:t xml:space="preserve">  </w:t>
      </w:r>
      <w:r>
        <w:rPr>
          <w:b/>
        </w:rPr>
        <w:t>aʑo tɤjmɤɣ tɤ-xsɯr-a</w:t>
      </w:r>
    </w:p>
    <w:p>
      <w:r>
        <w:t xml:space="preserve">  </w:t>
      </w:r>
      <w:r>
        <w:rPr>
          <w:b/>
        </w:rPr>
        <w:t>rɤxsɯr</w:t>
      </w:r>
      <w:r/>
      <w:r>
        <w:br/>
        <w:br/>
      </w:r>
    </w:p>
    <w:p>
      <w:r>
        <w:rPr>
          <w:b/>
        </w:rPr>
        <w:t>xsɯxsɯ</w:t>
      </w:r>
      <w:r/>
      <w:r/>
      <w:r>
        <w:t xml:space="preserve">. </w:t>
      </w:r>
      <w:r>
        <w:rPr>
          <w:i/>
        </w:rPr>
        <w:t>noun</w:t>
      </w:r>
      <w:r>
        <w:t>.</w:t>
      </w:r>
      <w:r/>
    </w:p>
    <w:p>
      <w:r>
        <w:t xml:space="preserve">  </w:t>
      </w:r>
      <w:r>
        <w:rPr>
          <w:b/>
        </w:rPr>
        <w:t>xsɯxsɯ (khorca) nɯ laχtɕha fkɯm tu-kɤ-fkur ci ŋu, rgali pɯ ɯ-ndʐi nɯ kɯ-mdoʁmdi pjɯ́-wɣ-qaʁ tɕe tɤ-rom tɕe ta-mar ɲɯ́-wɣ-mar pjɯ́-wɣ-χtsɤβ tɕe, nɯ mpɯ ʑo tɕe, ɯ-rme nɯ ɯ-pɕi ɲɯ́-wɣ-ɕthɯz tɕe, ɯ-mɤlajaʁ kɯβde ɣɯ ɯ-ndʐi nɯ tɕu ɯ-sɤ-fkur ɯ-ri kú-wɣ-tshoʁ, thaʁthi maʁ nɯ tɯ-ndʐi qase thɯ-kɤ-tɕɤt kú-wɣ-tshoʁ tɕe, nɯ ɯ-sɤ-fkur ŋu. ɯ-mke stu nɯ pjɯ́-wɣ-pri tɕe, nɯ tɤ-fkɯm ɣɯ ɯ-mŋu ɲɯ́-wɣ-βzu ŋu, tɕe nɯtɕu qase ci kú-wɣ-βraʁ tɕe tɤ-fkɯm ɯ-ŋgɯ laχtɕha thɯ́-wɣ-rku tɕe, qase nɯ kɯ ɯ-mŋu nɯ kú-wɣ-sɯ-xtɕɤr ŋu, ɯ-mŋu nɯ ɯ-taʁ pɕoʁ tú-wɣ-ɕthɯz tɕe tú-wɣ-fkur ŋu.</w:t>
      </w:r>
      <w:r>
        <w:br/>
        <w:br/>
      </w:r>
    </w:p>
    <w:p>
      <w:r>
        <w:rPr>
          <w:b/>
        </w:rPr>
        <w:t>xʂɤxʂɤt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long et fin, flexible.</w:t>
      </w:r>
    </w:p>
    <w:p>
      <w:r>
        <w:t xml:space="preserve">  </w:t>
      </w:r>
      <w:r>
        <w:rPr>
          <w:b/>
        </w:rPr>
        <w:t>ɯ-xtu ra xʂɤxʂɤt to-stu</w:t>
      </w:r>
    </w:p>
    <w:p>
      <w:r>
        <w:t xml:space="preserve">  </w:t>
      </w:r>
      <w:r>
        <w:rPr>
          <w:b/>
        </w:rPr>
        <w:t>jiɕqha tɯrme ɯ-ŋga ɯ-tɯ-xtɕi kɯ xʂɤxʂɤt ɲɯ-pa</w:t>
      </w:r>
    </w:p>
    <w:p>
      <w:r>
        <w:t xml:space="preserve">  </w:t>
      </w:r>
      <w:r>
        <w:rPr>
          <w:b/>
        </w:rPr>
        <w:t>kɯ-xtshɯm jnom ci xʂɤxʂɤt ɲɯ-ŋu</w:t>
      </w:r>
    </w:p>
    <w:p>
      <w:r>
        <w:t xml:space="preserve">  </w:t>
      </w:r>
      <w:r>
        <w:rPr>
          <w:b/>
        </w:rPr>
        <w:t>ɯ-phoŋbu ra xʂɤxʂɤt ʑo kɯ-pa ci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χʂɤχʂɤt</w:t>
      </w:r>
      <w:r>
        <w:t>.</w:t>
      </w:r>
      <w:r>
        <w:br/>
        <w:br/>
      </w:r>
    </w:p>
    <w:p>
      <w:r>
        <w:rPr>
          <w:b/>
        </w:rPr>
        <w:t>xtɕɤr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attacher.</w:t>
      </w:r>
    </w:p>
    <w:p>
      <w:r>
        <w:t xml:space="preserve">  </w:t>
      </w:r>
      <w:r>
        <w:rPr>
          <w:b/>
        </w:rPr>
        <w:t>a-xtsa tɤ-xtɕar-a (ɯ-ri kɤ-lat-a)</w:t>
      </w:r>
    </w:p>
    <w:p>
      <w:r>
        <w:t xml:space="preserve">  </w:t>
      </w:r>
      <w:r>
        <w:rPr>
          <w:b/>
        </w:rPr>
        <w:t>tɤ-fkɯm kɤ-xtɕɤr</w:t>
      </w:r>
      <w:r>
        <w:br/>
        <w:br/>
      </w:r>
    </w:p>
    <w:p>
      <w:r>
        <w:rPr>
          <w:b/>
        </w:rPr>
        <w:t>xtɕi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petit.</w:t>
      </w:r>
    </w:p>
    <w:p>
      <w:r>
        <w:t xml:space="preserve">  </w:t>
      </w:r>
      <w:r>
        <w:rPr>
          <w:b/>
        </w:rPr>
        <w:t>wuma ɲɯ-xtɕi</w:t>
      </w:r>
    </w:p>
    <w:p>
      <w:r>
        <w:t xml:space="preserve">  </w:t>
      </w:r>
      <w:r>
        <w:rPr>
          <w:b/>
        </w:rPr>
        <w:t>ɯ-phoŋbu ɲɯ-xtɕi</w:t>
      </w:r>
    </w:p>
    <w:p>
      <w:r>
        <w:t xml:space="preserve">  </w:t>
      </w:r>
      <w:r>
        <w:rPr>
          <w:b/>
        </w:rPr>
        <w:t>ɯ-lɯz kɯ-xtɕi</w:t>
      </w:r>
    </w:p>
    <w:p>
      <w:r>
        <w:t xml:space="preserve">  </w:t>
      </w:r>
      <w:r>
        <w:rPr>
          <w:b/>
        </w:rPr>
        <w:t>@shouji ɯ-skɤt ɲɯ-xtɕi tɕe, khro mɯ́j-mtsham-a</w:t>
      </w:r>
    </w:p>
    <w:p>
      <w:r>
        <w:t xml:space="preserve">  </w:t>
      </w:r>
      <w:r>
        <w:rPr>
          <w:b/>
        </w:rPr>
        <w:t>nɤ-skɤt pɯ-xtɕi</w:t>
      </w:r>
    </w:p>
    <w:p>
      <w:r>
        <w:t xml:space="preserve">  </w:t>
      </w:r>
      <w:r>
        <w:rPr>
          <w:b/>
        </w:rPr>
        <w:t>nɤʑo nɤ-mu pɯ-xtɕi tɕe ɯ-pɯ́-mpɕɤr?</w:t>
      </w:r>
    </w:p>
    <w:p>
      <w:r>
        <w:t xml:space="preserve">  </w:t>
      </w:r>
      <w:r>
        <w:rPr>
          <w:b/>
        </w:rPr>
        <w:t>kɯxtɕɯxtɕi</w:t>
      </w:r>
      <w:r>
        <w:t xml:space="preserve"> un peu.</w:t>
      </w:r>
    </w:p>
    <w:p>
      <w:r>
        <w:t xml:space="preserve">  </w:t>
      </w:r>
      <w:r>
        <w:rPr>
          <w:b/>
        </w:rPr>
        <w:t>ɣɤxtɕi</w:t>
      </w:r>
      <w:r>
        <w:t xml:space="preserve"> rendre petit.</w:t>
      </w:r>
      <w:r>
        <w:br/>
        <w:br/>
      </w:r>
    </w:p>
    <w:p>
      <w:r>
        <w:rPr>
          <w:b/>
        </w:rPr>
        <w:t>xtɕɯxte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taille.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xtɕi</w:t>
      </w:r>
      <w:r>
        <w:t xml:space="preserve"> </w:t>
      </w:r>
      <w:r>
        <w:rPr>
          <w:b/>
        </w:rPr>
        <w:t>mɯxte</w:t>
      </w:r>
      <w:r>
        <w:t xml:space="preserve"> </w:t>
      </w:r>
      <w:r>
        <w:rPr>
          <w:b/>
        </w:rPr>
        <w:t>axtɕɯxte</w:t>
      </w:r>
      <w:r>
        <w:t>.</w:t>
      </w:r>
      <w:r>
        <w:br/>
        <w:br/>
      </w:r>
    </w:p>
    <w:p>
      <w:r>
        <w:rPr>
          <w:b/>
        </w:rPr>
        <w:t>xtɤβxtɤβ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épais et court.</w:t>
      </w:r>
    </w:p>
    <w:p>
      <w:r>
        <w:t xml:space="preserve">  </w:t>
      </w:r>
      <w:r>
        <w:rPr>
          <w:b/>
        </w:rPr>
        <w:t>tɤ-pɤtso ɯ-mi ɲɯ-tshu xtɤβxtɤβ ʑo</w:t>
      </w:r>
      <w:r>
        <w:br/>
        <w:br/>
      </w:r>
    </w:p>
    <w:p>
      <w:r>
        <w:rPr>
          <w:b/>
        </w:rPr>
        <w:t>xtɤqa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bas-ventre.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tɯ-xtu</w:t>
      </w:r>
      <w:r>
        <w:t xml:space="preserve"> </w:t>
      </w:r>
      <w:r>
        <w:rPr>
          <w:b/>
        </w:rPr>
        <w:t>ɯ-qa</w:t>
      </w:r>
      <w:r>
        <w:t>.</w:t>
      </w:r>
      <w:r>
        <w:br/>
        <w:br/>
      </w:r>
    </w:p>
    <w:p>
      <w:r>
        <w:rPr>
          <w:b/>
        </w:rPr>
        <w:t>xtɤtshɤt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contrôle de son appétit.</w:t>
      </w:r>
    </w:p>
    <w:p>
      <w:r>
        <w:t xml:space="preserve">  </w:t>
      </w:r>
      <w:r>
        <w:rPr>
          <w:b/>
        </w:rPr>
        <w:t>tsuku lu-βzi-nɯ tɕe, cha kɤ-tshi lu-ɣɤtɕhom-nɯ tɕe, nɯ-ɣi ra kɯ tú-wɣ-nɤmqe-nɯ tɕe, ``nɤ-xtɤtshɤt ɯ-tɯ-me nɯ" tu-ti-nɯ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tɯ-xtu</w:t>
      </w:r>
      <w:r>
        <w:t>.</w:t>
      </w:r>
      <w:r>
        <w:br/>
        <w:br/>
      </w:r>
    </w:p>
    <w:p>
      <w:r>
        <w:rPr>
          <w:b/>
        </w:rPr>
        <w:t>xthom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poser horizontalement.</w:t>
      </w:r>
    </w:p>
    <w:p>
      <w:r>
        <w:t xml:space="preserve">  </w:t>
      </w:r>
      <w:r>
        <w:rPr>
          <w:b/>
        </w:rPr>
        <w:t>ɕoŋtɕa na-xthom</w:t>
      </w:r>
    </w:p>
    <w:p>
      <w:r>
        <w:t xml:space="preserve">  </w:t>
      </w:r>
      <w:r>
        <w:rPr>
          <w:b/>
        </w:rPr>
        <w:t>ɯ-ndɤcu @luyinji na-xthom</w:t>
      </w:r>
    </w:p>
    <w:p>
      <w:r>
        <w:t xml:space="preserve">  </w:t>
      </w:r>
      <w:r>
        <w:rPr>
          <w:b/>
        </w:rPr>
        <w:t>laʁjɯɣ pɯ-xthom-a</w:t>
      </w:r>
    </w:p>
    <w:p>
      <w:r>
        <w:t xml:space="preserve">  </w:t>
      </w:r>
      <w:r>
        <w:rPr>
          <w:b/>
        </w:rPr>
        <w:t>axthom</w:t>
      </w:r>
      <w:r>
        <w:t xml:space="preserve"> être posé.</w:t>
      </w:r>
    </w:p>
    <w:p>
      <w:r>
        <w:t xml:space="preserve">  </w:t>
      </w:r>
      <w:r>
        <w:rPr>
          <w:b/>
        </w:rPr>
        <w:t>ʑɣɤxthom</w:t>
      </w:r>
      <w:r>
        <w:t xml:space="preserve"> s'allonger horizontalement.</w:t>
      </w:r>
      <w:r>
        <w:br/>
        <w:br/>
      </w:r>
    </w:p>
    <w:p>
      <w:r>
        <w:rPr>
          <w:b/>
        </w:rPr>
        <w:t>xtsɤɕna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pointe recourbée des bottes.</w:t>
      </w:r>
    </w:p>
    <w:p>
      <w:r>
        <w:t xml:space="preserve">  </w:t>
      </w:r>
      <w:r>
        <w:rPr>
          <w:b/>
        </w:rPr>
        <w:t>xtsɤɕna nɯ tɯ-xtsa ɣɯ ɯ-ʁɤri tɯ-ɕna kɯ-fse tɯ-kɯ-ŋgɤɣ nɯ ŋu tɕe xtsɤrkɯ ɯ-ʁɤri ku-kɤ-ndɯ-ndo ɯ-stu nɯ ŋu, ɯ-qhu chu lu-kɯ-ɣe komɤr jaʁndzu χsɯm jamar kɯ-rɟum, tɯ-tɣa ro ro kɯ-rɲɟi nɯ li xtsɤɕna rmi.</w:t>
      </w:r>
      <w:r>
        <w:br/>
        <w:br/>
      </w:r>
    </w:p>
    <w:p>
      <w:r>
        <w:rPr>
          <w:b/>
        </w:rPr>
        <w:t>xtsɤku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partie de la botte qui recouvre les mollets.</w:t>
      </w:r>
      <w:r>
        <w:br/>
        <w:br/>
      </w:r>
    </w:p>
    <w:p>
      <w:r>
        <w:rPr>
          <w:b/>
        </w:rPr>
        <w:t>xtsɤpɤl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chaussure (ne dépasse pas la cheville).</w:t>
      </w:r>
      <w:r>
        <w:br/>
        <w:br/>
      </w:r>
    </w:p>
    <w:p>
      <w:r>
        <w:rPr>
          <w:b/>
        </w:rPr>
        <w:t>xtsɤqar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endroit où la semelle et la chaussure sont cousues ensemble.</w:t>
      </w:r>
      <w:r>
        <w:br/>
        <w:br/>
      </w:r>
    </w:p>
    <w:p>
      <w:r>
        <w:rPr>
          <w:b/>
        </w:rPr>
        <w:t>xtsɤqarmbe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vieille semelle de chaussure en cuir.</w:t>
      </w:r>
      <w:r>
        <w:br/>
        <w:br/>
      </w:r>
    </w:p>
    <w:p>
      <w:r>
        <w:rPr>
          <w:b/>
        </w:rPr>
        <w:t>xtsɤqɤr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bordure de la semelle.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tɯ-xtsa</w:t>
      </w:r>
      <w:r>
        <w:t>.</w:t>
      </w:r>
      <w:r>
        <w:br/>
        <w:br/>
      </w:r>
    </w:p>
    <w:p>
      <w:r>
        <w:rPr>
          <w:b/>
        </w:rPr>
        <w:t>xtsɤqɤrqaβ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aiguille pour réparer les chaussures.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qaβ</w:t>
      </w:r>
      <w:r>
        <w:t>.</w:t>
      </w:r>
      <w:r>
        <w:br/>
        <w:br/>
      </w:r>
    </w:p>
    <w:p>
      <w:r>
        <w:rPr>
          <w:b/>
        </w:rPr>
        <w:t>xtsɤrkɯ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partie de la chaussure recouvrant les pieds.</w:t>
      </w:r>
    </w:p>
    <w:p>
      <w:r>
        <w:t xml:space="preserve">  </w:t>
      </w:r>
      <w:r>
        <w:rPr>
          <w:b/>
        </w:rPr>
        <w:t>xtsɤrkɯ nɯ tɯ-xtsa χchoʁe ɯ-pa mŋulɤn ɯ-sɤ-tshoʁ nɯ ŋu, xtsɤrkɯ ɯ-taʁ nɯ tɕu xtsɤku pjɯ́-wɣ-tshoʁ, ɯ-ŋgɯ ɯ-pɕoʁ nɯ tɕu xtsɤkɤŋgɯ pjɯ-tu ra, xtsɤkɤŋgɯ nɯ tɯ-ŋgar pjɯ-ŋu ra, xtsɤku nɯ cɤndʐi nɯ maʁ nɤ ɕkom ndʐi, nɯ maʁ nɤ qartshɤndʐi kɯ-mba pjɯ-ŋu ɲɯ-ra. tɯ-xtsa nɯ ɯ-qhu tɕe ɯ-srɯβzɤn pjɯ-tu ɲɯ-ra, tɯ-xtsa nɯ tú-wɣ-ŋga tɕe wuma ʑo mpja. tɯ-xtsa ʁnɯ-tɯphu tu, tɯ-tɯphu nɯ konaʁxtsa rmi, ɯ-xtsɤrkɯ nɯ komɤr thɯ-kɤ-sɯɣ-ɲaʁ ŋu, mɤʑɯ tɯ-tɯphu nɯ koscaxtsa rmi, tɕe ɯ-xtsɤrkɯ nɯ mɯ-pɯ-kɤ-sɯɣ-tshwi ŋu.</w:t>
      </w:r>
      <w:r>
        <w:br/>
        <w:br/>
      </w:r>
    </w:p>
    <w:p>
      <w:r>
        <w:rPr>
          <w:b/>
        </w:rPr>
        <w:t>xtsɤrtɯm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botte en cuir.</w:t>
      </w:r>
    </w:p>
    <w:p>
      <w:r>
        <w:t xml:space="preserve">  </w:t>
      </w:r>
      <w:r>
        <w:rPr>
          <w:b/>
        </w:rPr>
        <w:t>xtsɤrtɯm nɯ ɯ-xtsɤku nɯ tɯ-ndʐi ŋu tɕe, ɯ-ɕnɤku ɯ-stu nɯ lú-wɣ-phaʁ tɕe, nɯ ɯ-stu nɯ tɯ-ndʐi kɤ-βzɯχsɯm tú-wɣ-rku tɕe, ɯ-xtsɤrkɯ ɯ-ʑoz kɯ-me. xtsɤrtɯm nɯ li ʁnɯ-tɯphu tu tɕe, tɯ-tɯphu nɯ ɯ-pɕi tɯ-ndʐi ŋu, ɯ-ŋgɯ tɯ-ŋgar ŋu, li ci tɯ-tɯphu nɯ tɤ-mbextsa rmi, ɯ-pɕi nɯ tɯ-rtɯthɯ ŋu, ɯ-ŋgɯ nɯ li tɯ-ŋgar ŋu. ki ʁnɯ-tɯphu ki tɯ-xtsa ni ndʑi-tʂɯβ naχtɕɯɣ, ndʑi-mŋulɤn ra.</w:t>
      </w:r>
      <w:r>
        <w:br/>
        <w:br/>
      </w:r>
    </w:p>
    <w:p>
      <w:r>
        <w:rPr>
          <w:b/>
        </w:rPr>
        <w:t>xtsɤsoʁ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semelle en paille.</w:t>
      </w:r>
      <w:r>
        <w:br/>
        <w:br/>
      </w:r>
    </w:p>
    <w:p>
      <w:r>
        <w:rPr>
          <w:b/>
        </w:rPr>
        <w:t>xtsɤxtɕɤr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lacet.</w:t>
      </w:r>
    </w:p>
    <w:p>
      <w:r>
        <w:t xml:space="preserve">  </w:t>
      </w:r>
      <w:r>
        <w:rPr>
          <w:b/>
        </w:rPr>
        <w:t>xtsɤxtɕɤr na-nɯ-rtɤβ</w:t>
      </w:r>
    </w:p>
    <w:p>
      <w:r>
        <w:t xml:space="preserve">  </w:t>
      </w:r>
      <w:r>
        <w:rPr>
          <w:b/>
        </w:rPr>
        <w:t>nɤ-xtsɤxtɕɤr ɲɤ-nɯ-ɬoʁ nɤ!</w:t>
      </w:r>
    </w:p>
    <w:p>
      <w:r>
        <w:t xml:space="preserve">  </w:t>
      </w:r>
      <w:r>
        <w:rPr>
          <w:b/>
        </w:rPr>
        <w:t>nɤ-xtsɤxtɕɤr kɤ-lɤt ma tɯ́-wɣ-tʂaβ</w:t>
      </w:r>
      <w:r>
        <w:br/>
        <w:br/>
      </w:r>
    </w:p>
    <w:p>
      <w:r>
        <w:rPr>
          <w:b/>
        </w:rPr>
        <w:t>xtshɯm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fin.</w:t>
      </w:r>
    </w:p>
    <w:p>
      <w:r>
        <w:t xml:space="preserve">  </w:t>
      </w:r>
      <w:r>
        <w:rPr>
          <w:b/>
        </w:rPr>
        <w:t>tɤ-ri kɯ-xtshɯm</w:t>
      </w:r>
    </w:p>
    <w:p>
      <w:r>
        <w:t xml:space="preserve">  </w:t>
      </w:r>
      <w:r>
        <w:rPr>
          <w:b/>
        </w:rPr>
        <w:t>si kɯ-xtshɯm</w:t>
      </w:r>
    </w:p>
    <w:p>
      <w:r>
        <w:t xml:space="preserve">  </w:t>
      </w:r>
      <w:r>
        <w:rPr>
          <w:b/>
        </w:rPr>
        <w:t>ɣɤxtshɯm</w:t>
      </w:r>
      <w:r>
        <w:t xml:space="preserve"> rendre fin.</w:t>
      </w:r>
      <w:r>
        <w:br/>
        <w:br/>
      </w:r>
    </w:p>
    <w:p>
      <w:r>
        <w:rPr>
          <w:b/>
        </w:rPr>
        <w:t>xtsu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fermenter.</w:t>
      </w:r>
    </w:p>
    <w:p>
      <w:r>
        <w:t xml:space="preserve">  </w:t>
      </w:r>
      <w:r>
        <w:rPr>
          <w:b/>
        </w:rPr>
        <w:t>tɯ-ɣli ɲo-xtsu</w:t>
      </w:r>
    </w:p>
    <w:p>
      <w:r>
        <w:t xml:space="preserve">  </w:t>
      </w:r>
      <w:r>
        <w:rPr>
          <w:b/>
        </w:rPr>
        <w:t>cha ɲo-xtsu</w:t>
      </w:r>
    </w:p>
    <w:p>
      <w:r>
        <w:t xml:space="preserve">  </w:t>
      </w:r>
      <w:r>
        <w:rPr>
          <w:b/>
        </w:rPr>
        <w:t>ɯ-sɯm rɯwɯrawi ɲɯ-xtsu</w:t>
      </w:r>
    </w:p>
    <w:p>
      <w:r>
        <w:t xml:space="preserve">  </w:t>
      </w:r>
      <w:r>
        <w:rPr>
          <w:b/>
        </w:rPr>
        <w:t>rzoŋlu ʑo ɲɯ-xtsu</w:t>
      </w:r>
      <w:r>
        <w:br/>
        <w:br/>
      </w:r>
    </w:p>
    <w:p>
      <w:r>
        <w:rPr>
          <w:b/>
        </w:rPr>
        <w:t>xtsɯ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piler.</w:t>
      </w:r>
    </w:p>
    <w:p>
      <w:r>
        <w:t xml:space="preserve">  </w:t>
      </w:r>
      <w:r>
        <w:rPr>
          <w:b/>
        </w:rPr>
        <w:t>tʂha pa-xtsɯ</w:t>
      </w:r>
    </w:p>
    <w:p>
      <w:r>
        <w:t xml:space="preserve">  </w:t>
      </w:r>
      <w:r>
        <w:rPr>
          <w:b/>
        </w:rPr>
        <w:t>ɕom pa-xtsɯ</w:t>
      </w:r>
    </w:p>
    <w:p>
      <w:r>
        <w:t xml:space="preserve">  </w:t>
      </w:r>
      <w:r>
        <w:rPr>
          <w:b/>
        </w:rPr>
        <w:t>χeitsu pa-xtsɯ</w:t>
      </w:r>
    </w:p>
    <w:p>
      <w:r>
        <w:t xml:space="preserve">  </w:t>
      </w:r>
      <w:r>
        <w:rPr>
          <w:b/>
        </w:rPr>
        <w:t>mɯzi pa-xtsɯ</w:t>
      </w:r>
      <w:r>
        <w:br/>
        <w:br/>
      </w:r>
    </w:p>
    <w:p>
      <w:r>
        <w:rPr>
          <w:b/>
        </w:rPr>
        <w:t>xtsɯɣ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toucher, atteindre, frapper.</w:t>
      </w:r>
    </w:p>
    <w:p>
      <w:r>
        <w:t xml:space="preserve">  </w:t>
      </w:r>
      <w:r>
        <w:rPr>
          <w:b/>
        </w:rPr>
        <w:t>ta-xtsɯɣ</w:t>
      </w:r>
    </w:p>
    <w:p>
      <w:r>
        <w:t xml:space="preserve">  </w:t>
      </w:r>
      <w:r>
        <w:rPr>
          <w:b/>
        </w:rPr>
        <w:t>tɤ-xtsɯɣa</w:t>
      </w:r>
    </w:p>
    <w:p>
      <w:r>
        <w:t xml:space="preserve">  </w:t>
      </w:r>
      <w:r>
        <w:rPr>
          <w:b/>
        </w:rPr>
        <w:t>(pri) to-xtsɯɣ ri jo-nɯɕe</w:t>
      </w:r>
    </w:p>
    <w:p>
      <w:r>
        <w:t xml:space="preserve">  </w:t>
      </w:r>
      <w:r>
        <w:rPr>
          <w:b/>
        </w:rPr>
        <w:t>sɯxtsɯɣ</w:t>
      </w:r>
      <w:r>
        <w:t xml:space="preserve"> atteindre avec.</w:t>
      </w:r>
      <w:r>
        <w:br/>
        <w:br/>
      </w:r>
    </w:p>
    <w:p>
      <w:r>
        <w:rPr>
          <w:b/>
        </w:rPr>
        <w:t>xtsɯsna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toute sorte de.</w:t>
      </w:r>
      <w:r>
        <w:br/>
        <w:br/>
      </w:r>
    </w:p>
    <w:p>
      <w:r>
        <w:rPr>
          <w:b/>
        </w:rPr>
        <w:t>xtʂoŋxtʂoŋ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mou et gonflé.</w:t>
      </w:r>
    </w:p>
    <w:p>
      <w:r>
        <w:t xml:space="preserve">  </w:t>
      </w:r>
      <w:r>
        <w:rPr>
          <w:b/>
        </w:rPr>
        <w:t>@qiqiu nɯ qale xtʂoŋxtʂoŋ ʑo chɤ-mtshɤt</w:t>
      </w:r>
      <w:r>
        <w:br/>
        <w:br/>
      </w:r>
    </w:p>
    <w:p>
      <w:r>
        <w:rPr>
          <w:b/>
        </w:rPr>
        <w:t>xtɯrkɯ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cordes pour attacher la charrue au joug.</w:t>
      </w:r>
    </w:p>
    <w:p>
      <w:r>
        <w:t xml:space="preserve">  </w:t>
      </w:r>
      <w:r>
        <w:rPr>
          <w:b/>
        </w:rPr>
        <w:t>xtɯrkɯ nɯ mbɣoru cho stuxsi ndʑi-kɯ-sɤthɤri tɯ-ndʐi kɯ-rɟum kɯ-zri tsa nɯ ŋu</w:t>
      </w:r>
      <w:r>
        <w:br/>
        <w:br/>
      </w:r>
    </w:p>
    <w:p>
      <w:r>
        <w:rPr>
          <w:b/>
        </w:rPr>
        <w:t>xtɯrɲɟi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longueur.</w:t>
      </w:r>
      <w:r>
        <w:br/>
        <w:br/>
      </w:r>
    </w:p>
    <w:p>
      <w:r>
        <w:rPr>
          <w:b/>
        </w:rPr>
        <w:t>xtɯt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court.</w:t>
      </w:r>
    </w:p>
    <w:p>
      <w:r>
        <w:t xml:space="preserve">  </w:t>
      </w:r>
      <w:r>
        <w:rPr>
          <w:b/>
        </w:rPr>
        <w:t>ɯ-phoŋbu ɲɯ-xtɯt</w:t>
      </w:r>
    </w:p>
    <w:p>
      <w:r>
        <w:t xml:space="preserve">  </w:t>
      </w:r>
      <w:r>
        <w:rPr>
          <w:b/>
        </w:rPr>
        <w:t>ɕoŋtɕa ɲɯ-xtɯt</w:t>
      </w:r>
    </w:p>
    <w:p>
      <w:r>
        <w:t xml:space="preserve">  </w:t>
      </w:r>
      <w:r>
        <w:rPr>
          <w:b/>
        </w:rPr>
        <w:t>ɣɤxtɯt</w:t>
      </w:r>
      <w:r>
        <w:t xml:space="preserve"> raccourcir.</w:t>
      </w:r>
    </w:p>
    <w:p>
      <w:r>
        <w:t xml:space="preserve">  </w:t>
      </w:r>
      <w:r>
        <w:rPr>
          <w:b/>
        </w:rPr>
        <w:t>zɣɤxtɯt</w:t>
      </w:r>
      <w:r>
        <w:t xml:space="preserve"> raccourcir avec, faire raccourcir.</w:t>
      </w:r>
    </w:p>
    <w:p>
      <w:r>
        <w:t xml:space="preserve">  </w:t>
      </w:r>
      <w:r>
        <w:rPr>
          <w:b/>
        </w:rPr>
        <w:t>sɯxtɯt</w:t>
      </w:r>
      <w:r>
        <w:t xml:space="preserve"> raccourcir.</w:t>
      </w:r>
      <w:r>
        <w:br/>
        <w:br/>
      </w:r>
    </w:p>
    <w:p>
      <w:r>
        <w:rPr>
          <w:b/>
        </w:rPr>
        <w:t>xtɯt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chat sauvage.</w:t>
      </w:r>
    </w:p>
    <w:p>
      <w:r>
        <w:t xml:space="preserve">  </w:t>
      </w:r>
      <w:r>
        <w:rPr>
          <w:b/>
        </w:rPr>
        <w:t>xtɯt nɯ lɯlu cho kɯ-naχtɕɯ-χtɕɯɣ ʑo ŋu, tɕeri xtɯt nɯ sɯŋgɯ, praʁ rchɤβ ku-rɤʑi ŋu, ɯʑo sɤznɤ rɯdaʁ kɯ-xtɕi ra tu-ndze ɲɯ-ŋu, lɯlu sɤznɤ kɯ-xtɕɯ-xtɕi ɲɯ-wxti cho ɲɯ-rkaŋ. ɯ-mdoʁ nɯ kɯ-pɣi tɕe ɯ-taʁ kɯ-ɲaʁ kɤ-khra ɲɯ-ŋu. ci ci tɕe lɯlu cho ɲawa tu-βzu-ndʑi ɲɯ-ŋgrɤl.</w:t>
      </w:r>
      <w:r>
        <w:br/>
        <w:br/>
      </w:r>
    </w:p>
    <w:p>
      <w:r>
        <w:rPr>
          <w:b/>
        </w:rPr>
        <w:t>xɯβ</w:t>
      </w:r>
      <w:r/>
      <w:r/>
      <w:r>
        <w:t xml:space="preserve">. </w:t>
      </w:r>
      <w:r>
        <w:rPr>
          <w:i/>
        </w:rPr>
        <w:t>ideophone.1</w:t>
      </w:r>
      <w:r>
        <w:t>.</w:t>
      </w:r>
      <w:r/>
    </w:p>
    <w:p>
      <w:r>
        <w:t xml:space="preserve">  </w:t>
      </w:r>
      <w:r>
        <w:rPr>
          <w:b/>
        </w:rPr>
        <w:t>ɯ-mbrɯ xɯβ ʑo tɤ-ŋgɯ</w:t>
      </w:r>
      <w:r>
        <w:br/>
        <w:br/>
      </w:r>
    </w:p>
    <w:p>
      <w:r>
        <w:rPr>
          <w:b/>
        </w:rPr>
        <w:t>xɯβnɤlɯβ</w:t>
      </w:r>
      <w:r/>
      <w:r/>
      <w:r>
        <w:t xml:space="preserve">. </w:t>
      </w:r>
      <w:r>
        <w:rPr>
          <w:i/>
        </w:rPr>
        <w:t>ideophone.4</w:t>
      </w:r>
      <w:r>
        <w:t>.</w:t>
      </w:r>
      <w:r>
        <w:br/>
        <w:br/>
      </w:r>
    </w:p>
    <w:p>
      <w:r>
        <w:rPr>
          <w:b/>
        </w:rPr>
        <w:t>xɯβnɤxɯβ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douleur lancinante.</w:t>
      </w:r>
    </w:p>
    <w:p>
      <w:r>
        <w:t xml:space="preserve">  </w:t>
      </w:r>
      <w:r>
        <w:rPr>
          <w:b/>
        </w:rPr>
        <w:t>a-βri xɯβnɤxɯβ ɲɯ-ti</w:t>
      </w:r>
    </w:p>
    <w:p>
      <w:r>
        <w:t xml:space="preserve">  </w:t>
      </w:r>
      <w:r>
        <w:rPr>
          <w:b/>
        </w:rPr>
        <w:t>mtshalu kɯ kɤ́-wɣ-mtsɯɣ-a tɕe, a-βri xɯβnɤxɯβ ɲɯ-ti</w:t>
      </w:r>
      <w:r>
        <w:br/>
        <w:br/>
      </w:r>
    </w:p>
    <w:p>
      <w:r>
        <w:rPr>
          <w:b/>
        </w:rPr>
        <w:t>xɯβxɯβ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rose.</w:t>
      </w:r>
    </w:p>
    <w:p>
      <w:r>
        <w:t xml:space="preserve">  2)</w:t>
      </w:r>
      <w:r>
        <w:t xml:space="preserve"> chaud.</w:t>
      </w:r>
    </w:p>
    <w:p>
      <w:r>
        <w:t xml:space="preserve">  </w:t>
      </w:r>
      <w:r>
        <w:rPr>
          <w:b/>
        </w:rPr>
        <w:t>kɯ-ɣɯrni xɯβxɯβ ci ɲɯ-ŋu</w:t>
      </w:r>
    </w:p>
    <w:p>
      <w:r>
        <w:t xml:space="preserve">  </w:t>
      </w:r>
      <w:r>
        <w:rPr>
          <w:b/>
        </w:rPr>
        <w:t>tɯrme ɯ-rŋa kɯ-ɣɯrni xɯβxɯβ ci ɲɯ-ŋu</w:t>
      </w:r>
    </w:p>
    <w:p>
      <w:r>
        <w:t xml:space="preserve">  </w:t>
      </w:r>
      <w:r>
        <w:rPr>
          <w:b/>
        </w:rPr>
        <w:t>kha jɤ-azɣɯt-a tɕe, xɯβxɯβ ɲɯ-mpja</w:t>
      </w:r>
    </w:p>
    <w:p>
      <w:r>
        <w:t xml:space="preserve">  </w:t>
      </w:r>
      <w:r>
        <w:rPr>
          <w:b/>
        </w:rPr>
        <w:t>xɯβ</w:t>
      </w:r>
      <w:r/>
    </w:p>
    <w:p>
      <w:r>
        <w:t xml:space="preserve">  </w:t>
      </w:r>
      <w:r>
        <w:rPr>
          <w:b/>
        </w:rPr>
        <w:t>xɯβnɤxɯβ</w:t>
      </w:r>
      <w:r>
        <w:t xml:space="preserve"> douleur lancinante.</w:t>
      </w:r>
    </w:p>
    <w:p>
      <w:r>
        <w:t xml:space="preserve">  </w:t>
      </w:r>
      <w:r>
        <w:rPr>
          <w:b/>
        </w:rPr>
        <w:t>xɯβnɤlɯβ</w:t>
      </w:r>
    </w:p>
    <w:p>
      <w:r>
        <w:t xml:space="preserve">  </w:t>
      </w:r>
      <w:r>
        <w:rPr>
          <w:b/>
        </w:rPr>
        <w:t>xɯwɯwi</w:t>
      </w:r>
      <w:r/>
    </w:p>
    <w:p>
      <w:r>
        <w:t xml:space="preserve">  </w:t>
      </w:r>
      <w:r>
        <w:rPr>
          <w:b/>
        </w:rPr>
        <w:t>ɣɤxɯβxɯβ</w:t>
      </w:r>
      <w:r/>
    </w:p>
    <w:p>
      <w:r>
        <w:t xml:space="preserve">  </w:t>
      </w:r>
      <w:r>
        <w:rPr>
          <w:b/>
        </w:rPr>
        <w:t>sɤxɯβxɯβ</w:t>
      </w:r>
      <w:r/>
      <w:r>
        <w:br/>
        <w:br/>
      </w:r>
    </w:p>
    <w:p>
      <w:r>
        <w:rPr>
          <w:b/>
        </w:rPr>
        <w:t>xɯchɯcho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soupir de fatigue.</w:t>
      </w:r>
    </w:p>
    <w:p>
      <w:r>
        <w:t xml:space="preserve">  </w:t>
      </w:r>
      <w:r>
        <w:rPr>
          <w:b/>
        </w:rPr>
        <w:t>nɯ-kɯ-ɲat tɕe xɯchɯcho tu-kɯ-ti ŋu</w:t>
      </w:r>
      <w:r>
        <w:br/>
        <w:br/>
      </w:r>
    </w:p>
    <w:p>
      <w:r>
        <w:rPr>
          <w:b/>
        </w:rPr>
        <w:t>xɯŋɯŋi</w:t>
      </w:r>
      <w:r/>
      <w:r/>
      <w:r>
        <w:t xml:space="preserve">. </w:t>
      </w:r>
      <w:r>
        <w:rPr>
          <w:i/>
        </w:rPr>
        <w:t>ideophone.7</w:t>
      </w:r>
      <w:r>
        <w:t>.</w:t>
      </w:r>
      <w:r/>
    </w:p>
    <w:p>
      <w:r>
        <w:t xml:space="preserve">  </w:t>
      </w:r>
      <w:r>
        <w:rPr>
          <w:b/>
        </w:rPr>
        <w:t>tɤŋe xɯŋɯŋi ʑo pɯ-ɣe</w:t>
      </w:r>
    </w:p>
    <w:p>
      <w:r>
        <w:t xml:space="preserve">  </w:t>
      </w:r>
      <w:r>
        <w:rPr>
          <w:b/>
        </w:rPr>
        <w:t>tɤŋe xɯŋɯŋi ʑo to-nɯ-ɬoʁ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ʂɯŋʂɯŋ</w:t>
      </w:r>
      <w:r>
        <w:t>.</w:t>
      </w:r>
      <w:r>
        <w:br/>
        <w:br/>
      </w:r>
    </w:p>
    <w:p>
      <w:r>
        <w:rPr>
          <w:b/>
        </w:rPr>
        <w:t>xɯŋxɯŋ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claire (pièce).</w:t>
      </w:r>
    </w:p>
    <w:p>
      <w:r>
        <w:t xml:space="preserve">  </w:t>
      </w:r>
      <w:r>
        <w:rPr>
          <w:b/>
        </w:rPr>
        <w:t>kha ɲɯ-fsoʁ kɯ xɯŋxɯŋ ʑo</w:t>
      </w:r>
    </w:p>
    <w:p>
      <w:r>
        <w:t xml:space="preserve">  </w:t>
      </w:r>
      <w:r>
        <w:rPr>
          <w:b/>
        </w:rPr>
        <w:t>ɲɯ-qarŋe xɯŋxɯŋ ʑo</w:t>
      </w:r>
    </w:p>
    <w:p>
      <w:r>
        <w:t xml:space="preserve">  </w:t>
      </w:r>
      <w:r>
        <w:rPr>
          <w:b/>
        </w:rPr>
        <w:t>tɤŋe ko-ntɕhɤr, xɯŋxɯŋ ʑo kha ɲɯ-fsoʁ</w:t>
      </w:r>
    </w:p>
    <w:p>
      <w:r>
        <w:t xml:space="preserve">  </w:t>
      </w:r>
      <w:r>
        <w:rPr>
          <w:b/>
        </w:rPr>
        <w:t>xɯŋɯŋi</w:t>
      </w:r>
      <w:r/>
      <w:r>
        <w:br/>
        <w:br/>
      </w:r>
    </w:p>
    <w:p>
      <w:r>
        <w:rPr>
          <w:b/>
        </w:rPr>
        <w:t>xɯrinɤxɯri</w:t>
      </w:r>
      <w:r/>
      <w:r/>
      <w:r>
        <w:t xml:space="preserve">. </w:t>
      </w:r>
      <w:r>
        <w:rPr>
          <w:i/>
        </w:rPr>
        <w:t>ideophone.8</w:t>
      </w:r>
      <w:r>
        <w:t>.</w:t>
      </w:r>
      <w:r>
        <w:t xml:space="preserve"> qui tourne vite.</w:t>
      </w:r>
    </w:p>
    <w:p>
      <w:r>
        <w:t xml:space="preserve">  </w:t>
      </w:r>
      <w:r>
        <w:rPr>
          <w:b/>
        </w:rPr>
        <w:t>xɯrinɤxɯri ʑo ko-mtɕɯr</w:t>
      </w:r>
      <w:r>
        <w:br/>
        <w:br/>
      </w:r>
    </w:p>
    <w:p>
      <w:r>
        <w:rPr>
          <w:b/>
        </w:rPr>
        <w:t>xɯrnɤxɯr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qui tourne.</w:t>
      </w:r>
      <w:r>
        <w:br/>
        <w:br/>
      </w:r>
    </w:p>
    <w:p>
      <w:r>
        <w:rPr>
          <w:b/>
        </w:rPr>
        <w:t>xɯrxɯr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rond.</w:t>
      </w:r>
    </w:p>
    <w:p>
      <w:r>
        <w:t xml:space="preserve">  </w:t>
      </w:r>
      <w:r>
        <w:rPr>
          <w:b/>
        </w:rPr>
        <w:t>tɤŋe xɯrxɯr ʑo ɲɯ-ɤrtɯm</w:t>
      </w:r>
    </w:p>
    <w:p>
      <w:r>
        <w:t xml:space="preserve">  </w:t>
      </w:r>
      <w:r>
        <w:rPr>
          <w:b/>
        </w:rPr>
        <w:t>mbrɤsɤm xɯrxɯr ɲɯ-ɤrtɯm</w:t>
      </w:r>
    </w:p>
    <w:p>
      <w:r>
        <w:t xml:space="preserve">  </w:t>
      </w:r>
      <w:r>
        <w:rPr>
          <w:b/>
        </w:rPr>
        <w:t>xɯrnɤxɯr</w:t>
      </w:r>
      <w:r>
        <w:t xml:space="preserve"> qui tourne.</w:t>
      </w:r>
    </w:p>
    <w:p>
      <w:r>
        <w:t xml:space="preserve">  </w:t>
      </w:r>
      <w:r>
        <w:rPr>
          <w:b/>
        </w:rPr>
        <w:t>xɯrinɤxɯri</w:t>
      </w:r>
      <w:r>
        <w:t xml:space="preserve"> qui tourne vite.</w:t>
      </w:r>
    </w:p>
    <w:p>
      <w:r>
        <w:t xml:space="preserve">  </w:t>
      </w:r>
      <w:r>
        <w:rPr>
          <w:b/>
        </w:rPr>
        <w:t>ɣɤxɯrxɯr</w:t>
      </w:r>
      <w:r>
        <w:t xml:space="preserve"> qui tourne.</w:t>
      </w:r>
      <w:r>
        <w:br/>
        <w:br/>
      </w:r>
    </w:p>
    <w:p>
      <w:r>
        <w:rPr>
          <w:b/>
        </w:rPr>
        <w:t>xɯwɯwi</w:t>
      </w:r>
      <w:r/>
      <w:r/>
      <w:r>
        <w:t xml:space="preserve">. </w:t>
      </w:r>
      <w:r>
        <w:rPr>
          <w:i/>
        </w:rPr>
        <w:t>ideophone.6</w:t>
      </w:r>
      <w:r>
        <w:t>.</w:t>
      </w:r>
      <w:r/>
    </w:p>
    <w:p>
      <w:r>
        <w:t xml:space="preserve">  </w:t>
      </w:r>
      <w:r>
        <w:rPr>
          <w:b/>
        </w:rPr>
        <w:t>xɯwɯwi ʑo ɲɯ-mpja</w:t>
      </w:r>
      <w:r>
        <w:br/>
        <w:br/>
      </w:r>
    </w:p>
    <w:p>
      <w:r>
        <w:rPr>
          <w:b/>
        </w:rPr>
        <w:t>xwɤrnɤxwɤr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qui tourne vite.</w:t>
      </w:r>
    </w:p>
    <w:p>
      <w:r>
        <w:t xml:space="preserve">  </w:t>
      </w:r>
      <w:r>
        <w:rPr>
          <w:b/>
        </w:rPr>
        <w:t>xwɤrxwɤr nɤ xwɤrxwɤr ʑo ɲɯ-mtɕɯr</w:t>
      </w:r>
      <w:r>
        <w:br/>
        <w:br/>
      </w:r>
    </w:p>
    <w:p>
      <w:r>
        <w:br w:type="page"/>
      </w:r>
    </w:p>
    <w:p>
      <w:pPr>
        <w:pStyle w:val="Heading1"/>
      </w:pPr>
      <w:r>
        <w:t>- χ -</w:t>
      </w:r>
    </w:p>
    <w:p>
      <w:r>
        <w:rPr>
          <w:b/>
        </w:rPr>
        <w:t>χajaŋ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aluminium.</w:t>
      </w:r>
      <w:r>
        <w:br/>
        <w:br/>
      </w:r>
    </w:p>
    <w:p>
      <w:r>
        <w:rPr>
          <w:b/>
        </w:rPr>
        <w:t>χajχaj</w:t>
      </w:r>
      <w:r/>
      <w:r/>
      <w:r>
        <w:t>.</w:t>
      </w:r>
      <w:r>
        <w:t xml:space="preserve"> attendre (sans bouger).</w:t>
      </w:r>
    </w:p>
    <w:p>
      <w:r>
        <w:t xml:space="preserve">  </w:t>
      </w:r>
      <w:r>
        <w:rPr>
          <w:b/>
        </w:rPr>
        <w:t>dɯxpa ma χajχaj ʑo ɲɯ́-wɣ-nɤjo-a</w:t>
      </w:r>
      <w:r>
        <w:br/>
        <w:br/>
      </w:r>
    </w:p>
    <w:p>
      <w:r>
        <w:rPr>
          <w:b/>
        </w:rPr>
        <w:t>χaŋχaŋ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un peu orange.</w:t>
      </w:r>
    </w:p>
    <w:p>
      <w:r>
        <w:t xml:space="preserve">  </w:t>
      </w:r>
      <w:r>
        <w:rPr>
          <w:b/>
        </w:rPr>
        <w:t>ɲɯ-qarŋe χaŋχaŋ ʑo</w:t>
      </w:r>
    </w:p>
    <w:p>
      <w:r>
        <w:t xml:space="preserve">  </w:t>
      </w:r>
      <w:r>
        <w:rPr>
          <w:b/>
        </w:rPr>
        <w:t>tɯrmɯkha tɕe, prɤɲi χaŋχaŋ ɲɤ-k-ɤβzu-ci</w:t>
      </w:r>
      <w:r>
        <w:br/>
        <w:br/>
      </w:r>
    </w:p>
    <w:p>
      <w:r>
        <w:rPr>
          <w:b/>
        </w:rPr>
        <w:t>χawo</w:t>
      </w:r>
      <w:r/>
      <w:r/>
      <w:r>
        <w:t xml:space="preserve">. </w:t>
      </w:r>
      <w:r>
        <w:rPr>
          <w:i/>
        </w:rPr>
        <w:t>interjection</w:t>
      </w:r>
      <w:r>
        <w:t>.</w:t>
      </w:r>
      <w:r>
        <w:t xml:space="preserve"> expression du regret, de l'espoir.</w:t>
      </w:r>
    </w:p>
    <w:p>
      <w:r>
        <w:t xml:space="preserve">  </w:t>
      </w:r>
      <w:r>
        <w:rPr>
          <w:b/>
        </w:rPr>
        <w:t>χawo ʑo nɤ-ɕqhe a-nɯ-me kɯ!</w:t>
      </w:r>
      <w:r>
        <w:br/>
        <w:br/>
      </w:r>
    </w:p>
    <w:p>
      <w:r>
        <w:rPr>
          <w:b/>
        </w:rPr>
        <w:t>χcha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droite.</w:t>
      </w:r>
      <w:r>
        <w:br/>
        <w:br/>
      </w:r>
    </w:p>
    <w:p>
      <w:r>
        <w:rPr>
          <w:b/>
        </w:rPr>
        <w:t>χchoʁe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à droite et à gauche.</w:t>
      </w:r>
    </w:p>
    <w:p>
      <w:r>
        <w:t xml:space="preserve">  </w:t>
      </w:r>
      <w:r>
        <w:rPr>
          <w:b/>
        </w:rPr>
        <w:t>jɯfɕɯr a-jaʁ χchoʁe ʑo laχtɕha tɤ-ndo-t-a</w:t>
      </w:r>
      <w:r>
        <w:br/>
        <w:br/>
      </w:r>
    </w:p>
    <w:p>
      <w:r>
        <w:rPr>
          <w:b/>
        </w:rPr>
        <w:t>χcoŋkroŋ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 tailleur.</w:t>
      </w:r>
    </w:p>
    <w:p>
      <w:r>
        <w:t xml:space="preserve">  </w:t>
      </w:r>
      <w:r>
        <w:rPr>
          <w:b/>
        </w:rPr>
        <w:t>χcoŋkroŋ ɲɤ-βzu</w:t>
      </w:r>
    </w:p>
    <w:p>
      <w:r>
        <w:t xml:space="preserve">  </w:t>
      </w:r>
      <w:r>
        <w:rPr>
          <w:b/>
        </w:rPr>
        <w:t>tɤ-tɕɯ kɯ χcoŋkroŋ ɲɯ-βze ŋgrɤl, tɕheme kɯ ndzɯpe ɲɯ-βze ŋgrɤl</w:t>
      </w:r>
    </w:p>
    <w:p>
      <w:r>
        <w:t xml:space="preserve">  </w:t>
      </w:r>
      <w:r>
        <w:rPr>
          <w:b/>
        </w:rPr>
        <w:t>thamtham tɕe, tɕheme ra kɯ χcoŋkroŋ ɲɯ-kɯ-βzu tu, ɕɯŋgɯ tɕe, tɕheme kɯ χcoŋkroŋ ɲɯ-βze mɯ-pjɤ-jɤɣ</w:t>
      </w:r>
      <w:r>
        <w:br/>
        <w:br/>
      </w:r>
    </w:p>
    <w:p>
      <w:r>
        <w:rPr>
          <w:b/>
        </w:rPr>
        <w:t>χcrɯχcri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dilué, peu épais.</w:t>
      </w:r>
    </w:p>
    <w:p>
      <w:r>
        <w:t xml:space="preserve">  </w:t>
      </w:r>
      <w:r>
        <w:rPr>
          <w:b/>
        </w:rPr>
        <w:t>nɯŋa qe χcɯχcri ʑo ɲɯ-pa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scrɯscri</w:t>
      </w:r>
      <w:r>
        <w:t xml:space="preserve"> </w:t>
      </w:r>
      <w:r>
        <w:rPr>
          <w:b/>
        </w:rPr>
        <w:t>ɲcriɲcri</w:t>
      </w:r>
      <w:r>
        <w:t>.</w:t>
      </w:r>
      <w:r>
        <w:br/>
        <w:br/>
      </w:r>
    </w:p>
    <w:p>
      <w:r>
        <w:rPr>
          <w:b/>
        </w:rPr>
        <w:t>χcɯχcri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gras et mou.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ʁɟɯʁɟri</w:t>
      </w:r>
      <w:r>
        <w:t>.</w:t>
      </w:r>
      <w:r>
        <w:br/>
        <w:br/>
      </w:r>
    </w:p>
    <w:p>
      <w:r>
        <w:rPr>
          <w:b/>
        </w:rPr>
        <w:t>χɕaʁ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morceau de bois coupé à la hache.</w:t>
      </w:r>
      <w:r>
        <w:br/>
        <w:br/>
      </w:r>
    </w:p>
    <w:p>
      <w:r>
        <w:rPr>
          <w:b/>
        </w:rPr>
        <w:t>χɕaʁ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décéder (honorifique, réservé aux lamas et aux sprulsku).</w:t>
      </w:r>
      <w:r>
        <w:br/>
        <w:br/>
      </w:r>
    </w:p>
    <w:p>
      <w:r>
        <w:rPr>
          <w:b/>
        </w:rPr>
        <w:t>χɕɤβ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rɯχɕɯχɕɤβ</w:t>
      </w:r>
      <w:r>
        <w:t>.</w:t>
      </w:r>
    </w:p>
    <w:p>
      <w:r>
        <w:t xml:space="preserve">  1)</w:t>
      </w:r>
      <w:r>
        <w:t xml:space="preserve"> excessif (parole).</w:t>
      </w:r>
    </w:p>
    <w:p>
      <w:r>
        <w:t xml:space="preserve">  </w:t>
      </w:r>
      <w:r>
        <w:rPr>
          <w:b/>
        </w:rPr>
        <w:t>ɯ-rju ɲɯ-χɕɤβ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rɯχɕɯχɕɤβ</w:t>
      </w:r>
      <w:r>
        <w:t>.</w:t>
      </w:r>
    </w:p>
    <w:p>
      <w:r>
        <w:t xml:space="preserve">  2)</w:t>
      </w:r>
      <w:r>
        <w:t xml:space="preserve"> éclatante, vive (couleur).</w:t>
      </w:r>
    </w:p>
    <w:p>
      <w:r>
        <w:t xml:space="preserve">  </w:t>
      </w:r>
      <w:r>
        <w:rPr>
          <w:b/>
        </w:rPr>
        <w:t>ɯ-mdoʁ ɲɯ-χɕɤβ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rɯχɕɯχɕɤβ</w:t>
      </w:r>
      <w:r>
        <w:t>.</w:t>
      </w:r>
    </w:p>
    <w:p>
      <w:r>
        <w:t xml:space="preserve">  3)</w:t>
      </w:r>
      <w:r>
        <w:t xml:space="preserve"> fort (bruit).</w:t>
      </w:r>
    </w:p>
    <w:p>
      <w:r>
        <w:t xml:space="preserve">  </w:t>
      </w:r>
      <w:r>
        <w:rPr>
          <w:b/>
        </w:rPr>
        <w:t>ɯ-zgra ɲɯ-χɕɤβ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rɯχɕɯχɕɤβ</w:t>
      </w:r>
      <w:r>
        <w:t>.</w:t>
      </w:r>
    </w:p>
    <w:p>
      <w:r>
        <w:t xml:space="preserve">  4)</w:t>
      </w:r>
      <w:r>
        <w:t xml:space="preserve"> forte (odeur).</w:t>
      </w:r>
    </w:p>
    <w:p>
      <w:r>
        <w:t xml:space="preserve">  </w:t>
      </w:r>
      <w:r>
        <w:rPr>
          <w:b/>
        </w:rPr>
        <w:t>ɯ-di ɲɯ-χɕɤβ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rɯχɕɯχɕɤβ</w:t>
      </w:r>
      <w:r>
        <w:t>.</w:t>
      </w:r>
      <w:r>
        <w:br/>
        <w:br/>
      </w:r>
    </w:p>
    <w:p>
      <w:r>
        <w:rPr>
          <w:b/>
        </w:rPr>
        <w:t>χɕɤl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verre.</w:t>
      </w:r>
      <w:r>
        <w:br/>
        <w:br/>
      </w:r>
    </w:p>
    <w:p>
      <w:r>
        <w:rPr>
          <w:b/>
        </w:rPr>
        <w:t>χɕɤlkara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sucre en morceau.</w:t>
      </w:r>
      <w:r>
        <w:br/>
        <w:br/>
      </w:r>
    </w:p>
    <w:p>
      <w:r>
        <w:rPr>
          <w:b/>
        </w:rPr>
        <w:t>χɕɤlmdoŋ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lunette.</w:t>
      </w:r>
      <w:r>
        <w:br/>
        <w:br/>
      </w:r>
    </w:p>
    <w:p>
      <w:r>
        <w:rPr>
          <w:b/>
        </w:rPr>
        <w:t>χɕɤlmɯɣ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lunettes.</w:t>
      </w:r>
    </w:p>
    <w:p>
      <w:r>
        <w:t xml:space="preserve">  </w:t>
      </w:r>
      <w:r>
        <w:rPr>
          <w:b/>
        </w:rPr>
        <w:t>χɕɤlmɯɣ tɤ-nɯ-ta-t-a (tɤ-nɯ-tshoʁ-a)</w:t>
      </w:r>
      <w:r>
        <w:br/>
        <w:br/>
      </w:r>
    </w:p>
    <w:p>
      <w:r>
        <w:rPr>
          <w:b/>
        </w:rPr>
        <w:t>χɕɤlzgoŋ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miroir.</w:t>
      </w:r>
      <w:r>
        <w:br/>
        <w:br/>
      </w:r>
    </w:p>
    <w:p>
      <w:r>
        <w:rPr>
          <w:b/>
        </w:rPr>
        <w:t>χɕin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rassurant.</w:t>
      </w:r>
    </w:p>
    <w:p>
      <w:r>
        <w:t xml:space="preserve">  </w:t>
      </w:r>
      <w:r>
        <w:rPr>
          <w:b/>
        </w:rPr>
        <w:t>ta-ma pjɤ-χɕin</w:t>
      </w:r>
    </w:p>
    <w:p>
      <w:r>
        <w:t xml:space="preserve">  </w:t>
      </w:r>
      <w:r>
        <w:rPr>
          <w:b/>
        </w:rPr>
        <w:t>kɤ-χɕin lo-zɣɯt-ndʑi</w:t>
      </w:r>
    </w:p>
    <w:p>
      <w:r>
        <w:t xml:space="preserve">  </w:t>
      </w:r>
      <w:r>
        <w:rPr>
          <w:b/>
        </w:rPr>
        <w:t>kɤ-χɕin kɤ-nɯʑɯβ</w:t>
      </w:r>
      <w:r>
        <w:br/>
        <w:br/>
      </w:r>
    </w:p>
    <w:p>
      <w:r>
        <w:rPr>
          <w:b/>
        </w:rPr>
        <w:t>χɕinrʑi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Yama.</w:t>
      </w:r>
      <w:r>
        <w:br/>
        <w:br/>
      </w:r>
    </w:p>
    <w:p>
      <w:r>
        <w:rPr>
          <w:b/>
        </w:rPr>
        <w:t>χɕitka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printemps.</w:t>
      </w:r>
      <w:r>
        <w:br/>
        <w:br/>
      </w:r>
    </w:p>
    <w:p>
      <w:r>
        <w:rPr>
          <w:b/>
        </w:rPr>
        <w:t>χɕoʁ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tirer.</w:t>
      </w:r>
    </w:p>
    <w:p>
      <w:r>
        <w:t xml:space="preserve">  </w:t>
      </w:r>
      <w:r>
        <w:rPr>
          <w:b/>
        </w:rPr>
        <w:t>ndʑu tɤ-χɕoʁ-a</w:t>
      </w:r>
    </w:p>
    <w:p>
      <w:r>
        <w:t xml:space="preserve">  </w:t>
      </w:r>
      <w:r>
        <w:rPr>
          <w:b/>
        </w:rPr>
        <w:t>si thɯ-χɕoʁ</w:t>
      </w:r>
    </w:p>
    <w:p>
      <w:r>
        <w:t xml:space="preserve">  </w:t>
      </w:r>
      <w:r>
        <w:rPr>
          <w:b/>
        </w:rPr>
        <w:t>scapa la-χɕoʁ</w:t>
      </w:r>
      <w:r>
        <w:br/>
        <w:br/>
      </w:r>
    </w:p>
    <w:p>
      <w:r>
        <w:rPr>
          <w:b/>
        </w:rPr>
        <w:t>χɕu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fort, résistant.</w:t>
      </w:r>
    </w:p>
    <w:p>
      <w:r>
        <w:t xml:space="preserve">  </w:t>
      </w:r>
      <w:r>
        <w:rPr>
          <w:b/>
        </w:rPr>
        <w:t>jla ɲɯ-χɕu</w:t>
      </w:r>
    </w:p>
    <w:p>
      <w:r>
        <w:t xml:space="preserve">  </w:t>
      </w:r>
      <w:r>
        <w:rPr>
          <w:b/>
        </w:rPr>
        <w:t>mkhɯrlu ɲɯ-χɕu</w:t>
      </w:r>
    </w:p>
    <w:p>
      <w:r>
        <w:t xml:space="preserve">  </w:t>
      </w:r>
      <w:r>
        <w:rPr>
          <w:b/>
        </w:rPr>
        <w:t>pɯ-tɯ-χɕu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χɕuχɕe</w:t>
      </w:r>
      <w:r>
        <w:t>.</w:t>
      </w:r>
      <w:r>
        <w:br/>
        <w:br/>
      </w:r>
    </w:p>
    <w:p>
      <w:r>
        <w:rPr>
          <w:b/>
        </w:rPr>
        <w:t>χɕu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br/>
        <w:br/>
      </w:r>
    </w:p>
    <w:p>
      <w:r>
        <w:rPr>
          <w:b/>
        </w:rPr>
        <w:t>χɕu,rnaʁ</w:t>
      </w:r>
      <w:r/>
      <w:r/>
      <w:r>
        <w:t>.</w:t>
      </w:r>
      <w:r>
        <w:t xml:space="preserve"> merci beaucoup.</w:t>
      </w:r>
    </w:p>
    <w:p>
      <w:r>
        <w:t xml:space="preserve">  </w:t>
      </w:r>
      <w:r>
        <w:rPr>
          <w:b/>
        </w:rPr>
        <w:t>pɯ-tɯ-χɕu pɯ-tɯ-rnaʁ</w:t>
      </w:r>
    </w:p>
    <w:p>
      <w:r>
        <w:t xml:space="preserve">  </w:t>
      </w:r>
      <w:r>
        <w:rPr>
          <w:b/>
        </w:rPr>
        <w:t>pɯ-χɕu pɯ-rnaʁ</w:t>
      </w:r>
      <w:r>
        <w:br/>
        <w:br/>
      </w:r>
    </w:p>
    <w:p>
      <w:r>
        <w:rPr>
          <w:b/>
        </w:rPr>
        <w:t>χɕuχɕe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fort, robuste.</w:t>
      </w:r>
    </w:p>
    <w:p>
      <w:r>
        <w:t xml:space="preserve">  </w:t>
      </w:r>
      <w:r>
        <w:rPr>
          <w:b/>
        </w:rPr>
        <w:t>thamtham ʁʑɯnɯ ɲɯ-ɕti tɕe, wuma ʑo ɲɯ-χɕuχɕe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χɕu</w:t>
      </w:r>
      <w:r>
        <w:t>.</w:t>
      </w:r>
      <w:r>
        <w:br/>
        <w:br/>
      </w:r>
    </w:p>
    <w:p>
      <w:r>
        <w:rPr>
          <w:b/>
        </w:rPr>
        <w:t>χɕɯldɤn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 sécurité.</w:t>
      </w:r>
    </w:p>
    <w:p>
      <w:r>
        <w:t xml:space="preserve">  </w:t>
      </w:r>
      <w:r>
        <w:rPr>
          <w:b/>
        </w:rPr>
        <w:t>ɯʑo ɯ-kha ra mɤ-kɯ-pe ku-me tɕe, χɕɯldɤn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aχɕɯldɤn</w:t>
      </w:r>
      <w:r>
        <w:t>.</w:t>
      </w:r>
      <w:r>
        <w:br/>
        <w:br/>
      </w:r>
    </w:p>
    <w:p>
      <w:r>
        <w:rPr>
          <w:b/>
        </w:rPr>
        <w:t>χɕɯχɕi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qui écoute en silence.</w:t>
      </w:r>
    </w:p>
    <w:p>
      <w:r>
        <w:t xml:space="preserve">  </w:t>
      </w:r>
      <w:r>
        <w:rPr>
          <w:b/>
        </w:rPr>
        <w:t>nɯtɕu nɯ-rkɯ χɕɯχɕi ʑo pjɤ-tɯ-sɤŋo</w:t>
      </w:r>
      <w:r>
        <w:br/>
        <w:br/>
      </w:r>
    </w:p>
    <w:p>
      <w:r>
        <w:rPr>
          <w:b/>
        </w:rPr>
        <w:t>χɤβ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boire complètement.</w:t>
      </w:r>
    </w:p>
    <w:p>
      <w:r>
        <w:t xml:space="preserve">  </w:t>
      </w:r>
      <w:r>
        <w:rPr>
          <w:b/>
        </w:rPr>
        <w:t>kɤ-χɤβ kɯ-fse ci ɲɯ-ɕti</w:t>
      </w:r>
    </w:p>
    <w:p>
      <w:r>
        <w:t xml:space="preserve">  </w:t>
      </w:r>
      <w:r>
        <w:rPr>
          <w:b/>
        </w:rPr>
        <w:t>a-sŋɯro lɤ-χaβ-a</w:t>
      </w:r>
    </w:p>
    <w:p>
      <w:r>
        <w:t xml:space="preserve">  </w:t>
      </w:r>
      <w:r>
        <w:rPr>
          <w:b/>
        </w:rPr>
        <w:t>cha kɤ-χaβ-a</w:t>
      </w:r>
      <w:r>
        <w:br/>
        <w:br/>
      </w:r>
    </w:p>
    <w:p>
      <w:r>
        <w:rPr>
          <w:b/>
        </w:rPr>
        <w:t>χɤjnɤχɤj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essouflé.</w:t>
      </w:r>
    </w:p>
    <w:p>
      <w:r>
        <w:t xml:space="preserve">  </w:t>
      </w:r>
      <w:r>
        <w:rPr>
          <w:b/>
        </w:rPr>
        <w:t>tɤ-rɟɯɣ-a tɕe χɤjnɤχɤj ʑo tɤ-tɯt-a pɯ-ra</w:t>
      </w:r>
      <w:r>
        <w:br/>
        <w:br/>
      </w:r>
    </w:p>
    <w:p>
      <w:r>
        <w:rPr>
          <w:b/>
        </w:rPr>
        <w:t>χɤlnɤχɤl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marcher d'un pas assuré.</w:t>
      </w:r>
      <w:r>
        <w:br/>
        <w:br/>
      </w:r>
    </w:p>
    <w:p>
      <w:r>
        <w:rPr>
          <w:b/>
        </w:rPr>
        <w:t>χɤlχɤl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relâché, guéri, rassuré.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ɣɤχɤlχɤl</w:t>
      </w:r>
      <w:r>
        <w:t>.</w:t>
      </w:r>
    </w:p>
    <w:p>
      <w:r>
        <w:t xml:space="preserve">  2)</w:t>
      </w:r>
      <w:r>
        <w:t xml:space="preserve"> disparaître.</w:t>
      </w:r>
    </w:p>
    <w:p>
      <w:r>
        <w:t xml:space="preserve">  </w:t>
      </w:r>
      <w:r>
        <w:rPr>
          <w:b/>
        </w:rPr>
        <w:t>χɤlχɤl chɤ-k-ɤrɕo-ci</w:t>
      </w:r>
    </w:p>
    <w:p>
      <w:r>
        <w:t xml:space="preserve">  </w:t>
      </w:r>
      <w:r>
        <w:rPr>
          <w:b/>
        </w:rPr>
        <w:t>χɤlχɤl to-ɕkɯt</w:t>
      </w:r>
    </w:p>
    <w:p>
      <w:r>
        <w:t xml:space="preserve">  </w:t>
      </w:r>
      <w:r>
        <w:rPr>
          <w:b/>
        </w:rPr>
        <w:t>khapa fsapaʁ pɯ-rɤʑi-nɯ ɕti tɕe, ɕɯ-nam-a pɯ-ŋu ri, khapa pɯ-azɣɯt-a tɕe, χɤlχɤl ʑo jo-ɕe-nɯ</w:t>
      </w:r>
    </w:p>
    <w:p>
      <w:r>
        <w:t xml:space="preserve">  </w:t>
      </w:r>
      <w:r>
        <w:rPr>
          <w:b/>
        </w:rPr>
        <w:t>jɯfɕɯr tɤ-pɤtso wuma pɯ-nɯzdɯɣ-a ri, jɤ-azɣɯt tɕe, a-sɯm χɤlχɤl ʑo ɲo-pa</w:t>
      </w:r>
    </w:p>
    <w:p>
      <w:r>
        <w:t xml:space="preserve">  </w:t>
      </w:r>
      <w:r>
        <w:rPr>
          <w:b/>
        </w:rPr>
        <w:t>slama ra jɤ-nɤri-nɯ, sloχpɯn ɯ-rkɯ χɤlχɤl ʑo ɲɯ-pa</w:t>
      </w:r>
    </w:p>
    <w:p>
      <w:r>
        <w:t xml:space="preserve">  </w:t>
      </w:r>
      <w:r>
        <w:rPr>
          <w:b/>
        </w:rPr>
        <w:t>a-kɯ-mŋɤm χɤlχɤl ʑo tɤ-pa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ɣɤχɤlχɤl</w:t>
      </w:r>
      <w:r>
        <w:t>.</w:t>
      </w:r>
      <w:r>
        <w:br/>
        <w:br/>
      </w:r>
    </w:p>
    <w:p>
      <w:r>
        <w:rPr>
          <w:b/>
        </w:rPr>
        <w:t>χɤnku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casserole en fer pour cuire la pâté des cochons.</w:t>
      </w:r>
    </w:p>
    <w:p>
      <w:r>
        <w:t xml:space="preserve">  </w:t>
      </w:r>
      <w:r>
        <w:rPr>
          <w:b/>
        </w:rPr>
        <w:t>χɤnku nɯ tɯ-thɯ kɯ-wxti ci ŋu, ɯ-spa khru ɲɯ-ŋu, mba tɕe wxti ri mɤ-rʑi, paʁndza sɤ-sqa wuma ʑo pe. χɤnku nɯ ɯ-spa khro ɲɯ-ŋu tɕe, khru mɤ-ngɯt ma ɲɯ-ndoʁ tɕe kɤ-ta kɤ-mɟa ra ɣɯ-mdzoz tsa ra.</w:t>
      </w:r>
      <w:r>
        <w:br/>
        <w:br/>
      </w:r>
    </w:p>
    <w:p>
      <w:r>
        <w:rPr>
          <w:b/>
        </w:rPr>
        <w:t>χɤnχɤn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large et vide.</w:t>
      </w:r>
    </w:p>
    <w:p>
      <w:r>
        <w:t xml:space="preserve">  </w:t>
      </w:r>
      <w:r>
        <w:rPr>
          <w:b/>
        </w:rPr>
        <w:t>χɤnχɤn ʑo ɲɯ-ɤz-nɤjo</w:t>
      </w:r>
    </w:p>
    <w:p>
      <w:r>
        <w:t xml:space="preserve">  </w:t>
      </w:r>
      <w:r>
        <w:rPr>
          <w:b/>
        </w:rPr>
        <w:t>kha ɯ-tɯ-wxti kɯ χɤnχɤn ʑo ɲɯ-pa</w:t>
      </w:r>
    </w:p>
    <w:p>
      <w:r>
        <w:t xml:space="preserve">  </w:t>
      </w:r>
      <w:r>
        <w:rPr>
          <w:b/>
        </w:rPr>
        <w:t>nɤ-khɯtsa ɯ-tɯ-wxti nɯ χɤnχɤn kɯ</w:t>
      </w:r>
    </w:p>
    <w:p>
      <w:r>
        <w:t xml:space="preserve">  </w:t>
      </w:r>
      <w:r>
        <w:rPr>
          <w:b/>
        </w:rPr>
        <w:t>χɤnχɤn ʑo ma-tɤ-tɯ-ʑɣɤstu</w:t>
      </w:r>
      <w:r>
        <w:br/>
        <w:br/>
      </w:r>
    </w:p>
    <w:p>
      <w:r>
        <w:rPr>
          <w:b/>
        </w:rPr>
        <w:t>χɤpɤχɤle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extraverti.</w:t>
      </w:r>
    </w:p>
    <w:p>
      <w:r>
        <w:t xml:space="preserve">  </w:t>
      </w:r>
      <w:r>
        <w:rPr>
          <w:b/>
        </w:rPr>
        <w:t>nɯki tɯrme χɤpɤχɤle ci ɯ-qhoʁpa kɤ-rku kɯ-me ci ɕti</w:t>
      </w:r>
      <w:r>
        <w:br/>
        <w:br/>
      </w:r>
    </w:p>
    <w:p>
      <w:r>
        <w:rPr>
          <w:b/>
        </w:rPr>
        <w:t>χinɤχi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éssouflé.</w:t>
      </w:r>
    </w:p>
    <w:p>
      <w:r>
        <w:t xml:space="preserve">  </w:t>
      </w:r>
      <w:r>
        <w:rPr>
          <w:b/>
        </w:rPr>
        <w:t>ɯʑo jo-rɟɯɣ pjɤ-ra tɕe, χinɤχi ʑo ɲɯ-ʑɣɤstu jɤ-azɣɯt</w:t>
      </w:r>
    </w:p>
    <w:p>
      <w:r>
        <w:t xml:space="preserve">  </w:t>
      </w:r>
      <w:r>
        <w:rPr>
          <w:b/>
        </w:rPr>
        <w:t>ɲɤ-nɤɴqa, ɯ-fkur pjɤ-rʑi tɕe, χinɤχi ʑo jɤ-azɣɯt</w:t>
      </w:r>
      <w:r>
        <w:br/>
        <w:br/>
      </w:r>
    </w:p>
    <w:p>
      <w:r>
        <w:rPr>
          <w:b/>
        </w:rPr>
        <w:t>χɲɤβχɲɤβ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mou et humide.</w:t>
      </w:r>
      <w:r>
        <w:br/>
        <w:br/>
      </w:r>
    </w:p>
    <w:p>
      <w:r>
        <w:rPr>
          <w:b/>
        </w:rPr>
        <w:t>χɲɤχɲɤr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mou et humide.</w:t>
      </w:r>
    </w:p>
    <w:p>
      <w:r>
        <w:t xml:space="preserve">  </w:t>
      </w:r>
      <w:r>
        <w:rPr>
          <w:b/>
        </w:rPr>
        <w:t>a-ʑɯβ ɲɯ-ɣi tɕe a-phoŋbu ra χɲɤχɲɤr ʑo ɲɯ-pa</w:t>
      </w:r>
      <w:r>
        <w:br/>
        <w:br/>
      </w:r>
    </w:p>
    <w:p>
      <w:r>
        <w:rPr>
          <w:b/>
        </w:rPr>
        <w:t>χoŋ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qui tombe tout d'un coup dans un trou.</w:t>
      </w:r>
    </w:p>
    <w:p>
      <w:r>
        <w:t xml:space="preserve">  </w:t>
      </w:r>
      <w:r>
        <w:rPr>
          <w:b/>
        </w:rPr>
        <w:t>ɯ-mi χoŋ ʑo pjɤ-ɕqhlɤt</w:t>
      </w:r>
    </w:p>
    <w:p>
      <w:r>
        <w:t xml:space="preserve">  </w:t>
      </w:r>
      <w:r>
        <w:rPr>
          <w:b/>
        </w:rPr>
        <w:t>χoŋχoŋ</w:t>
      </w:r>
      <w:r>
        <w:t xml:space="preserve"> ayant un grand trou.</w:t>
      </w:r>
      <w:r>
        <w:t xml:space="preserve"> aube.</w:t>
      </w:r>
      <w:r>
        <w:br/>
        <w:br/>
      </w:r>
    </w:p>
    <w:p>
      <w:r>
        <w:rPr>
          <w:b/>
        </w:rPr>
        <w:t>χoŋχoŋ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ayant un grand trou.</w:t>
      </w:r>
    </w:p>
    <w:p>
      <w:r>
        <w:t xml:space="preserve">  </w:t>
      </w:r>
      <w:r>
        <w:rPr>
          <w:b/>
        </w:rPr>
        <w:t>ɯ-ŋga χoŋχoŋ ʑo kɯ-pa ko-spoʁ</w:t>
      </w:r>
    </w:p>
    <w:p>
      <w:r>
        <w:t xml:space="preserve">  2)</w:t>
      </w:r>
      <w:r>
        <w:t xml:space="preserve"> aube.</w:t>
      </w:r>
    </w:p>
    <w:p>
      <w:r>
        <w:t xml:space="preserve">  </w:t>
      </w:r>
      <w:r>
        <w:rPr>
          <w:b/>
        </w:rPr>
        <w:t>lo-fsoʁ χoŋχoŋ ri mɯ́j-tɯ-rɤru</w:t>
      </w:r>
      <w:r>
        <w:br/>
        <w:br/>
      </w:r>
    </w:p>
    <w:p>
      <w:r>
        <w:rPr>
          <w:b/>
        </w:rPr>
        <w:t>χpa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fier, plein de confiance en soi.</w:t>
      </w:r>
    </w:p>
    <w:p>
      <w:r>
        <w:t xml:space="preserve">  </w:t>
      </w:r>
      <w:r>
        <w:rPr>
          <w:b/>
        </w:rPr>
        <w:t>tɯrme kɯ-χpa ci ɲɯ-ŋu</w:t>
      </w:r>
    </w:p>
    <w:p>
      <w:r>
        <w:t xml:space="preserve">  </w:t>
      </w:r>
      <w:r>
        <w:rPr>
          <w:b/>
        </w:rPr>
        <w:t>ɯ-sɯm lo-χpa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znɤχpɯχpa</w:t>
      </w:r>
      <w:r>
        <w:t>.</w:t>
      </w:r>
      <w:r>
        <w:br/>
        <w:br/>
      </w:r>
    </w:p>
    <w:p>
      <w:r>
        <w:rPr>
          <w:b/>
        </w:rPr>
        <w:t>χpaχtshɤt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yojana.</w:t>
      </w:r>
      <w:r>
        <w:br/>
        <w:br/>
      </w:r>
    </w:p>
    <w:p>
      <w:r>
        <w:rPr>
          <w:b/>
        </w:rPr>
        <w:t>χpɤlwi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 motif bouddhique.</w:t>
      </w:r>
      <w:r>
        <w:br/>
        <w:br/>
      </w:r>
    </w:p>
    <w:p>
      <w:r>
        <w:rPr>
          <w:b/>
        </w:rPr>
        <w:t>χphjɤrχphjɤr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fade.</w:t>
      </w:r>
    </w:p>
    <w:p>
      <w:r>
        <w:t xml:space="preserve">  </w:t>
      </w:r>
      <w:r>
        <w:rPr>
          <w:b/>
        </w:rPr>
        <w:t>tɤ-mthɯm kɤ́-wɣ-sqa a-kɤ-smi ɲɯ-ra ma nɯ maʁ nɤ tɤ́-wɣ-ndza tɕe χphjɤrχphjɤr ʑo ɲɯ-pa tɕe mɯ́j-mɯm</w:t>
      </w:r>
      <w:r>
        <w:br/>
        <w:br/>
      </w:r>
    </w:p>
    <w:p>
      <w:r>
        <w:rPr>
          <w:b/>
        </w:rPr>
        <w:t>χpi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histoire, exemple.</w:t>
      </w:r>
    </w:p>
    <w:p>
      <w:r>
        <w:t xml:space="preserve">  </w:t>
      </w:r>
      <w:r>
        <w:rPr>
          <w:b/>
        </w:rPr>
        <w:t>ɯʑo kɯ χpi wuma kɯ-mpɕɤr ci ɲɤ-sɤβzu</w:t>
      </w:r>
    </w:p>
    <w:p>
      <w:r>
        <w:t xml:space="preserve">  </w:t>
      </w:r>
      <w:r>
        <w:rPr>
          <w:b/>
        </w:rPr>
        <w:t>ɯ-χpi zɯ (= a-pɯ-ŋu nɤ)</w:t>
      </w:r>
      <w:r>
        <w:br/>
        <w:br/>
      </w:r>
    </w:p>
    <w:p>
      <w:r>
        <w:rPr>
          <w:b/>
        </w:rPr>
        <w:t>χpjɤt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observer.</w:t>
      </w:r>
    </w:p>
    <w:p>
      <w:r>
        <w:t xml:space="preserve">  </w:t>
      </w:r>
      <w:r>
        <w:rPr>
          <w:b/>
        </w:rPr>
        <w:t>nɤ-zda kɤ-χpjɤt</w:t>
      </w:r>
    </w:p>
    <w:p>
      <w:r>
        <w:t xml:space="preserve">  </w:t>
      </w:r>
      <w:r>
        <w:rPr>
          <w:b/>
        </w:rPr>
        <w:t>aʑo ku-kɯ-χpjat-a</w:t>
      </w:r>
    </w:p>
    <w:p>
      <w:r>
        <w:t xml:space="preserve">  </w:t>
      </w:r>
      <w:r>
        <w:rPr>
          <w:b/>
        </w:rPr>
        <w:t>nɯ kɤ-χpjɤt me nɤ</w:t>
      </w:r>
    </w:p>
    <w:p>
      <w:r>
        <w:t xml:space="preserve">  </w:t>
      </w:r>
      <w:r>
        <w:rPr>
          <w:b/>
        </w:rPr>
        <w:t>nɯχpjɤt</w:t>
      </w:r>
      <w:r>
        <w:t xml:space="preserve"> cela dépend de.</w:t>
      </w:r>
    </w:p>
    <w:p>
      <w:r>
        <w:t xml:space="preserve">  </w:t>
      </w:r>
      <w:r>
        <w:rPr>
          <w:b/>
        </w:rPr>
        <w:t>naχpjɤt</w:t>
      </w:r>
      <w:r/>
    </w:p>
    <w:p>
      <w:r>
        <w:t xml:space="preserve">  </w:t>
      </w:r>
      <w:r>
        <w:rPr>
          <w:b/>
        </w:rPr>
        <w:t>aχpɯχpjɤt</w:t>
      </w:r>
      <w:r>
        <w:t xml:space="preserve"> se regarder les uns les autres.</w:t>
      </w:r>
      <w:r>
        <w:br/>
        <w:br/>
      </w:r>
    </w:p>
    <w:p>
      <w:r>
        <w:rPr>
          <w:b/>
        </w:rPr>
        <w:t>χploʁploʁ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en boulle.</w:t>
      </w:r>
    </w:p>
    <w:p>
      <w:r>
        <w:t xml:space="preserve">  </w:t>
      </w:r>
      <w:r>
        <w:rPr>
          <w:b/>
        </w:rPr>
        <w:t>ɯ-rte nɯ χploʁploʁ kɯ-pa ci ɲɯ-ŋu</w:t>
      </w:r>
    </w:p>
    <w:p>
      <w:r>
        <w:t xml:space="preserve">  </w:t>
      </w:r>
      <w:r>
        <w:rPr>
          <w:b/>
        </w:rPr>
        <w:t>tɤjmɤɣ thamtɕɤt nɯ mɯ-tɤ-kɯ-qawɤr nɯ χploʁploʁ kɯ-pa tu-kɯ-ti 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ploʁploʁ</w:t>
      </w:r>
      <w:r>
        <w:t xml:space="preserve"> </w:t>
      </w:r>
      <w:r>
        <w:rPr>
          <w:b/>
        </w:rPr>
        <w:t>ɕploʁɕploʁ</w:t>
      </w:r>
      <w:r>
        <w:t>.</w:t>
      </w:r>
      <w:r>
        <w:br/>
        <w:br/>
      </w:r>
    </w:p>
    <w:p>
      <w:r>
        <w:rPr>
          <w:b/>
        </w:rPr>
        <w:t>χpɯn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moine.</w:t>
      </w:r>
    </w:p>
    <w:p>
      <w:r>
        <w:t xml:space="preserve">  </w:t>
      </w:r>
      <w:r>
        <w:rPr>
          <w:b/>
        </w:rPr>
        <w:t>χpɯn to-ndo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nɯχpɯn</w:t>
      </w:r>
      <w:r>
        <w:t xml:space="preserve"> </w:t>
      </w:r>
      <w:r>
        <w:rPr>
          <w:b/>
        </w:rPr>
        <w:t>rɤχpɯn</w:t>
      </w:r>
      <w:r>
        <w:t>.</w:t>
      </w:r>
      <w:r>
        <w:br/>
        <w:br/>
      </w:r>
    </w:p>
    <w:p>
      <w:r>
        <w:rPr>
          <w:b/>
        </w:rPr>
        <w:t>χsɤβ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étalon.</w:t>
      </w:r>
      <w:r>
        <w:br/>
        <w:br/>
      </w:r>
    </w:p>
    <w:p>
      <w:r>
        <w:rPr>
          <w:b/>
        </w:rPr>
        <w:t>χsɤl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manger, boire (honorifique).</w:t>
      </w:r>
    </w:p>
    <w:p>
      <w:r>
        <w:t xml:space="preserve">  </w:t>
      </w:r>
      <w:r>
        <w:rPr>
          <w:b/>
        </w:rPr>
        <w:t>βlama kɯ to-χsɤl</w:t>
      </w:r>
      <w:r>
        <w:br/>
        <w:br/>
      </w:r>
    </w:p>
    <w:p>
      <w:r>
        <w:rPr>
          <w:b/>
        </w:rPr>
        <w:t>χsɤl (2)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clair, évident.</w:t>
      </w:r>
    </w:p>
    <w:p>
      <w:r>
        <w:t xml:space="preserve">  </w:t>
      </w:r>
      <w:r>
        <w:rPr>
          <w:b/>
        </w:rPr>
        <w:t>fso tɕe a-kɤ-tɯ-lɤt tɕe a-tɤ-χsɤl je</w:t>
      </w:r>
    </w:p>
    <w:p>
      <w:r>
        <w:t xml:space="preserve">  </w:t>
      </w:r>
      <w:r>
        <w:rPr>
          <w:b/>
        </w:rPr>
        <w:t>kɯki tɤ-scoz ki pjɯ́-wɣ-ndɯn ɲɯ-jɤɣ ma ɲɯ-χsɤl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saχsɤl</w:t>
      </w:r>
      <w:r>
        <w:t>.</w:t>
      </w:r>
      <w:r>
        <w:br/>
        <w:br/>
      </w:r>
    </w:p>
    <w:p>
      <w:r>
        <w:rPr>
          <w:b/>
        </w:rPr>
        <w:t>χsɤlkawa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moine qui garde la chapelle.</w:t>
      </w:r>
      <w:r>
        <w:br/>
        <w:br/>
      </w:r>
    </w:p>
    <w:p>
      <w:r>
        <w:rPr>
          <w:b/>
        </w:rPr>
        <w:t>χsɤltɕhɯ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eau (honorifique).</w:t>
      </w:r>
      <w:r>
        <w:br/>
        <w:br/>
      </w:r>
    </w:p>
    <w:p>
      <w:r>
        <w:rPr>
          <w:b/>
        </w:rPr>
        <w:t>χsɤr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compter.</w:t>
      </w:r>
    </w:p>
    <w:p>
      <w:r>
        <w:t xml:space="preserve">  </w:t>
      </w:r>
      <w:r>
        <w:rPr>
          <w:b/>
        </w:rPr>
        <w:t>ji-nɯŋa thɤstɯɣ ɣɤʑu tɤ-χsar-a</w:t>
      </w:r>
    </w:p>
    <w:p>
      <w:r>
        <w:t xml:space="preserve">  </w:t>
      </w:r>
      <w:r>
        <w:rPr>
          <w:b/>
        </w:rPr>
        <w:t>tɤ-χsar-a ri kɯmŋu ɣɤʑu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ɯ-χsɤr</w:t>
      </w:r>
      <w:r>
        <w:t>.</w:t>
      </w:r>
      <w:r>
        <w:br/>
        <w:br/>
      </w:r>
    </w:p>
    <w:p>
      <w:r>
        <w:rPr>
          <w:b/>
        </w:rPr>
        <w:t>χsɤr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or.</w:t>
      </w:r>
      <w:r>
        <w:br/>
        <w:br/>
      </w:r>
    </w:p>
    <w:p>
      <w:r>
        <w:rPr>
          <w:b/>
        </w:rPr>
        <w:t>χsɤrɣɤt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sûtra pour les animaux.</w:t>
      </w:r>
      <w:r>
        <w:br/>
        <w:br/>
      </w:r>
    </w:p>
    <w:p>
      <w:r>
        <w:rPr>
          <w:b/>
        </w:rPr>
        <w:t>χsɤrmdoʁ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doré.</w:t>
      </w:r>
      <w:r>
        <w:br/>
        <w:br/>
      </w:r>
    </w:p>
    <w:p>
      <w:r>
        <w:rPr>
          <w:b/>
        </w:rPr>
        <w:t>χsɤrnaʁ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or noir.</w:t>
      </w:r>
      <w:r>
        <w:br/>
        <w:br/>
      </w:r>
    </w:p>
    <w:p>
      <w:r>
        <w:rPr>
          <w:b/>
        </w:rPr>
        <w:t>χsɤrɲa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cyprin.</w:t>
      </w:r>
      <w:r>
        <w:br/>
        <w:br/>
      </w:r>
    </w:p>
    <w:p>
      <w:r>
        <w:rPr>
          <w:b/>
        </w:rPr>
        <w:t>χsɤrɲɟɤt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vermeil.</w:t>
      </w:r>
      <w:r>
        <w:br/>
        <w:br/>
      </w:r>
    </w:p>
    <w:p>
      <w:r>
        <w:rPr>
          <w:b/>
        </w:rPr>
        <w:t>χsɤrthu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 fête de l'été.</w:t>
      </w:r>
      <w:r>
        <w:br/>
        <w:br/>
      </w:r>
    </w:p>
    <w:p>
      <w:r>
        <w:rPr>
          <w:b/>
        </w:rPr>
        <w:t>χsɤrʑa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coiffe en or.</w:t>
      </w:r>
      <w:r>
        <w:br/>
        <w:br/>
      </w:r>
    </w:p>
    <w:p>
      <w:r>
        <w:rPr>
          <w:b/>
        </w:rPr>
        <w:t>χsiβnɤχsiβ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son produit par le muntjac.</w:t>
      </w:r>
      <w:r>
        <w:br/>
        <w:br/>
      </w:r>
    </w:p>
    <w:p>
      <w:r>
        <w:rPr>
          <w:b/>
        </w:rPr>
        <w:t>χsjɯβ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peau de serpent.</w:t>
      </w:r>
    </w:p>
    <w:p>
      <w:r>
        <w:t xml:space="preserve">  </w:t>
      </w:r>
      <w:r>
        <w:rPr>
          <w:b/>
        </w:rPr>
        <w:t>qapri ɯ-χsjɯβ chɤ-βde</w:t>
      </w:r>
      <w:r>
        <w:br/>
        <w:br/>
      </w:r>
    </w:p>
    <w:p>
      <w:r>
        <w:rPr>
          <w:b/>
        </w:rPr>
        <w:t>χsjɯβnɤχsjɯβ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sifflement émit par le muntjac avec ses narines.</w:t>
      </w:r>
      <w:r>
        <w:br/>
        <w:br/>
      </w:r>
    </w:p>
    <w:p>
      <w:r>
        <w:rPr>
          <w:b/>
        </w:rPr>
        <w:t>χsoz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1)</w:t>
      </w:r>
      <w:r>
        <w:t xml:space="preserve"> fine (oreille).</w:t>
      </w:r>
    </w:p>
    <w:p>
      <w:r>
        <w:t xml:space="preserve">  </w:t>
      </w:r>
      <w:r>
        <w:rPr>
          <w:b/>
        </w:rPr>
        <w:t>tɕhi rɯdaʁ kɯ-fse ɯ-rna kɯ-χsoz me</w:t>
      </w:r>
    </w:p>
    <w:p>
      <w:r>
        <w:t xml:space="preserve">  </w:t>
      </w:r>
      <w:r>
        <w:rPr>
          <w:b/>
        </w:rPr>
        <w:t>tɕhi rɯdaʁ ɣɯ ɯ-rna stu ʑo χsoz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naχsoz</w:t>
      </w:r>
      <w:r>
        <w:t>.</w:t>
      </w:r>
    </w:p>
    <w:p>
      <w:r>
        <w:t xml:space="preserve">  2)</w:t>
      </w:r>
      <w:r>
        <w:t xml:space="preserve"> fin (odorat).</w:t>
      </w:r>
    </w:p>
    <w:p>
      <w:r>
        <w:t xml:space="preserve">  </w:t>
      </w:r>
      <w:r>
        <w:rPr>
          <w:b/>
        </w:rPr>
        <w:t>a-ɕna χsoz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naχsoz</w:t>
      </w:r>
      <w:r>
        <w:t>.</w:t>
      </w:r>
    </w:p>
    <w:p>
      <w:r>
        <w:t xml:space="preserve">  3)</w:t>
      </w:r>
      <w:r>
        <w:t xml:space="preserve"> pas bouché (paille).</w:t>
      </w:r>
    </w:p>
    <w:p>
      <w:r>
        <w:t xml:space="preserve">  </w:t>
      </w:r>
      <w:r>
        <w:rPr>
          <w:b/>
        </w:rPr>
        <w:t>chɤmdɤru ɲɯ-χsoz tɕe, chɤmda kɤ-sɯtshi ɲɯ-khu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naχsoz</w:t>
      </w:r>
      <w:r>
        <w:t>.</w:t>
      </w:r>
      <w:r>
        <w:br/>
        <w:br/>
      </w:r>
    </w:p>
    <w:p>
      <w:r>
        <w:rPr>
          <w:b/>
        </w:rPr>
        <w:t>χsu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élever.</w:t>
      </w:r>
    </w:p>
    <w:p>
      <w:r>
        <w:t xml:space="preserve">  </w:t>
      </w:r>
      <w:r>
        <w:rPr>
          <w:b/>
        </w:rPr>
        <w:t>pɣɤtɕɯ kɯ ɯ-pɯ ɲɯ-ɤsɯ-χsu</w:t>
      </w:r>
    </w:p>
    <w:p>
      <w:r>
        <w:t xml:space="preserve">  </w:t>
      </w:r>
      <w:r>
        <w:rPr>
          <w:b/>
        </w:rPr>
        <w:t>nɯ-χsu-t-a</w:t>
      </w:r>
    </w:p>
    <w:p>
      <w:r>
        <w:t xml:space="preserve">  </w:t>
      </w:r>
      <w:r>
        <w:rPr>
          <w:b/>
        </w:rPr>
        <w:t>nɯ́-wɣ-χsu-a</w:t>
      </w:r>
    </w:p>
    <w:p>
      <w:r>
        <w:t xml:space="preserve">  </w:t>
      </w:r>
      <w:r>
        <w:rPr>
          <w:b/>
        </w:rPr>
        <w:t>paʁ pɯ-χsu-t-a</w:t>
      </w:r>
    </w:p>
    <w:p>
      <w:r>
        <w:t xml:space="preserve">  </w:t>
      </w:r>
      <w:r>
        <w:rPr>
          <w:b/>
        </w:rPr>
        <w:t>rgali thɯ-χsu-t-a</w:t>
      </w:r>
    </w:p>
    <w:p>
      <w:r>
        <w:t xml:space="preserve">  </w:t>
      </w:r>
      <w:r>
        <w:rPr>
          <w:b/>
        </w:rPr>
        <w:t>sɯχsu</w:t>
      </w:r>
      <w:r>
        <w:t xml:space="preserve"> nourrir avec.</w:t>
      </w:r>
    </w:p>
    <w:p>
      <w:r>
        <w:t xml:space="preserve">  </w:t>
      </w:r>
      <w:r>
        <w:rPr>
          <w:b/>
        </w:rPr>
        <w:t>ʑɣɤsɯχsu</w:t>
      </w:r>
      <w:r>
        <w:t xml:space="preserve"> se nourrir.</w:t>
      </w:r>
      <w:r>
        <w:br/>
        <w:br/>
      </w:r>
    </w:p>
    <w:p>
      <w:r>
        <w:rPr>
          <w:b/>
        </w:rPr>
        <w:t>χsɯm</w:t>
      </w:r>
      <w:r/>
      <w:r/>
      <w:r>
        <w:t xml:space="preserve">. </w:t>
      </w:r>
      <w:r>
        <w:rPr>
          <w:i/>
        </w:rPr>
        <w:t>numeral</w:t>
      </w:r>
      <w:r>
        <w:t>.</w:t>
      </w:r>
      <w:r>
        <w:t xml:space="preserve"> trois.</w:t>
      </w:r>
      <w:r>
        <w:br/>
        <w:br/>
      </w:r>
    </w:p>
    <w:p>
      <w:r>
        <w:rPr>
          <w:b/>
        </w:rPr>
        <w:t>χsɯmba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troisième mois.</w:t>
      </w:r>
      <w:r>
        <w:br/>
        <w:br/>
      </w:r>
    </w:p>
    <w:p>
      <w:r>
        <w:rPr>
          <w:b/>
        </w:rPr>
        <w:t>χsɯmkha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 troisième fois.</w:t>
      </w:r>
    </w:p>
    <w:p>
      <w:r>
        <w:t xml:space="preserve">  </w:t>
      </w:r>
      <w:r>
        <w:rPr>
          <w:b/>
        </w:rPr>
        <w:t>χsɯmkha to-mbri</w:t>
      </w:r>
      <w:r>
        <w:br/>
        <w:br/>
      </w:r>
    </w:p>
    <w:p>
      <w:r>
        <w:rPr>
          <w:b/>
        </w:rPr>
        <w:t>χsɯ-skɤl</w:t>
      </w:r>
      <w:r/>
      <w:r/>
      <w:r>
        <w:t xml:space="preserve">. </w:t>
      </w:r>
      <w:r>
        <w:rPr>
          <w:i/>
        </w:rPr>
        <w:t>classifier</w:t>
      </w:r>
      <w:r>
        <w:t>.</w:t>
      </w:r>
      <w:r>
        <w:t xml:space="preserve"> trois repas.</w:t>
      </w:r>
    </w:p>
    <w:p>
      <w:r>
        <w:t xml:space="preserve">  </w:t>
      </w:r>
      <w:r>
        <w:rPr>
          <w:b/>
        </w:rPr>
        <w:t>zama χsɯ-skɤl nɯ koŋla tu-kɯ-rɯndzɤtshi ra</w:t>
      </w:r>
      <w:r>
        <w:br/>
        <w:br/>
      </w:r>
    </w:p>
    <w:p>
      <w:r>
        <w:rPr>
          <w:b/>
        </w:rPr>
        <w:t>χʂɤχʂɤt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léger (vêtements).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xʂɤxʂɤt</w:t>
      </w:r>
      <w:r>
        <w:t>.</w:t>
      </w:r>
    </w:p>
    <w:p>
      <w:r>
        <w:t xml:space="preserve">  2)</w:t>
      </w:r>
      <w:r>
        <w:t xml:space="preserve"> regard très intelligent.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xʂɤxʂɤt</w:t>
      </w:r>
      <w:r>
        <w:t>.</w:t>
      </w:r>
    </w:p>
    <w:p>
      <w:r>
        <w:t xml:space="preserve">  3)</w:t>
      </w:r>
      <w:r>
        <w:t xml:space="preserve"> léger (habit).</w:t>
      </w:r>
    </w:p>
    <w:p>
      <w:r>
        <w:t xml:space="preserve">  </w:t>
      </w:r>
      <w:r>
        <w:rPr>
          <w:b/>
        </w:rPr>
        <w:t>nɤ-ŋga kɯ-mba ci χʂɤχʂɤt tɯ-asɯ-ŋga</w:t>
      </w:r>
    </w:p>
    <w:p>
      <w:r>
        <w:t xml:space="preserve">  </w:t>
      </w:r>
      <w:r>
        <w:rPr>
          <w:b/>
        </w:rPr>
        <w:t>ɯ-ŋga ɲɯ-mba ʑo χʂɤχʂɤt</w:t>
      </w:r>
    </w:p>
    <w:p>
      <w:r>
        <w:t xml:space="preserve">  </w:t>
      </w:r>
      <w:r>
        <w:rPr>
          <w:b/>
        </w:rPr>
        <w:t>kɯ-mpɕɤr ci χʂɤχʂɤt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xʂɤxʂɤt</w:t>
      </w:r>
      <w:r>
        <w:t>.</w:t>
      </w:r>
      <w:r>
        <w:br/>
        <w:br/>
      </w:r>
    </w:p>
    <w:p>
      <w:r>
        <w:rPr>
          <w:b/>
        </w:rPr>
        <w:t>χtɕɤnzɤn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bête sauvage.</w:t>
      </w:r>
      <w:r>
        <w:br/>
        <w:br/>
      </w:r>
    </w:p>
    <w:p>
      <w:r>
        <w:rPr>
          <w:b/>
        </w:rPr>
        <w:t>χtɕɤt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exorcisme.</w:t>
      </w:r>
    </w:p>
    <w:p>
      <w:r>
        <w:t xml:space="preserve">  </w:t>
      </w:r>
      <w:r>
        <w:rPr>
          <w:b/>
        </w:rPr>
        <w:t>sprɯskɯ kɯ χtɕɤt pa-lɤt</w:t>
      </w:r>
      <w:r>
        <w:br/>
        <w:br/>
      </w:r>
    </w:p>
    <w:p>
      <w:r>
        <w:rPr>
          <w:b/>
        </w:rPr>
        <w:t>χtɕɤz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chéri.</w:t>
      </w:r>
    </w:p>
    <w:p>
      <w:r>
        <w:t xml:space="preserve">  </w:t>
      </w:r>
      <w:r>
        <w:rPr>
          <w:b/>
        </w:rPr>
        <w:t>sɯχtɕɤz</w:t>
      </w:r>
      <w:r>
        <w:t xml:space="preserve"> adorer.</w:t>
      </w:r>
      <w:r>
        <w:br/>
        <w:br/>
      </w:r>
    </w:p>
    <w:p>
      <w:r>
        <w:rPr>
          <w:b/>
        </w:rPr>
        <w:t>χtɕɤzɤz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mets pour bien recevoir les invités.</w:t>
      </w:r>
      <w:r>
        <w:br/>
        <w:br/>
      </w:r>
    </w:p>
    <w:p>
      <w:r>
        <w:rPr>
          <w:b/>
        </w:rPr>
        <w:t>χtɕi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laver.</w:t>
      </w:r>
    </w:p>
    <w:p>
      <w:r>
        <w:t xml:space="preserve">  </w:t>
      </w:r>
      <w:r>
        <w:rPr>
          <w:b/>
        </w:rPr>
        <w:t>nɤ-rŋa pɯ-χtɕi</w:t>
      </w:r>
    </w:p>
    <w:p>
      <w:r>
        <w:t xml:space="preserve">  </w:t>
      </w:r>
      <w:r>
        <w:rPr>
          <w:b/>
        </w:rPr>
        <w:t>nɤ-ŋga nɯ-χtɕi</w:t>
      </w:r>
    </w:p>
    <w:p>
      <w:r>
        <w:t xml:space="preserve">  </w:t>
      </w:r>
      <w:r>
        <w:rPr>
          <w:b/>
        </w:rPr>
        <w:t>tɯ-ŋga nɯ-χtɕi-t-a</w:t>
      </w:r>
    </w:p>
    <w:p>
      <w:r>
        <w:t xml:space="preserve">  </w:t>
      </w:r>
      <w:r>
        <w:rPr>
          <w:b/>
        </w:rPr>
        <w:t>a-βri pɯ-χtɕi-t-a</w:t>
      </w:r>
    </w:p>
    <w:p>
      <w:r>
        <w:t xml:space="preserve">  </w:t>
      </w:r>
      <w:r>
        <w:rPr>
          <w:b/>
        </w:rPr>
        <w:t>a-ɕɣa nɯ-χtɕi-t-a</w:t>
      </w:r>
    </w:p>
    <w:p>
      <w:r>
        <w:t xml:space="preserve">  </w:t>
      </w:r>
      <w:r>
        <w:rPr>
          <w:b/>
        </w:rPr>
        <w:t>aʑo jɤ-azɣɯt-a nɯ tɕu, ɯʑo kɯ ɯ-jaʁ pjɤ-k-ɤ&lt;nɯ&gt;sɯ-χtɕi-ci</w:t>
      </w:r>
    </w:p>
    <w:p>
      <w:r>
        <w:t xml:space="preserve">  </w:t>
      </w:r>
      <w:r>
        <w:rPr>
          <w:b/>
        </w:rPr>
        <w:t>nɤʑo nɤ-ku ci pɯ-nɯ-χtɕi</w:t>
      </w:r>
    </w:p>
    <w:p>
      <w:r>
        <w:t xml:space="preserve">  </w:t>
      </w:r>
      <w:r>
        <w:rPr>
          <w:b/>
        </w:rPr>
        <w:t>nɤ-jaʁ pɯ-nɯ-χtɕi</w:t>
      </w:r>
    </w:p>
    <w:p>
      <w:r>
        <w:t xml:space="preserve">  </w:t>
      </w:r>
      <w:r>
        <w:rPr>
          <w:b/>
        </w:rPr>
        <w:t>kha thɯ-χtɕi</w:t>
      </w:r>
    </w:p>
    <w:p>
      <w:r>
        <w:t xml:space="preserve">  </w:t>
      </w:r>
      <w:r>
        <w:rPr>
          <w:b/>
        </w:rPr>
        <w:t>raχtɕi</w:t>
      </w:r>
      <w:r>
        <w:t xml:space="preserve"> laver des choses.</w:t>
      </w:r>
    </w:p>
    <w:p>
      <w:r>
        <w:t xml:space="preserve">  </w:t>
      </w:r>
      <w:r>
        <w:rPr>
          <w:b/>
        </w:rPr>
        <w:t>ʑɣɤχtɕi</w:t>
      </w:r>
      <w:r>
        <w:t xml:space="preserve"> se laver.</w:t>
      </w:r>
      <w:r>
        <w:br/>
        <w:br/>
      </w:r>
    </w:p>
    <w:p>
      <w:r>
        <w:rPr>
          <w:b/>
        </w:rPr>
        <w:t>χtɕoŋ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rhumatisme.</w:t>
      </w:r>
      <w:r>
        <w:br/>
        <w:br/>
      </w:r>
    </w:p>
    <w:p>
      <w:r>
        <w:rPr>
          <w:b/>
        </w:rPr>
        <w:t>χtɕɯrɯ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χtɕɯrɯpa</w:t>
      </w:r>
      <w:r>
        <w:t xml:space="preserve"> </w:t>
      </w:r>
      <w:r>
        <w:rPr>
          <w:b/>
        </w:rPr>
        <w:t>rɯχtɕɯrɯ</w:t>
      </w:r>
      <w:r>
        <w:t xml:space="preserve"> </w:t>
      </w:r>
      <w:r>
        <w:rPr>
          <w:b/>
        </w:rPr>
        <w:t>nɯχtɕɯrɯ</w:t>
      </w:r>
      <w:r>
        <w:t>.</w:t>
      </w:r>
      <w:r>
        <w:br/>
        <w:br/>
      </w:r>
    </w:p>
    <w:p>
      <w:r>
        <w:rPr>
          <w:b/>
        </w:rPr>
        <w:t>χtɕɯrɯpa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tout nu.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rɯχtɕɯrɯ</w:t>
      </w:r>
      <w:r>
        <w:t>.</w:t>
      </w:r>
      <w:r>
        <w:br/>
        <w:br/>
      </w:r>
    </w:p>
    <w:p>
      <w:r>
        <w:rPr>
          <w:b/>
        </w:rPr>
        <w:t>χtɤr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disperser.</w:t>
      </w:r>
    </w:p>
    <w:p>
      <w:r>
        <w:t xml:space="preserve">  </w:t>
      </w:r>
      <w:r>
        <w:rPr>
          <w:b/>
        </w:rPr>
        <w:t>tɯjpu pjɤ-χtɤr</w:t>
      </w:r>
    </w:p>
    <w:p>
      <w:r>
        <w:t xml:space="preserve">  </w:t>
      </w:r>
      <w:r>
        <w:rPr>
          <w:b/>
        </w:rPr>
        <w:t>tɯ-rɣi tha-χtɤr</w:t>
      </w:r>
    </w:p>
    <w:p>
      <w:r>
        <w:t xml:space="preserve">  </w:t>
      </w:r>
      <w:r>
        <w:rPr>
          <w:b/>
        </w:rPr>
        <w:t>tɯ-ɣndʑɤr pɯ-nɯ-χtar-a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ʁndɤr</w:t>
      </w:r>
      <w:r>
        <w:t xml:space="preserve"> </w:t>
      </w:r>
      <w:r>
        <w:rPr>
          <w:b/>
        </w:rPr>
        <w:t>rɯtɕhɯχtɤr</w:t>
      </w:r>
      <w:r>
        <w:t>.</w:t>
      </w:r>
      <w:r>
        <w:br/>
        <w:br/>
      </w:r>
    </w:p>
    <w:p>
      <w:r>
        <w:rPr>
          <w:b/>
        </w:rPr>
        <w:t>χtɤt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br/>
        <w:br/>
      </w:r>
    </w:p>
    <w:p>
      <w:r>
        <w:rPr>
          <w:b/>
        </w:rPr>
        <w:t>χtɤt</w:t>
      </w:r>
      <w:r/>
      <w:r/>
      <w:r>
        <w:t>.</w:t>
      </w:r>
      <w:r>
        <w:t xml:space="preserve"> appuyer contre.</w:t>
      </w:r>
    </w:p>
    <w:p>
      <w:r>
        <w:t xml:space="preserve">  </w:t>
      </w:r>
      <w:r>
        <w:rPr>
          <w:b/>
        </w:rPr>
        <w:t>kɤ-ɤmdzɯ-a tɕe, a-mgɯr kɤ-nɯ-χtat-a</w:t>
      </w:r>
    </w:p>
    <w:p>
      <w:r>
        <w:t xml:space="preserve">  </w:t>
      </w:r>
      <w:r>
        <w:rPr>
          <w:b/>
        </w:rPr>
        <w:t>znde ɯ-taʁ a-mgɯr kɤ-nɯ-χtat-a</w:t>
      </w:r>
    </w:p>
    <w:p>
      <w:r>
        <w:t xml:space="preserve">  </w:t>
      </w:r>
      <w:r>
        <w:rPr>
          <w:b/>
        </w:rPr>
        <w:t>tɯ-sɯm χtɤt</w:t>
      </w:r>
      <w:r>
        <w:t xml:space="preserve"> être loyal envers.</w:t>
      </w:r>
    </w:p>
    <w:p>
      <w:r>
        <w:t xml:space="preserve">  </w:t>
      </w:r>
      <w:r>
        <w:rPr>
          <w:b/>
        </w:rPr>
        <w:t>ʑɣɤχtɤt</w:t>
      </w:r>
      <w:r>
        <w:t xml:space="preserve"> s'appuyer sur.</w:t>
      </w:r>
      <w:r>
        <w:br/>
        <w:br/>
      </w:r>
    </w:p>
    <w:p>
      <w:r>
        <w:rPr>
          <w:b/>
        </w:rPr>
        <w:t>χtorma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offrande au dieux.</w:t>
      </w:r>
      <w:r>
        <w:br/>
        <w:br/>
      </w:r>
    </w:p>
    <w:p>
      <w:r>
        <w:rPr>
          <w:b/>
        </w:rPr>
        <w:t>χtsɤβ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pétrir, tanner (peau).</w:t>
      </w:r>
    </w:p>
    <w:p>
      <w:r>
        <w:t xml:space="preserve">  </w:t>
      </w:r>
      <w:r>
        <w:rPr>
          <w:b/>
        </w:rPr>
        <w:t>tɯ-ndʐi pa-χtsɤβ</w:t>
      </w:r>
    </w:p>
    <w:p>
      <w:r>
        <w:t xml:space="preserve">  </w:t>
      </w:r>
      <w:r>
        <w:rPr>
          <w:b/>
        </w:rPr>
        <w:t>pɯ́-wɣ-χtsaβ-a</w:t>
      </w:r>
    </w:p>
    <w:p>
      <w:r>
        <w:t xml:space="preserve">  </w:t>
      </w:r>
      <w:r>
        <w:rPr>
          <w:b/>
        </w:rPr>
        <w:t>tɤ-pɤtso, ma-pɯ-kɯ-χtsaβ-a</w:t>
      </w:r>
    </w:p>
    <w:p>
      <w:r>
        <w:t xml:space="preserve">  </w:t>
      </w:r>
      <w:r>
        <w:rPr>
          <w:b/>
        </w:rPr>
        <w:t>ɯ-χtsɤβ pɯ-ɣe</w:t>
      </w:r>
      <w:r>
        <w:br/>
        <w:br/>
      </w:r>
    </w:p>
    <w:p>
      <w:r>
        <w:rPr>
          <w:b/>
        </w:rPr>
        <w:t>χtshɤnɤχtshɤt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tɤ-pɤtso nɯ χtshɤnɤχtshɤt ʑo ɯ-mu ɯ-phe ko-ɕe</w:t>
      </w:r>
      <w:r>
        <w:br/>
        <w:br/>
      </w:r>
    </w:p>
    <w:p>
      <w:r>
        <w:rPr>
          <w:b/>
        </w:rPr>
        <w:t>χtshɤχtshɤt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sage et très actif (enfant, petit animal).</w:t>
      </w:r>
    </w:p>
    <w:p>
      <w:r>
        <w:t xml:space="preserve">  </w:t>
      </w:r>
      <w:r>
        <w:rPr>
          <w:b/>
        </w:rPr>
        <w:t>jiɕqha tɤ-pɤtso χtshɤχtshɤt ci ɲɯ-ŋu</w:t>
      </w:r>
    </w:p>
    <w:p>
      <w:r>
        <w:t xml:space="preserve">  </w:t>
      </w:r>
      <w:r>
        <w:rPr>
          <w:b/>
        </w:rPr>
        <w:t>tshɯtho χtshɤχtshɤt ʑo ɲɯ-pa</w:t>
      </w:r>
    </w:p>
    <w:p>
      <w:r>
        <w:t xml:space="preserve">  </w:t>
      </w:r>
      <w:r>
        <w:rPr>
          <w:b/>
        </w:rPr>
        <w:t>χtshɤnɤχtshɤt</w:t>
      </w:r>
      <w:r/>
      <w:r>
        <w:br/>
        <w:br/>
      </w:r>
    </w:p>
    <w:p>
      <w:r>
        <w:rPr>
          <w:b/>
        </w:rPr>
        <w:t>χtsiɯ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unité de mesure.</w:t>
      </w:r>
      <w:r>
        <w:br/>
        <w:br/>
      </w:r>
    </w:p>
    <w:p>
      <w:r>
        <w:rPr>
          <w:b/>
        </w:rPr>
        <w:t>χtso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propre.</w:t>
      </w:r>
    </w:p>
    <w:p>
      <w:r>
        <w:t xml:space="preserve">  </w:t>
      </w:r>
      <w:r>
        <w:rPr>
          <w:b/>
        </w:rPr>
        <w:t>tɯ-ci ɲɯ-χtso</w:t>
      </w:r>
    </w:p>
    <w:p>
      <w:r>
        <w:t xml:space="preserve">  </w:t>
      </w:r>
      <w:r>
        <w:rPr>
          <w:b/>
        </w:rPr>
        <w:t>ndzɤtshi ɲɯ-χtso</w:t>
      </w:r>
    </w:p>
    <w:p>
      <w:r>
        <w:t xml:space="preserve">  </w:t>
      </w:r>
      <w:r>
        <w:rPr>
          <w:b/>
        </w:rPr>
        <w:t>ɣɤχtso</w:t>
      </w:r>
      <w:r/>
    </w:p>
    <w:p>
      <w:r>
        <w:t xml:space="preserve">  </w:t>
      </w:r>
      <w:r>
        <w:rPr>
          <w:b/>
        </w:rPr>
        <w:t>naχtso</w:t>
      </w:r>
      <w:r>
        <w:t xml:space="preserve"> trouver propre.</w:t>
      </w:r>
      <w:r>
        <w:br/>
        <w:br/>
      </w:r>
    </w:p>
    <w:p>
      <w:r>
        <w:rPr>
          <w:b/>
        </w:rPr>
        <w:t>χtsɯm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paille d'orge.</w:t>
      </w:r>
      <w:r>
        <w:br/>
        <w:br/>
      </w:r>
    </w:p>
    <w:p>
      <w:r>
        <w:rPr>
          <w:b/>
        </w:rPr>
        <w:t>χtsɯmpapɯ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paille d'orge en botte.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χtsɯm</w:t>
      </w:r>
      <w:r>
        <w:t>.</w:t>
      </w:r>
      <w:r>
        <w:br/>
        <w:br/>
      </w:r>
    </w:p>
    <w:p>
      <w:r>
        <w:rPr>
          <w:b/>
        </w:rPr>
        <w:t>χtʂɯɣdʑa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thé au beurre.</w:t>
      </w:r>
      <w:r>
        <w:br/>
        <w:br/>
      </w:r>
    </w:p>
    <w:p>
      <w:r>
        <w:rPr>
          <w:b/>
        </w:rPr>
        <w:t>χtɯ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acheter.</w:t>
      </w:r>
    </w:p>
    <w:p>
      <w:r>
        <w:t xml:space="preserve">  </w:t>
      </w:r>
      <w:r>
        <w:rPr>
          <w:b/>
        </w:rPr>
        <w:t>mbarkhom lɤ-tɯ-ɣe ri @beimu tɤ-tɯ-χtɯ-t loβ, nɤ-ɕqhe ɯ-smɤn</w:t>
      </w:r>
    </w:p>
    <w:p>
      <w:r>
        <w:t xml:space="preserve">  </w:t>
      </w:r>
      <w:r>
        <w:rPr>
          <w:b/>
        </w:rPr>
        <w:t>jɯfɕɯr @cai mɯ-ɕ-tɤ-χtɯ-t-a</w:t>
      </w:r>
    </w:p>
    <w:p>
      <w:r>
        <w:t xml:space="preserve">  </w:t>
      </w:r>
      <w:r>
        <w:rPr>
          <w:b/>
        </w:rPr>
        <w:t>aʑo kɤntɕhaʁ tɯ-ŋga ɯ-kɯ-χtɯ jɤ-ari-a</w:t>
      </w:r>
    </w:p>
    <w:p>
      <w:r>
        <w:t xml:space="preserve">  </w:t>
      </w:r>
      <w:r>
        <w:rPr>
          <w:b/>
        </w:rPr>
        <w:t>tɤmthɯm ɕ-tɤ-χtɯ-t-a.</w:t>
      </w:r>
    </w:p>
    <w:p>
      <w:r>
        <w:t xml:space="preserve">  </w:t>
      </w:r>
      <w:r>
        <w:rPr>
          <w:b/>
        </w:rPr>
        <w:t>raχtɯ</w:t>
      </w:r>
      <w:r>
        <w:t xml:space="preserve"> acheter des choses.</w:t>
      </w:r>
    </w:p>
    <w:p>
      <w:r>
        <w:t xml:space="preserve">  </w:t>
      </w:r>
      <w:r>
        <w:rPr>
          <w:b/>
        </w:rPr>
        <w:t>sɯχtɯ</w:t>
      </w:r>
      <w:r>
        <w:t xml:space="preserve"> vendre à.</w:t>
      </w:r>
      <w:r>
        <w:br/>
        <w:br/>
      </w:r>
    </w:p>
    <w:p>
      <w:r>
        <w:rPr>
          <w:b/>
        </w:rPr>
        <w:t>χtɯmbrɤl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célébration.</w:t>
      </w:r>
      <w:r>
        <w:br/>
        <w:br/>
      </w:r>
    </w:p>
    <w:p>
      <w:r>
        <w:rPr>
          <w:b/>
        </w:rPr>
        <w:t>χtɯn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mortier.</w:t>
      </w:r>
      <w:r>
        <w:br/>
        <w:br/>
      </w:r>
    </w:p>
    <w:p>
      <w:r>
        <w:rPr>
          <w:b/>
        </w:rPr>
        <w:t>χuχu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qui a une petite ouverture.</w:t>
      </w:r>
    </w:p>
    <w:p>
      <w:r>
        <w:t xml:space="preserve">  </w:t>
      </w:r>
      <w:r>
        <w:rPr>
          <w:b/>
        </w:rPr>
        <w:t>tɤ-pɤtso ɯ-mtɕhi ɲɯ-xtɕi χuχu ʑo ɲɯ-pa</w:t>
      </w:r>
      <w:r>
        <w:br/>
        <w:br/>
      </w:r>
    </w:p>
    <w:p>
      <w:r>
        <w:rPr>
          <w:b/>
        </w:rPr>
        <w:t>χɯχɯ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qui a des grandes narines.</w:t>
      </w:r>
    </w:p>
    <w:p>
      <w:r>
        <w:t xml:space="preserve">  </w:t>
      </w:r>
      <w:r>
        <w:rPr>
          <w:b/>
        </w:rPr>
        <w:t>ca kɯ ɯ-ɕna χɯχɯ ʑo to-stu</w:t>
      </w:r>
      <w:r>
        <w:br/>
        <w:br/>
      </w:r>
    </w:p>
    <w:p>
      <w:r>
        <w:rPr>
          <w:b/>
        </w:rPr>
        <w:t>χwara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 type de tente.</w:t>
      </w:r>
      <w:r>
        <w:br/>
        <w:br/>
      </w:r>
    </w:p>
    <w:p>
      <w:r>
        <w:rPr>
          <w:b/>
        </w:rPr>
        <w:t>χwɤr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Hor.</w:t>
      </w:r>
      <w:r>
        <w:br/>
        <w:br/>
      </w:r>
    </w:p>
    <w:p>
      <w:r>
        <w:rPr>
          <w:b/>
        </w:rPr>
        <w:t>χwɤrχwɤr</w:t>
      </w:r>
      <w:r/>
      <w:r/>
      <w:r>
        <w:t xml:space="preserve">. </w:t>
      </w:r>
      <w:r>
        <w:rPr>
          <w:i/>
        </w:rPr>
        <w:t>ideophone.2</w:t>
      </w:r>
      <w:r>
        <w:t>.</w:t>
      </w:r>
    </w:p>
    <w:p>
      <w:r>
        <w:t xml:space="preserve">  1)</w:t>
      </w:r>
      <w:r>
        <w:t xml:space="preserve"> abîmé et déchiré.</w:t>
      </w:r>
    </w:p>
    <w:p>
      <w:r>
        <w:t xml:space="preserve">  2)</w:t>
      </w:r>
      <w:r>
        <w:t xml:space="preserve"> ouvert (sac).</w:t>
      </w:r>
    </w:p>
    <w:p>
      <w:r>
        <w:t xml:space="preserve">  </w:t>
      </w:r>
      <w:r>
        <w:rPr>
          <w:b/>
        </w:rPr>
        <w:t>ɯ-ŋga mɯ́j-pe tɕe χwɤrχwɤr ʑo ɲɯ-pa</w:t>
      </w:r>
      <w:r>
        <w:br/>
        <w:br/>
      </w:r>
    </w:p>
    <w:p>
      <w:r>
        <w:br w:type="page"/>
      </w:r>
    </w:p>
    <w:p>
      <w:pPr>
        <w:pStyle w:val="Heading1"/>
      </w:pPr>
      <w:r>
        <w:t>- z -</w:t>
      </w:r>
    </w:p>
    <w:p>
      <w:r>
        <w:rPr>
          <w:b/>
        </w:rPr>
        <w:t>zantshaʁ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plat.</w:t>
      </w:r>
      <w:r>
        <w:br/>
        <w:br/>
      </w:r>
    </w:p>
    <w:p>
      <w:r>
        <w:rPr>
          <w:b/>
        </w:rPr>
        <w:t>zaŋ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cuivre.</w:t>
      </w:r>
      <w:r>
        <w:br/>
        <w:br/>
      </w:r>
    </w:p>
    <w:p>
      <w:r>
        <w:rPr>
          <w:b/>
        </w:rPr>
        <w:t>zaŋpoŋ</w:t>
      </w:r>
      <w:r/>
      <w:r/>
      <w:r>
        <w:t xml:space="preserve">. </w:t>
      </w:r>
      <w:r>
        <w:rPr>
          <w:i/>
        </w:rPr>
        <w:t>noun</w:t>
      </w:r>
      <w:r>
        <w:t>.</w:t>
      </w:r>
      <w:r/>
      <w:r>
        <w:br/>
        <w:br/>
      </w:r>
    </w:p>
    <w:p>
      <w:r>
        <w:rPr>
          <w:b/>
        </w:rPr>
        <w:t>zaŋzaŋ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ébouriffés et longs (cheveux).</w:t>
      </w:r>
    </w:p>
    <w:p>
      <w:r>
        <w:t xml:space="preserve">  </w:t>
      </w:r>
      <w:r>
        <w:rPr>
          <w:b/>
        </w:rPr>
        <w:t>ɯ-ku tɤrpɯ zaŋzaŋ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zoŋzoŋ</w:t>
      </w:r>
      <w:r>
        <w:t xml:space="preserve"> </w:t>
      </w:r>
      <w:r>
        <w:rPr>
          <w:b/>
        </w:rPr>
        <w:t>dzaŋdzaŋ</w:t>
      </w:r>
      <w:r>
        <w:t>.</w:t>
      </w:r>
      <w:r>
        <w:br/>
        <w:br/>
      </w:r>
    </w:p>
    <w:p>
      <w:r>
        <w:rPr>
          <w:b/>
        </w:rPr>
        <w:t>zbaʁ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sec.</w:t>
      </w:r>
    </w:p>
    <w:p>
      <w:r>
        <w:t xml:space="preserve">  </w:t>
      </w:r>
      <w:r>
        <w:rPr>
          <w:b/>
        </w:rPr>
        <w:t>tɯ-nga to-zbaʁ</w:t>
      </w:r>
    </w:p>
    <w:p>
      <w:r>
        <w:t xml:space="preserve">  </w:t>
      </w:r>
      <w:r>
        <w:rPr>
          <w:b/>
        </w:rPr>
        <w:t>tɤ-ɕkho-t-a tɕe, to-zbaʁ</w:t>
      </w:r>
    </w:p>
    <w:p>
      <w:r>
        <w:t xml:space="preserve">  </w:t>
      </w:r>
      <w:r>
        <w:rPr>
          <w:b/>
        </w:rPr>
        <w:t>sɯzbaʁ</w:t>
      </w:r>
      <w:r>
        <w:t xml:space="preserve"> sécher.</w:t>
      </w:r>
      <w:r>
        <w:br/>
        <w:br/>
      </w:r>
    </w:p>
    <w:p>
      <w:r>
        <w:rPr>
          <w:b/>
        </w:rPr>
        <w:t>zbaʁzbɯ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sec.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zbaʁ</w:t>
      </w:r>
      <w:r>
        <w:t>.</w:t>
      </w:r>
      <w:r>
        <w:br/>
        <w:br/>
      </w:r>
    </w:p>
    <w:p>
      <w:r>
        <w:rPr>
          <w:b/>
        </w:rPr>
        <w:t>zbraʁ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attacher sur quelque chose.</w:t>
      </w:r>
    </w:p>
    <w:p>
      <w:r>
        <w:t xml:space="preserve">  </w:t>
      </w:r>
      <w:r>
        <w:rPr>
          <w:b/>
        </w:rPr>
        <w:t>tɤ-jtsi ɯ-taʁ ɲɤ-zbraʁ</w:t>
      </w:r>
    </w:p>
    <w:p>
      <w:r>
        <w:t xml:space="preserve">  </w:t>
      </w:r>
      <w:r>
        <w:rPr>
          <w:b/>
        </w:rPr>
        <w:t>azbraʁ</w:t>
      </w:r>
      <w:r>
        <w:t xml:space="preserve"> être attaché sur quelque chose.</w:t>
      </w:r>
      <w:r>
        <w:br/>
        <w:br/>
      </w:r>
    </w:p>
    <w:p>
      <w:r>
        <w:rPr>
          <w:b/>
        </w:rPr>
        <w:t>zbrilu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année du serpent.</w:t>
      </w:r>
      <w:r>
        <w:br/>
        <w:br/>
      </w:r>
    </w:p>
    <w:p>
      <w:r>
        <w:rPr>
          <w:b/>
        </w:rPr>
        <w:t>zbɯ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n.lieu</w:t>
      </w:r>
      <w:r>
        <w:t>].</w:t>
      </w:r>
      <w:r>
        <w:t xml:space="preserve"> Zbu.</w:t>
      </w:r>
      <w:r>
        <w:br/>
        <w:br/>
      </w:r>
    </w:p>
    <w:p>
      <w:r>
        <w:rPr>
          <w:b/>
        </w:rPr>
        <w:t>zbɯɣ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bruit d'une falaise qui s'écroule.</w:t>
      </w:r>
    </w:p>
    <w:p>
      <w:r>
        <w:t xml:space="preserve">  </w:t>
      </w:r>
      <w:r>
        <w:rPr>
          <w:b/>
        </w:rPr>
        <w:t>kɯm zbɯɣ ʑo ta-stu</w:t>
      </w:r>
      <w:r>
        <w:br/>
        <w:br/>
      </w:r>
    </w:p>
    <w:p>
      <w:r>
        <w:rPr>
          <w:b/>
        </w:rPr>
        <w:t>zbɯwa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lanière pour porter les enfants sur le dos.</w:t>
      </w:r>
      <w:r>
        <w:br/>
        <w:br/>
      </w:r>
    </w:p>
    <w:p>
      <w:r>
        <w:rPr>
          <w:b/>
        </w:rPr>
        <w:t>zdɤβ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plier.</w:t>
      </w:r>
    </w:p>
    <w:p>
      <w:r>
        <w:t xml:space="preserve">  </w:t>
      </w:r>
      <w:r>
        <w:rPr>
          <w:b/>
        </w:rPr>
        <w:t>tɯmbri ta-zdɤβ</w:t>
      </w:r>
      <w:r>
        <w:br/>
        <w:br/>
      </w:r>
    </w:p>
    <w:p>
      <w:r>
        <w:rPr>
          <w:b/>
        </w:rPr>
        <w:t>zdi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flèche.</w:t>
      </w:r>
      <w:r>
        <w:br/>
        <w:br/>
      </w:r>
    </w:p>
    <w:p>
      <w:r>
        <w:rPr>
          <w:b/>
        </w:rPr>
        <w:t>zdoŋbu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bois.</w:t>
      </w:r>
      <w:r>
        <w:br/>
        <w:br/>
      </w:r>
    </w:p>
    <w:p>
      <w:r>
        <w:rPr>
          <w:b/>
        </w:rPr>
        <w:t>zdoʁzdoʁ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petit et vif.</w:t>
      </w:r>
    </w:p>
    <w:p>
      <w:r>
        <w:t xml:space="preserve">  </w:t>
      </w:r>
      <w:r>
        <w:rPr>
          <w:b/>
        </w:rPr>
        <w:t>kumpɣɤtɕɯ nɯ zdoʁzdoʁ ʑo ɲɯ-pa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ɣɤzdoʁloʁ</w:t>
      </w:r>
      <w:r>
        <w:t>.</w:t>
      </w:r>
      <w:r>
        <w:br/>
        <w:br/>
      </w:r>
    </w:p>
    <w:p>
      <w:r>
        <w:rPr>
          <w:b/>
        </w:rPr>
        <w:t>zdɯɣ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pénible.</w:t>
      </w:r>
    </w:p>
    <w:p>
      <w:r>
        <w:t xml:space="preserve">  </w:t>
      </w:r>
      <w:r>
        <w:rPr>
          <w:b/>
        </w:rPr>
        <w:t>ɯʑo ɲɯ-zdɯɣ</w:t>
      </w:r>
      <w:r>
        <w:br/>
        <w:br/>
      </w:r>
    </w:p>
    <w:p>
      <w:r>
        <w:rPr>
          <w:b/>
        </w:rPr>
        <w:t>zdɯɣthɯɣ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acceptable à la rigueur.</w:t>
      </w:r>
    </w:p>
    <w:p>
      <w:r>
        <w:t xml:space="preserve">  </w:t>
      </w:r>
      <w:r>
        <w:rPr>
          <w:b/>
        </w:rPr>
        <w:t>a-kɤ-nɤma zdɯxthɯɣ ʑo nɯ-sthɯ́t-a</w:t>
      </w:r>
      <w:r>
        <w:br/>
        <w:br/>
      </w:r>
    </w:p>
    <w:p>
      <w:r>
        <w:rPr>
          <w:b/>
        </w:rPr>
        <w:t>zdɯɬa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Paeonia sp.</w:t>
      </w:r>
    </w:p>
    <w:p>
      <w:r>
        <w:t xml:space="preserve">  </w:t>
      </w:r>
      <w:r>
        <w:rPr>
          <w:b/>
        </w:rPr>
        <w:t>zdɯɬa nɯ zgo ku kɯ-mbro kɯ-mbɤr aʁɤndɯndɤt sɯŋgɯ tu-ɬoʁ cha. sɯjno mɤ-mbro tɯ-phɯ ɯ-ŋgɯ ɯ-ru lɤŋɤtʂɤ-ldʑa tu-ɬoʁ cha. tɯ-ldʑa ma kɯ-me ci tu. ɯ-mɯntoʁ kɯ-ɣɯrni ɲɯ-kɯ-lɤt ci tu, nɯ ɣɯ ɯ-qa ɯ-zrɤm nɯ ɣɯrni, mɤʑɯ tɯ-tɯphu tɕe, ɯ-mɯntoʁ kɯ-wɣrum ci tu tɕe, nɯ ɣɯ ɯ-qa ɯ-zrɤm nɯ wɣrum. ɯ-mɯntoʁ wxti, tɯ-rdoʁ tɯ-rdoʁ ɲɯ-lɤt ŋu. ɯ-jwaʁ nɯ thɯ-kɤ-rɤfɕɯfɕɤt fse, ʁnɯ-tɯphu ni ndʑi-jwaʁ ra naχtɕɯɣ. smɤn ɲɯ-sna. ɯ-di ɕŋaʁ ci tu.</w:t>
      </w:r>
      <w:r>
        <w:br/>
        <w:br/>
      </w:r>
    </w:p>
    <w:p>
      <w:r>
        <w:rPr>
          <w:b/>
        </w:rPr>
        <w:t>zdɯm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nuage, brume.</w:t>
      </w:r>
      <w:r>
        <w:br/>
        <w:br/>
      </w:r>
    </w:p>
    <w:p>
      <w:r>
        <w:rPr>
          <w:b/>
        </w:rPr>
        <w:t>zdɯmkhɤtɕhɯ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humidité de la brume.</w:t>
      </w:r>
    </w:p>
    <w:p>
      <w:r>
        <w:t xml:space="preserve">  </w:t>
      </w:r>
      <w:r>
        <w:rPr>
          <w:b/>
        </w:rPr>
        <w:t>zdɯm lɤ-ɣe tɕe, zdɯmkhɤtɕhɯ ɣɤʑu</w:t>
      </w:r>
    </w:p>
    <w:p>
      <w:r>
        <w:t xml:space="preserve">  </w:t>
      </w:r>
      <w:r>
        <w:rPr>
          <w:b/>
        </w:rPr>
        <w:t>zdɯmkhɤtɕhɯ kɯ tɯ-ŋga ɲɤ-znɯrlɤn</w:t>
      </w:r>
    </w:p>
    <w:p>
      <w:r>
        <w:t xml:space="preserve">  </w:t>
      </w:r>
      <w:r>
        <w:rPr>
          <w:b/>
        </w:rPr>
        <w:t>tɯmɯ zdɯmkhɤtɕhɯ jamar ɲɯ-ɤsɯ-lɤt</w:t>
      </w:r>
      <w:r>
        <w:br/>
        <w:br/>
      </w:r>
    </w:p>
    <w:p>
      <w:r>
        <w:rPr>
          <w:b/>
        </w:rPr>
        <w:t>zdɯmlaʁrɯʁrɯ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escargot.</w:t>
      </w:r>
    </w:p>
    <w:p>
      <w:r>
        <w:t xml:space="preserve">  </w:t>
      </w:r>
      <w:r>
        <w:rPr>
          <w:b/>
        </w:rPr>
        <w:t>zdɯmlaʁrɯʁrɯ nɯ qajɯ ci ŋu, ɯ-rqhu tu, ɯ-rqhu nɯ kɯ-ɤrtɯm tɕe ɯ-ŋgɯ kɯ-spoʁ ɲɯ-ŋu, ɯʑo nɯ ɯ-rqhu ɯ-ŋgɯ nɯ tɕu ku-rɤʑi ŋu, ftɕar tɕe ɯ-ŋgɯ chɯ-nɯɬoʁ tɕe, ɯ-rqhu nɯ ɯ-mgɯr ɯ-taʁ ɲɯ-ndzoʁ tɕe tu-nɯfkɯfkur ɲɯ-ŋu, ɯʑo ɯ-phoŋbu nɯ ra kɯ-mpɯ-mpɯ ʑo ɲɯ-ŋu, ɯ-ɕɤrɯ maŋe, ɯ-ʁrɯ kɯnɤ kɯ-mpɯ-mpɯ ɲɯ-ŋu, tɕe ci ci lu-tɕɤt, ci ci chɯ-sɯ-ɕqhlɤt ɲɯ-ŋu, qartsɯ tɕe ɯ-ŋgɯ chɯ-ɕqhlɤt tɕe, kɤ-mto maŋe, ɯ-rqhu nɯ cɯrmbɯ ɯ-ŋgɯ aʁɤndɯndɤt ɣɤʑu.</w:t>
      </w:r>
      <w:r>
        <w:br/>
        <w:br/>
      </w:r>
    </w:p>
    <w:p>
      <w:r>
        <w:rPr>
          <w:b/>
        </w:rPr>
        <w:t>zdɯmqe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champignon.</w:t>
      </w:r>
    </w:p>
    <w:p>
      <w:r>
        <w:t xml:space="preserve">  </w:t>
      </w:r>
      <w:r>
        <w:rPr>
          <w:b/>
        </w:rPr>
        <w:t>zdɯmqe nɯ ɕɤr tɯmɯ ka-lɤt tɕe, soz tɕe stɤmku xɕaj ɣɯ ɯ-rchɤβ kɯ-ɤʁɟa nɯ ra ku-ndzoʁ ŋu. kɯ-ɤlɤɣɯ ŋu ma tɯ-rdoʁ tɯ-rdoʁ maʁ, tɤjmɤɣ fse ri tɯmɯ tɤ-jim tɕe ɲɯ-me ɕti</w:t>
      </w:r>
      <w:r>
        <w:br/>
        <w:br/>
      </w:r>
    </w:p>
    <w:p>
      <w:r>
        <w:rPr>
          <w:b/>
        </w:rPr>
        <w:t>zdɯzdu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petit, rond et dur.</w:t>
      </w:r>
    </w:p>
    <w:p>
      <w:r>
        <w:t xml:space="preserve">  </w:t>
      </w:r>
      <w:r>
        <w:rPr>
          <w:b/>
        </w:rPr>
        <w:t>tɤ-pɤtso ɲɯ-sɤjndɤt ɯ-jaʁ ra zdɯzdu ʑo ɲɯ-pa</w:t>
      </w:r>
      <w:r>
        <w:br/>
        <w:br/>
      </w:r>
    </w:p>
    <w:p>
      <w:r>
        <w:rPr>
          <w:b/>
        </w:rPr>
        <w:t>zdɯzdɯr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objet ronds et petits.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ɣɤzdɯzdɯr</w:t>
      </w:r>
      <w:r>
        <w:t xml:space="preserve"> </w:t>
      </w:r>
      <w:r>
        <w:rPr>
          <w:b/>
        </w:rPr>
        <w:t>stɯrstɯr</w:t>
      </w:r>
      <w:r>
        <w:t>.</w:t>
      </w:r>
      <w:r>
        <w:br/>
        <w:br/>
      </w:r>
    </w:p>
    <w:p>
      <w:r>
        <w:rPr>
          <w:b/>
        </w:rPr>
        <w:t>zɤjzɤj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si petit qu'on a peine à le voir.</w:t>
      </w:r>
    </w:p>
    <w:p>
      <w:r>
        <w:t xml:space="preserve">  </w:t>
      </w:r>
      <w:r>
        <w:rPr>
          <w:b/>
        </w:rPr>
        <w:t>tɕetu zgoku ri tɯrme ci zɤjzɤj ʑo ɲɯ-ndzur</w:t>
      </w:r>
      <w:r>
        <w:br/>
        <w:br/>
      </w:r>
    </w:p>
    <w:p>
      <w:r>
        <w:rPr>
          <w:b/>
        </w:rPr>
        <w:t>zɤmpo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nourriture pour les morts.</w:t>
      </w:r>
      <w:r>
        <w:br/>
        <w:br/>
      </w:r>
    </w:p>
    <w:p>
      <w:r>
        <w:rPr>
          <w:b/>
        </w:rPr>
        <w:t>zɤsna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nourriture pour les morts.</w:t>
      </w:r>
    </w:p>
    <w:p>
      <w:r>
        <w:t xml:space="preserve">  </w:t>
      </w:r>
      <w:r>
        <w:rPr>
          <w:b/>
        </w:rPr>
        <w:t>tɯrme pɯ-si tɕe zɤsna chɯ́-wɣ-βde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nɯzɤsna</w:t>
      </w:r>
      <w:r>
        <w:t>.</w:t>
      </w:r>
      <w:r>
        <w:br/>
        <w:br/>
      </w:r>
    </w:p>
    <w:p>
      <w:r>
        <w:rPr>
          <w:b/>
        </w:rPr>
        <w:t>zɤt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t xml:space="preserve">  1)</w:t>
      </w:r>
      <w:r>
        <w:t xml:space="preserve"> s'émousser.</w:t>
      </w:r>
    </w:p>
    <w:p>
      <w:r>
        <w:t xml:space="preserve">  2)</w:t>
      </w:r>
      <w:r>
        <w:t xml:space="preserve"> disparaître.</w:t>
      </w:r>
    </w:p>
    <w:p>
      <w:r>
        <w:t xml:space="preserve">  </w:t>
      </w:r>
      <w:r>
        <w:rPr>
          <w:b/>
        </w:rPr>
        <w:t>qraʁ ɲɤ-zɤt</w:t>
      </w:r>
    </w:p>
    <w:p>
      <w:r>
        <w:t xml:space="preserve">  </w:t>
      </w:r>
      <w:r>
        <w:rPr>
          <w:b/>
        </w:rPr>
        <w:t>iʑo kɤmɲɯskɤt a-mɤ-nɯ-zɤt (a-mɤ-nɯ-mbrɤt, a-thɯ-ɤrɕo)</w:t>
      </w:r>
    </w:p>
    <w:p>
      <w:r>
        <w:t xml:space="preserve">  </w:t>
      </w:r>
      <w:r>
        <w:rPr>
          <w:b/>
        </w:rPr>
        <w:t>sɯɣzɤt</w:t>
      </w:r>
      <w:r>
        <w:t xml:space="preserve"> laisser disparaître.</w:t>
      </w:r>
      <w:r>
        <w:br/>
        <w:br/>
      </w:r>
    </w:p>
    <w:p>
      <w:r>
        <w:rPr>
          <w:b/>
        </w:rPr>
        <w:t>zga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mûr (abcès).</w:t>
      </w:r>
    </w:p>
    <w:p>
      <w:r>
        <w:t xml:space="preserve">  </w:t>
      </w:r>
      <w:r>
        <w:rPr>
          <w:b/>
        </w:rPr>
        <w:t>tɯ-ɣmbɤβ to-zga tɕe kɤ-tɕɣaʁ to-mda</w:t>
      </w:r>
      <w:r>
        <w:br/>
        <w:br/>
      </w:r>
    </w:p>
    <w:p>
      <w:r>
        <w:rPr>
          <w:b/>
        </w:rPr>
        <w:t>zga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sauce.</w:t>
      </w:r>
      <w:r>
        <w:br/>
        <w:br/>
      </w:r>
    </w:p>
    <w:p>
      <w:r>
        <w:rPr>
          <w:b/>
        </w:rPr>
        <w:t>zgɤr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tente.</w:t>
      </w:r>
    </w:p>
    <w:p>
      <w:r>
        <w:t xml:space="preserve">  </w:t>
      </w:r>
      <w:r>
        <w:rPr>
          <w:b/>
        </w:rPr>
        <w:t>mbroʁpa kɯ zgɤr cho-thɯ</w:t>
      </w:r>
    </w:p>
    <w:p>
      <w:r>
        <w:t xml:space="preserve">  </w:t>
      </w:r>
      <w:r>
        <w:rPr>
          <w:b/>
        </w:rPr>
        <w:t>zgɤr thɯ-tʂɯβ-i</w:t>
      </w:r>
      <w:r>
        <w:br/>
        <w:br/>
      </w:r>
    </w:p>
    <w:p>
      <w:r>
        <w:rPr>
          <w:b/>
        </w:rPr>
        <w:t>zgɤrɕaŋ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mât de tente.</w:t>
      </w:r>
      <w:r>
        <w:br/>
        <w:br/>
      </w:r>
    </w:p>
    <w:p>
      <w:r>
        <w:rPr>
          <w:b/>
        </w:rPr>
        <w:t>zgɤrtshoʁ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piquet de tente.</w:t>
      </w:r>
      <w:r>
        <w:br/>
        <w:br/>
      </w:r>
    </w:p>
    <w:p>
      <w:r>
        <w:rPr>
          <w:b/>
        </w:rPr>
        <w:t>zgɤt</w:t>
      </w:r>
      <w:r/>
      <w:r/>
      <w:r>
        <w:t xml:space="preserve">. </w:t>
      </w:r>
      <w:r>
        <w:rPr>
          <w:i/>
        </w:rPr>
        <w:t>non human intransitive verb</w:t>
      </w:r>
      <w:r>
        <w:t>.</w:t>
      </w:r>
      <w:r>
        <w:t xml:space="preserve"> devoir.</w:t>
      </w:r>
    </w:p>
    <w:p>
      <w:r>
        <w:t xml:space="preserve">  </w:t>
      </w:r>
      <w:r>
        <w:rPr>
          <w:b/>
        </w:rPr>
        <w:t>ɲɯ-khɤm zgɤt</w:t>
      </w:r>
    </w:p>
    <w:p>
      <w:r>
        <w:t xml:space="preserve">  </w:t>
      </w:r>
      <w:r>
        <w:rPr>
          <w:b/>
        </w:rPr>
        <w:t>ɲɯ-kham-a zgɤt</w:t>
      </w:r>
    </w:p>
    <w:p>
      <w:r>
        <w:t xml:space="preserve">  </w:t>
      </w:r>
      <w:r>
        <w:rPr>
          <w:b/>
        </w:rPr>
        <w:t>tu-z-rɯwxtɯwxti-a zgɤt</w:t>
      </w:r>
    </w:p>
    <w:p>
      <w:r>
        <w:t xml:space="preserve">  </w:t>
      </w:r>
      <w:r>
        <w:rPr>
          <w:b/>
        </w:rPr>
        <w:t>ɲɯ-kham-a kɯ-zgɤt nɯ fsusqɯmpɕar ŋu</w:t>
      </w:r>
      <w:r>
        <w:br/>
        <w:br/>
      </w:r>
    </w:p>
    <w:p>
      <w:r>
        <w:rPr>
          <w:b/>
        </w:rPr>
        <w:t>zgo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montagne.</w:t>
      </w:r>
      <w:r>
        <w:br/>
        <w:br/>
      </w:r>
    </w:p>
    <w:p>
      <w:r>
        <w:rPr>
          <w:b/>
        </w:rPr>
        <w:t>zgoco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vallée.</w:t>
      </w:r>
      <w:r>
        <w:br/>
        <w:br/>
      </w:r>
    </w:p>
    <w:p>
      <w:r>
        <w:rPr>
          <w:b/>
        </w:rPr>
        <w:t>zgoku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pente.</w:t>
      </w:r>
      <w:r>
        <w:br/>
        <w:br/>
      </w:r>
    </w:p>
    <w:p>
      <w:r>
        <w:rPr>
          <w:b/>
        </w:rPr>
        <w:t>zgomdʑo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nom d'une fête.</w:t>
      </w:r>
      <w:r>
        <w:br/>
        <w:br/>
      </w:r>
    </w:p>
    <w:p>
      <w:r>
        <w:rPr>
          <w:b/>
        </w:rPr>
        <w:t>zgoŋzgoŋ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courbé.</w:t>
      </w:r>
    </w:p>
    <w:p>
      <w:r>
        <w:t xml:space="preserve">  </w:t>
      </w:r>
      <w:r>
        <w:rPr>
          <w:b/>
        </w:rPr>
        <w:t>rgɤtpu nɯ ɯ-phoŋbu zgoŋzgoŋ ʑo ɲɯ-pa</w:t>
      </w:r>
      <w:r>
        <w:br/>
        <w:br/>
      </w:r>
    </w:p>
    <w:p>
      <w:r>
        <w:rPr>
          <w:b/>
        </w:rPr>
        <w:t>zgoʁ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tout d'un coup (s'agenouiller).</w:t>
      </w:r>
    </w:p>
    <w:p>
      <w:r>
        <w:t xml:space="preserve">  </w:t>
      </w:r>
      <w:r>
        <w:rPr>
          <w:b/>
        </w:rPr>
        <w:t>ɯ-χpɯm zgoʁ ʑo pjɤ-tshoʁ</w:t>
      </w:r>
      <w:r>
        <w:br/>
        <w:br/>
      </w:r>
    </w:p>
    <w:p>
      <w:r>
        <w:rPr>
          <w:b/>
        </w:rPr>
        <w:t>zgotɕɯ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pente.</w:t>
      </w:r>
      <w:r>
        <w:br/>
        <w:br/>
      </w:r>
    </w:p>
    <w:p>
      <w:r>
        <w:rPr>
          <w:b/>
        </w:rPr>
        <w:t>zgrawa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sac en cuir.</w:t>
      </w:r>
    </w:p>
    <w:p>
      <w:r>
        <w:t xml:space="preserve">  </w:t>
      </w:r>
      <w:r>
        <w:rPr>
          <w:b/>
        </w:rPr>
        <w:t>qartshaz ɯ-ndʐi zgrawa</w:t>
      </w:r>
      <w:r>
        <w:br/>
        <w:br/>
      </w:r>
    </w:p>
    <w:p>
      <w:r>
        <w:rPr>
          <w:b/>
        </w:rPr>
        <w:t>zgrawa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peau de cerf.</w:t>
      </w:r>
      <w:r>
        <w:br/>
        <w:br/>
      </w:r>
    </w:p>
    <w:p>
      <w:r>
        <w:rPr>
          <w:b/>
        </w:rPr>
        <w:t>zgri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d'herbe.</w:t>
      </w:r>
      <w:r>
        <w:br/>
        <w:br/>
      </w:r>
    </w:p>
    <w:p>
      <w:r>
        <w:rPr>
          <w:b/>
        </w:rPr>
        <w:t>zgroʁ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attacher.</w:t>
      </w:r>
    </w:p>
    <w:p>
      <w:r>
        <w:t xml:space="preserve">  </w:t>
      </w:r>
      <w:r>
        <w:rPr>
          <w:b/>
        </w:rPr>
        <w:t>laχtɕha to-zgroʁ</w:t>
      </w:r>
    </w:p>
    <w:p>
      <w:r>
        <w:t xml:space="preserve">  </w:t>
      </w:r>
      <w:r>
        <w:rPr>
          <w:b/>
        </w:rPr>
        <w:t>ɯ-fkur to-zgroʁ</w:t>
      </w:r>
    </w:p>
    <w:p>
      <w:r>
        <w:t xml:space="preserve">  </w:t>
      </w:r>
      <w:r>
        <w:rPr>
          <w:b/>
        </w:rPr>
        <w:t>tó-wɣ-zgroʁ</w:t>
      </w:r>
    </w:p>
    <w:p>
      <w:r>
        <w:t xml:space="preserve">  </w:t>
      </w:r>
      <w:r>
        <w:rPr>
          <w:b/>
        </w:rPr>
        <w:t>sɤrŋgɯ ɯ-ŋga tɤ-zgroʁ-a</w:t>
      </w:r>
    </w:p>
    <w:p>
      <w:r>
        <w:t xml:space="preserve">  </w:t>
      </w:r>
      <w:r>
        <w:rPr>
          <w:b/>
        </w:rPr>
        <w:t>azgroʁ</w:t>
      </w:r>
      <w:r>
        <w:t xml:space="preserve"> être attaché.</w:t>
      </w:r>
      <w:r>
        <w:br/>
        <w:br/>
      </w:r>
    </w:p>
    <w:p>
      <w:r>
        <w:rPr>
          <w:b/>
        </w:rPr>
        <w:t>zgroʁ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bracelet.</w:t>
      </w:r>
      <w:r>
        <w:br/>
        <w:br/>
      </w:r>
    </w:p>
    <w:p>
      <w:r>
        <w:rPr>
          <w:b/>
        </w:rPr>
        <w:t>zgrɯβ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avec toute son énergie.</w:t>
      </w:r>
    </w:p>
    <w:p>
      <w:r>
        <w:t xml:space="preserve">  </w:t>
      </w:r>
      <w:r>
        <w:rPr>
          <w:b/>
        </w:rPr>
        <w:t>tɕhɤz kɤ-zgrɯβ</w:t>
      </w:r>
      <w:r>
        <w:br/>
        <w:br/>
      </w:r>
    </w:p>
    <w:p>
      <w:r>
        <w:rPr>
          <w:b/>
        </w:rPr>
        <w:t>zgrɯl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rouler entre les mains (sens inverse des aiguilles d'une montre).</w:t>
      </w:r>
    </w:p>
    <w:p>
      <w:r>
        <w:t xml:space="preserve">  </w:t>
      </w:r>
      <w:r>
        <w:rPr>
          <w:b/>
        </w:rPr>
        <w:t>tɤ-ri na-zgrɯl</w:t>
      </w:r>
    </w:p>
    <w:p>
      <w:r>
        <w:t xml:space="preserve">  </w:t>
      </w:r>
      <w:r>
        <w:rPr>
          <w:b/>
        </w:rPr>
        <w:t>tɯmbri na-zgrɯl</w:t>
      </w:r>
    </w:p>
    <w:p>
      <w:r>
        <w:t xml:space="preserve">  </w:t>
      </w:r>
      <w:r>
        <w:rPr>
          <w:b/>
        </w:rPr>
        <w:t>nɯ-zgrɯl-a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rɤjɯɣ</w:t>
      </w:r>
      <w:r>
        <w:t>.</w:t>
      </w:r>
      <w:r>
        <w:br/>
        <w:br/>
      </w:r>
    </w:p>
    <w:p>
      <w:r>
        <w:rPr>
          <w:b/>
        </w:rPr>
        <w:t>zgrɯtɕhɯ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coup de coude.</w:t>
      </w:r>
    </w:p>
    <w:p>
      <w:r>
        <w:t xml:space="preserve">  </w:t>
      </w:r>
      <w:r>
        <w:rPr>
          <w:b/>
        </w:rPr>
        <w:t>zgrɯtɕhɯ tɤ-lat-a</w:t>
      </w:r>
    </w:p>
    <w:p>
      <w:r>
        <w:t xml:space="preserve">  </w:t>
      </w:r>
      <w:r>
        <w:rPr>
          <w:b/>
        </w:rPr>
        <w:t>zgrɯtɕhɯ ma-tɤ-tɯ-lɤt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nɯzgrɯtɕhɯ</w:t>
      </w:r>
      <w:r>
        <w:t>.</w:t>
      </w:r>
      <w:r>
        <w:br/>
        <w:br/>
      </w:r>
    </w:p>
    <w:p>
      <w:r>
        <w:rPr>
          <w:b/>
        </w:rPr>
        <w:t>zgɯrmɯɣ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mousse.</w:t>
      </w:r>
      <w:r>
        <w:br/>
        <w:br/>
      </w:r>
    </w:p>
    <w:p>
      <w:r>
        <w:rPr>
          <w:b/>
        </w:rPr>
        <w:t>zgɯrwɯ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bosse.</w:t>
      </w:r>
      <w:r>
        <w:br/>
        <w:br/>
      </w:r>
    </w:p>
    <w:p>
      <w:r>
        <w:rPr>
          <w:b/>
        </w:rPr>
        <w:t>zgɯt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rétrécir (habits).</w:t>
      </w:r>
    </w:p>
    <w:p>
      <w:r>
        <w:t xml:space="preserve">  </w:t>
      </w:r>
      <w:r>
        <w:rPr>
          <w:b/>
        </w:rPr>
        <w:t>tɯ-ŋga nɯ-χtɕi-t-a ri ko-zgɯt</w:t>
      </w:r>
      <w:r>
        <w:br/>
        <w:br/>
      </w:r>
    </w:p>
    <w:p>
      <w:r>
        <w:rPr>
          <w:b/>
        </w:rPr>
        <w:t>zɣa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peut-être, avoir peut-être fait.</w:t>
      </w:r>
    </w:p>
    <w:p>
      <w:r>
        <w:t xml:space="preserve">  </w:t>
      </w:r>
      <w:r>
        <w:rPr>
          <w:b/>
        </w:rPr>
        <w:t>jɯfɕɯr tɯmɯ kɯ-lɤt pɯ-zɣa</w:t>
      </w:r>
    </w:p>
    <w:p>
      <w:r>
        <w:t xml:space="preserve">  </w:t>
      </w:r>
      <w:r>
        <w:rPr>
          <w:b/>
        </w:rPr>
        <w:t>qale kɯ-βzu pɯ-zɣa</w:t>
      </w:r>
    </w:p>
    <w:p>
      <w:r>
        <w:t xml:space="preserve">  </w:t>
      </w:r>
      <w:r>
        <w:rPr>
          <w:b/>
        </w:rPr>
        <w:t>tɯmɯ kɯ-jim pɯ-zɣa</w:t>
      </w:r>
    </w:p>
    <w:p>
      <w:r>
        <w:t xml:space="preserve">  </w:t>
      </w:r>
      <w:r>
        <w:rPr>
          <w:b/>
        </w:rPr>
        <w:t>pjɯ-ɕaβ ɲɯ-zɣa ri mɯ́j-ɕaβ</w:t>
      </w:r>
    </w:p>
    <w:p>
      <w:r>
        <w:t xml:space="preserve">  </w:t>
      </w:r>
      <w:r>
        <w:rPr>
          <w:b/>
        </w:rPr>
        <w:t>nɯ mɤ-zɣa loβ !</w:t>
      </w:r>
      <w:r>
        <w:br/>
        <w:br/>
      </w:r>
    </w:p>
    <w:p>
      <w:r>
        <w:rPr>
          <w:b/>
        </w:rPr>
        <w:t>zɣɤβlo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ralentir.</w:t>
      </w:r>
    </w:p>
    <w:p>
      <w:r>
        <w:t xml:space="preserve">  </w:t>
      </w:r>
      <w:r>
        <w:rPr>
          <w:b/>
        </w:rPr>
        <w:t>kɤ-nɤma wuma ʑo ɲɯ-mbɣom ri, aʑo mɯ́j-cha-a tɕe nɯ-zɣɤβlo-t-a</w:t>
      </w:r>
      <w:r>
        <w:br/>
        <w:br/>
      </w:r>
    </w:p>
    <w:p>
      <w:r>
        <w:rPr>
          <w:b/>
        </w:rPr>
        <w:t>zɣɤβlo</w:t>
      </w:r>
      <w:r/>
      <w:r/>
      <w:r>
        <w:t>.</w:t>
      </w:r>
      <w:r>
        <w:br/>
        <w:br/>
      </w:r>
    </w:p>
    <w:p>
      <w:r>
        <w:rPr>
          <w:b/>
        </w:rPr>
        <w:t>zɣɤɕɯɴqoʁ</w:t>
      </w:r>
      <w:r/>
      <w:r/>
      <w:r>
        <w:t>.</w:t>
      </w:r>
      <w:r>
        <w:br/>
        <w:br/>
      </w:r>
    </w:p>
    <w:p>
      <w:r>
        <w:rPr>
          <w:b/>
        </w:rPr>
        <w:t>zɣɤdi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laisser puer.</w:t>
      </w:r>
    </w:p>
    <w:p>
      <w:r>
        <w:t xml:space="preserve">  </w:t>
      </w:r>
      <w:r>
        <w:rPr>
          <w:b/>
        </w:rPr>
        <w:t>tɤ-mthɯm ɲɤ-zɣɤdi-t-a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tɤ-di</w:t>
      </w:r>
      <w:r>
        <w:t>.</w:t>
      </w:r>
      <w:r>
        <w:br/>
        <w:br/>
      </w:r>
    </w:p>
    <w:p>
      <w:r>
        <w:rPr>
          <w:b/>
        </w:rPr>
        <w:t>zɣɤdi</w:t>
      </w:r>
      <w:r/>
      <w:r/>
      <w:r>
        <w:t>.</w:t>
      </w:r>
      <w:r>
        <w:br/>
        <w:br/>
      </w:r>
    </w:p>
    <w:p>
      <w:r>
        <w:rPr>
          <w:b/>
        </w:rPr>
        <w:t>zɣɤji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accélérer.</w:t>
      </w:r>
    </w:p>
    <w:p>
      <w:r>
        <w:t xml:space="preserve">  </w:t>
      </w:r>
      <w:r>
        <w:rPr>
          <w:b/>
        </w:rPr>
        <w:t>ʑara ɲɯ-rɤma-nɯ tɕe, aʑo kɯ-qur jɤ-ari-a tɕe, tɤ-zɣɤji-t-a-nɯ</w:t>
      </w:r>
      <w:r>
        <w:br/>
        <w:br/>
      </w:r>
    </w:p>
    <w:p>
      <w:r>
        <w:rPr>
          <w:b/>
        </w:rPr>
        <w:t>zɣɤji</w:t>
      </w:r>
      <w:r/>
      <w:r/>
      <w:r>
        <w:t>.</w:t>
      </w:r>
      <w:r>
        <w:br/>
        <w:br/>
      </w:r>
    </w:p>
    <w:p>
      <w:r>
        <w:rPr>
          <w:b/>
        </w:rPr>
        <w:t>zɣɤngɯt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solide avec .</w:t>
      </w:r>
    </w:p>
    <w:p>
      <w:r>
        <w:t xml:space="preserve">  </w:t>
      </w:r>
      <w:r>
        <w:rPr>
          <w:b/>
        </w:rPr>
        <w:t>tɯ-ŋga ɯ-tɯ-tʂɯβ kɤntɕhɯ kɤ-lat-a tɕe kɤ-zɣɤngɯt-a</w:t>
      </w:r>
      <w:r>
        <w:br/>
        <w:br/>
      </w:r>
    </w:p>
    <w:p>
      <w:r>
        <w:rPr>
          <w:b/>
        </w:rPr>
        <w:t>zɣɤngɯt</w:t>
      </w:r>
      <w:r/>
      <w:r/>
      <w:r>
        <w:t>.</w:t>
      </w:r>
      <w:r>
        <w:br/>
        <w:br/>
      </w:r>
    </w:p>
    <w:p>
      <w:r>
        <w:rPr>
          <w:b/>
        </w:rPr>
        <w:t>zɣɤŋgi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être d'accord avec, dire que quelqu'un a raison.</w:t>
      </w:r>
      <w:r>
        <w:br/>
        <w:br/>
      </w:r>
    </w:p>
    <w:p>
      <w:r>
        <w:rPr>
          <w:b/>
        </w:rPr>
        <w:t>zɣɤŋgi</w:t>
      </w:r>
      <w:r/>
      <w:r/>
      <w:r>
        <w:t>.</w:t>
      </w:r>
      <w:r>
        <w:br/>
        <w:br/>
      </w:r>
    </w:p>
    <w:p>
      <w:r>
        <w:rPr>
          <w:b/>
        </w:rPr>
        <w:t>zɣɤrzɣɤr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qui prend de la place mais qui n'est pas lourd.</w:t>
      </w:r>
      <w:r>
        <w:br/>
        <w:br/>
      </w:r>
    </w:p>
    <w:p>
      <w:r>
        <w:rPr>
          <w:b/>
        </w:rPr>
        <w:t>zɣɤʁre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respecter.</w:t>
      </w:r>
    </w:p>
    <w:p>
      <w:r>
        <w:t xml:space="preserve">  </w:t>
      </w:r>
      <w:r>
        <w:rPr>
          <w:b/>
        </w:rPr>
        <w:t>tu-kɯ-zɣɤʁre-a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saʁre</w:t>
      </w:r>
      <w:r>
        <w:t xml:space="preserve"> </w:t>
      </w:r>
      <w:r>
        <w:rPr>
          <w:b/>
        </w:rPr>
        <w:t>ɯ-ʁre</w:t>
      </w:r>
      <w:r>
        <w:t>.</w:t>
      </w:r>
      <w:r>
        <w:br/>
        <w:br/>
      </w:r>
    </w:p>
    <w:p>
      <w:r>
        <w:rPr>
          <w:b/>
        </w:rPr>
        <w:t>zɣɤʁre</w:t>
      </w:r>
      <w:r/>
      <w:r/>
      <w:r>
        <w:t>.</w:t>
      </w:r>
      <w:r>
        <w:br/>
        <w:br/>
      </w:r>
    </w:p>
    <w:p>
      <w:r>
        <w:rPr>
          <w:b/>
        </w:rPr>
        <w:t>zɣɤsɯxtshu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faire grossir.</w:t>
      </w:r>
    </w:p>
    <w:p>
      <w:r>
        <w:t xml:space="preserve">  </w:t>
      </w:r>
      <w:r>
        <w:rPr>
          <w:b/>
        </w:rPr>
        <w:t>thamtham kɯ-xtɕi ra koŋla mɯ-chɯ-rɯndzɤtshi-nɯ tɕe, mɯ-chɯ-ʑɣɤsɯxtshu-nɯ ɲɯ-ŋu</w:t>
      </w:r>
      <w:r>
        <w:br/>
        <w:br/>
      </w:r>
    </w:p>
    <w:p>
      <w:r>
        <w:rPr>
          <w:b/>
        </w:rPr>
        <w:t>zɣɤtɕa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ne pas être d'accord avec.</w:t>
      </w:r>
    </w:p>
    <w:p>
      <w:r>
        <w:t xml:space="preserve">  </w:t>
      </w:r>
      <w:r>
        <w:rPr>
          <w:b/>
        </w:rPr>
        <w:t>nɯ tɤ-tɯt-a ri ɯʑo kɯ pɯ́-wɣ-zɣɤtɕa</w:t>
      </w:r>
      <w:r>
        <w:br/>
        <w:br/>
      </w:r>
    </w:p>
    <w:p>
      <w:r>
        <w:rPr>
          <w:b/>
        </w:rPr>
        <w:t>zɣɤtɕa</w:t>
      </w:r>
      <w:r/>
      <w:r/>
      <w:r>
        <w:t>.</w:t>
      </w:r>
      <w:r>
        <w:br/>
        <w:br/>
      </w:r>
    </w:p>
    <w:p>
      <w:r>
        <w:rPr>
          <w:b/>
        </w:rPr>
        <w:t>zɣɤwu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pleurer.</w:t>
      </w:r>
    </w:p>
    <w:p>
      <w:r>
        <w:t xml:space="preserve">  </w:t>
      </w:r>
      <w:r>
        <w:rPr>
          <w:b/>
        </w:rPr>
        <w:t>ɯʑo nɯ-zɣɤwu-t-a</w:t>
      </w:r>
      <w:r>
        <w:br/>
        <w:br/>
      </w:r>
    </w:p>
    <w:p>
      <w:r>
        <w:rPr>
          <w:b/>
        </w:rPr>
        <w:t>zɣɤwu</w:t>
      </w:r>
      <w:r/>
      <w:r/>
      <w:r>
        <w:t>.</w:t>
      </w:r>
      <w:r>
        <w:br/>
        <w:br/>
      </w:r>
    </w:p>
    <w:p>
      <w:r>
        <w:rPr>
          <w:b/>
        </w:rPr>
        <w:t>zɣɤxtɯt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raccourcir avec, faire raccourcir.</w:t>
      </w:r>
    </w:p>
    <w:p>
      <w:r>
        <w:t xml:space="preserve">  </w:t>
      </w:r>
      <w:r>
        <w:rPr>
          <w:b/>
        </w:rPr>
        <w:t>a-ŋga ɲɯ-zri tɕe, nɯ-z-ɣɤxtɯt-a</w:t>
      </w:r>
      <w:r>
        <w:br/>
        <w:br/>
      </w:r>
    </w:p>
    <w:p>
      <w:r>
        <w:rPr>
          <w:b/>
        </w:rPr>
        <w:t>zɣombu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balai.</w:t>
      </w:r>
      <w:r>
        <w:br/>
        <w:br/>
      </w:r>
    </w:p>
    <w:p>
      <w:r>
        <w:rPr>
          <w:b/>
        </w:rPr>
        <w:t>zɣɯmphrɯmphru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en continu, à de nombreuses reprises.</w:t>
      </w:r>
    </w:p>
    <w:p>
      <w:r>
        <w:t xml:space="preserve">  </w:t>
      </w:r>
      <w:r>
        <w:rPr>
          <w:b/>
        </w:rPr>
        <w:t>tɯfkur tɕɤku a-pɯ-ɤta, nɯ z-ɲɯ-zɣɯmphrɯmphru</w:t>
      </w:r>
    </w:p>
    <w:p>
      <w:r>
        <w:t xml:space="preserve">  </w:t>
      </w:r>
      <w:r>
        <w:rPr>
          <w:b/>
        </w:rPr>
        <w:t>sɯfkur ɕ-pɯ-zɣɯmprɯmphru-t-a</w:t>
      </w:r>
    </w:p>
    <w:p>
      <w:r>
        <w:t xml:space="preserve">  </w:t>
      </w:r>
      <w:r>
        <w:rPr>
          <w:b/>
        </w:rPr>
        <w:t>pɤjkhu kutɕu ɯ-skɤt kɤ-zɣɯmphɯmphru ʑo kɤ-ti mɯ́j-cha</w:t>
      </w:r>
      <w:r>
        <w:br/>
        <w:br/>
      </w:r>
    </w:p>
    <w:p>
      <w:r>
        <w:rPr>
          <w:b/>
        </w:rPr>
        <w:t>zɣɯmphɯmphru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de façon complète, cohérente.</w:t>
      </w:r>
    </w:p>
    <w:p>
      <w:r>
        <w:t xml:space="preserve">  </w:t>
      </w:r>
      <w:r>
        <w:rPr>
          <w:b/>
        </w:rPr>
        <w:t>χpi kɤ-fɕɤt kɤ-zɣɯmphɯmphru ɲɯ-tɯ-cha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ɯ-mphru</w:t>
      </w:r>
      <w:r>
        <w:t>.</w:t>
      </w:r>
      <w:r>
        <w:br/>
        <w:br/>
      </w:r>
    </w:p>
    <w:p>
      <w:r>
        <w:rPr>
          <w:b/>
        </w:rPr>
        <w:t>zɣɯmphɯmphru</w:t>
      </w:r>
      <w:r/>
      <w:r/>
      <w:r>
        <w:t>.</w:t>
      </w:r>
      <w:r>
        <w:br/>
        <w:br/>
      </w:r>
    </w:p>
    <w:p>
      <w:r>
        <w:rPr>
          <w:b/>
        </w:rPr>
        <w:t>zɣɯŋgɯŋgɯ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mettre l'un dans l'autre (sac etc).</w:t>
      </w:r>
    </w:p>
    <w:p>
      <w:r>
        <w:t xml:space="preserve">  </w:t>
      </w:r>
      <w:r>
        <w:rPr>
          <w:b/>
        </w:rPr>
        <w:t>tɤ-fkɯm ʁnɯz chɯ́-wɣ-rku chɯ́-wɣ-zɣɯŋgɯŋgɯ</w:t>
      </w:r>
    </w:p>
    <w:p>
      <w:r>
        <w:t xml:space="preserve">  </w:t>
      </w:r>
      <w:r>
        <w:rPr>
          <w:b/>
        </w:rPr>
        <w:t>khɯtsa tɯ-rdoʁ ɲɯ́-wɣ-ta, nɯ ɯ-taʁ li ci tɯ-rdoʁ pjɯ́-wɣ-ta pjɯ́-wz-ɣɯŋgɯŋgɯ</w:t>
      </w:r>
      <w:r>
        <w:br/>
        <w:br/>
      </w:r>
    </w:p>
    <w:p>
      <w:r>
        <w:rPr>
          <w:b/>
        </w:rPr>
        <w:t>zɣɯŋgɯŋgɯ</w:t>
      </w:r>
      <w:r/>
      <w:r/>
      <w:r>
        <w:t>.</w:t>
      </w:r>
      <w:r>
        <w:br/>
        <w:br/>
      </w:r>
    </w:p>
    <w:p>
      <w:r>
        <w:rPr>
          <w:b/>
        </w:rPr>
        <w:t>zɣɯqhu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partie du fardeau opposée au dos du porteur.</w:t>
      </w:r>
      <w:r>
        <w:br/>
        <w:br/>
      </w:r>
    </w:p>
    <w:p>
      <w:r>
        <w:rPr>
          <w:b/>
        </w:rPr>
        <w:t>zɣɯrni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rendre rouge.</w:t>
      </w:r>
    </w:p>
    <w:p>
      <w:r>
        <w:t xml:space="preserve">  </w:t>
      </w:r>
      <w:r>
        <w:rPr>
          <w:b/>
        </w:rPr>
        <w:t>nɯ-zɣɯrni-t-a</w:t>
      </w:r>
      <w:r>
        <w:br/>
        <w:br/>
      </w:r>
    </w:p>
    <w:p>
      <w:r>
        <w:rPr>
          <w:b/>
        </w:rPr>
        <w:t>zɣɯrni</w:t>
      </w:r>
      <w:r/>
      <w:r/>
      <w:r>
        <w:t>.</w:t>
      </w:r>
      <w:r>
        <w:br/>
        <w:br/>
      </w:r>
    </w:p>
    <w:p>
      <w:r>
        <w:rPr>
          <w:b/>
        </w:rPr>
        <w:t>zɣɯrɯru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en profiter pour.</w:t>
      </w:r>
    </w:p>
    <w:p>
      <w:r>
        <w:t xml:space="preserve">  </w:t>
      </w:r>
      <w:r>
        <w:rPr>
          <w:b/>
        </w:rPr>
        <w:t>kɤ-nɤma ra tú-wɣ-zɣɯrɯru tɕe mbat</w:t>
      </w:r>
      <w:r>
        <w:br/>
        <w:br/>
      </w:r>
    </w:p>
    <w:p>
      <w:r>
        <w:rPr>
          <w:b/>
        </w:rPr>
        <w:t>zɣɯt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arriver.</w:t>
      </w:r>
    </w:p>
    <w:p>
      <w:r>
        <w:t xml:space="preserve">  </w:t>
      </w:r>
      <w:r>
        <w:rPr>
          <w:b/>
        </w:rPr>
        <w:t>ʑa jo-tɯ-ʑɣɯt</w:t>
      </w:r>
    </w:p>
    <w:p>
      <w:r>
        <w:t xml:space="preserve">  </w:t>
      </w:r>
      <w:r>
        <w:rPr>
          <w:b/>
        </w:rPr>
        <w:t>ʑa jɤ-azɣɯt-a</w:t>
      </w:r>
    </w:p>
    <w:p>
      <w:r>
        <w:t xml:space="preserve">  </w:t>
      </w:r>
      <w:r>
        <w:rPr>
          <w:b/>
        </w:rPr>
        <w:t>nɯ koʁmɯz lɤ-azɣɯt loβ</w:t>
      </w:r>
    </w:p>
    <w:p>
      <w:r>
        <w:t xml:space="preserve">  </w:t>
      </w:r>
      <w:r>
        <w:rPr>
          <w:b/>
        </w:rPr>
        <w:t>a-jaʁ jɤ-azɣɯt</w:t>
      </w:r>
    </w:p>
    <w:p>
      <w:r>
        <w:t xml:space="preserve">  </w:t>
      </w:r>
      <w:r>
        <w:rPr>
          <w:b/>
        </w:rPr>
        <w:t>mɯ-ɕɯ-tɯ-zɣɯt nɯ-sɯso-t-a</w:t>
      </w:r>
    </w:p>
    <w:p>
      <w:r>
        <w:t xml:space="preserve">  </w:t>
      </w:r>
      <w:r>
        <w:rPr>
          <w:b/>
        </w:rPr>
        <w:t>a-slama nɯ laʁnɤ-rʑaʁ tɕe nɤ-ɕki zɣɯt</w:t>
      </w:r>
    </w:p>
    <w:p>
      <w:r>
        <w:t xml:space="preserve">  </w:t>
      </w:r>
      <w:r>
        <w:rPr>
          <w:b/>
        </w:rPr>
        <w:t>nɯzɣɯt</w:t>
      </w:r>
      <w:r>
        <w:t xml:space="preserve"> rentrer chez soi.</w:t>
      </w:r>
      <w:r>
        <w:br/>
        <w:br/>
      </w:r>
    </w:p>
    <w:p>
      <w:r>
        <w:rPr>
          <w:b/>
        </w:rPr>
        <w:t>zɣɯtɕɯtɕɤβ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entrecroiser, assortir l'un après l'autre.</w:t>
      </w:r>
    </w:p>
    <w:p>
      <w:r>
        <w:t xml:space="preserve">  </w:t>
      </w:r>
      <w:r>
        <w:rPr>
          <w:b/>
        </w:rPr>
        <w:t>ʑaka ɯ-mdoʁ khatoʁ tú-wɣ-zɣɯtɕɯtɕɤβ tɕe mpɕɤr</w:t>
      </w:r>
    </w:p>
    <w:p>
      <w:r>
        <w:t xml:space="preserve">  </w:t>
      </w:r>
      <w:r>
        <w:rPr>
          <w:b/>
        </w:rPr>
        <w:t>tɯ-kɯ-mŋɤm tɤ-tu tɕe, kɤ-nɯna cho kɤ-rɤma tú-wɣ-zɣɯtɕɯtɕɤβ tɕe pe</w:t>
      </w:r>
      <w:r>
        <w:br/>
        <w:br/>
      </w:r>
    </w:p>
    <w:p>
      <w:r>
        <w:rPr>
          <w:b/>
        </w:rPr>
        <w:t>zjaŋnɤzjaŋ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mbro ɯ-taʁ to-ɕe tɕe, zjaŋnɤzjaŋ jɤ-ari-ndʑi</w:t>
      </w:r>
      <w:r>
        <w:br/>
        <w:br/>
      </w:r>
    </w:p>
    <w:p>
      <w:r>
        <w:rPr>
          <w:b/>
        </w:rPr>
        <w:t>zjaŋɯŋi</w:t>
      </w:r>
      <w:r/>
      <w:r/>
      <w:r>
        <w:t xml:space="preserve">. </w:t>
      </w:r>
      <w:r>
        <w:rPr>
          <w:i/>
        </w:rPr>
        <w:t>ideophone.7</w:t>
      </w:r>
      <w:r>
        <w:t>.</w:t>
      </w:r>
      <w:r/>
    </w:p>
    <w:p>
      <w:r>
        <w:t xml:space="preserve">  </w:t>
      </w:r>
      <w:r>
        <w:rPr>
          <w:b/>
        </w:rPr>
        <w:t>zjaŋɯŋi ʑo jɤ-ari</w:t>
      </w:r>
      <w:r>
        <w:br/>
        <w:br/>
      </w:r>
    </w:p>
    <w:p>
      <w:r>
        <w:rPr>
          <w:b/>
        </w:rPr>
        <w:t>zjaŋzjaŋ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haut.</w:t>
      </w:r>
    </w:p>
    <w:p>
      <w:r>
        <w:t xml:space="preserve">  </w:t>
      </w:r>
      <w:r>
        <w:rPr>
          <w:b/>
        </w:rPr>
        <w:t>mbro ɯ-taʁ zjaŋzjaŋ to-ɕe</w:t>
      </w:r>
    </w:p>
    <w:p>
      <w:r>
        <w:t xml:space="preserve">  </w:t>
      </w:r>
      <w:r>
        <w:rPr>
          <w:b/>
        </w:rPr>
        <w:t>zjaŋnɤzjaŋ</w:t>
      </w:r>
      <w:r/>
    </w:p>
    <w:p>
      <w:r>
        <w:t xml:space="preserve">  </w:t>
      </w:r>
      <w:r>
        <w:rPr>
          <w:b/>
        </w:rPr>
        <w:t>phɯzjaŋ</w:t>
      </w:r>
      <w:r/>
    </w:p>
    <w:p>
      <w:r>
        <w:t xml:space="preserve">  </w:t>
      </w:r>
      <w:r>
        <w:rPr>
          <w:b/>
        </w:rPr>
        <w:t>mɤlɤzjaŋ</w:t>
      </w:r>
      <w:r/>
    </w:p>
    <w:p>
      <w:r>
        <w:t xml:space="preserve">  </w:t>
      </w:r>
      <w:r>
        <w:rPr>
          <w:b/>
        </w:rPr>
        <w:t>zjaŋɯŋi</w:t>
      </w:r>
      <w:r/>
    </w:p>
    <w:p>
      <w:r>
        <w:t xml:space="preserve">  </w:t>
      </w:r>
      <w:r>
        <w:rPr>
          <w:b/>
        </w:rPr>
        <w:t>zjɯŋɯzjaŋi</w:t>
      </w:r>
      <w:r/>
      <w:r>
        <w:br/>
        <w:br/>
      </w:r>
    </w:p>
    <w:p>
      <w:r>
        <w:rPr>
          <w:b/>
        </w:rPr>
        <w:t>zjɤɣnɤlɤɣ</w:t>
      </w:r>
      <w:r/>
      <w:r/>
      <w:r>
        <w:t xml:space="preserve">. </w:t>
      </w:r>
      <w:r>
        <w:rPr>
          <w:i/>
        </w:rPr>
        <w:t>ideophone.4</w:t>
      </w:r>
      <w:r>
        <w:t>.</w:t>
      </w:r>
      <w:r/>
    </w:p>
    <w:p>
      <w:r>
        <w:t xml:space="preserve">  </w:t>
      </w:r>
      <w:r>
        <w:rPr>
          <w:b/>
        </w:rPr>
        <w:t>zjɤɣnɤlɤɣ ɲɯ-ʑɣɤstu</w:t>
      </w:r>
      <w:r>
        <w:br/>
        <w:br/>
      </w:r>
    </w:p>
    <w:p>
      <w:r>
        <w:rPr>
          <w:b/>
        </w:rPr>
        <w:t>zjɤɣnɤzjɤɣ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laχtɕha zjɤɣnɤzjɤɣ ɲɯ-ɤsɯ-fkur kɤ-ari</w:t>
      </w:r>
    </w:p>
    <w:p>
      <w:r>
        <w:t xml:space="preserve">  </w:t>
      </w:r>
      <w:r>
        <w:rPr>
          <w:b/>
        </w:rPr>
        <w:t>zjɤɣnɤzjɤɣ ɲɯ-ŋke</w:t>
      </w:r>
      <w:r>
        <w:br/>
        <w:br/>
      </w:r>
    </w:p>
    <w:p>
      <w:r>
        <w:rPr>
          <w:b/>
        </w:rPr>
        <w:t>zjɤɣɯɣi</w:t>
      </w:r>
      <w:r/>
      <w:r/>
      <w:r>
        <w:t xml:space="preserve">. </w:t>
      </w:r>
      <w:r>
        <w:rPr>
          <w:i/>
        </w:rPr>
        <w:t>ideophone.7</w:t>
      </w:r>
      <w:r>
        <w:t>.</w:t>
      </w:r>
      <w:r/>
    </w:p>
    <w:p>
      <w:r>
        <w:t xml:space="preserve">  </w:t>
      </w:r>
      <w:r>
        <w:rPr>
          <w:b/>
        </w:rPr>
        <w:t>tɯrme zjɤɣɯɣi lɤ-ari</w:t>
      </w:r>
      <w:r>
        <w:br/>
        <w:br/>
      </w:r>
    </w:p>
    <w:p>
      <w:r>
        <w:rPr>
          <w:b/>
        </w:rPr>
        <w:t>zjɤɣzjɤɣ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grand, élevé.</w:t>
      </w:r>
    </w:p>
    <w:p>
      <w:r>
        <w:t xml:space="preserve">  </w:t>
      </w:r>
      <w:r>
        <w:rPr>
          <w:b/>
        </w:rPr>
        <w:t>tɯrme zjɤɣzjɤɣ ʑo ɲɯ-ɤmdzɯ ɲɯ-rɤʑi</w:t>
      </w:r>
    </w:p>
    <w:p>
      <w:r>
        <w:t xml:space="preserve">  </w:t>
      </w:r>
      <w:r>
        <w:rPr>
          <w:b/>
        </w:rPr>
        <w:t>tɯ-ɣli zjɤɣzjɤɣ ʑo to-rmbɯ-nɯ</w:t>
      </w:r>
    </w:p>
    <w:p>
      <w:r>
        <w:t xml:space="preserve">  </w:t>
      </w:r>
      <w:r>
        <w:rPr>
          <w:b/>
        </w:rPr>
        <w:t>tɤ-fkɯm ɯ-ŋgɯ zjɤɣzjɤɣ ʑo cho-rku</w:t>
      </w:r>
    </w:p>
    <w:p>
      <w:r>
        <w:t xml:space="preserve">  </w:t>
      </w:r>
      <w:r>
        <w:rPr>
          <w:b/>
        </w:rPr>
        <w:t>zjɤɣnɤzjɤɣ</w:t>
      </w:r>
      <w:r/>
    </w:p>
    <w:p>
      <w:r>
        <w:t xml:space="preserve">  </w:t>
      </w:r>
      <w:r>
        <w:rPr>
          <w:b/>
        </w:rPr>
        <w:t>zjɤɣnɤlɤɣ</w:t>
      </w:r>
      <w:r/>
    </w:p>
    <w:p>
      <w:r>
        <w:t xml:space="preserve">  </w:t>
      </w:r>
      <w:r>
        <w:rPr>
          <w:b/>
        </w:rPr>
        <w:t>mɤlɤzjɤɣ</w:t>
      </w:r>
      <w:r/>
    </w:p>
    <w:p>
      <w:r>
        <w:t xml:space="preserve">  </w:t>
      </w:r>
      <w:r>
        <w:rPr>
          <w:b/>
        </w:rPr>
        <w:t>phɯzjɤɣ</w:t>
      </w:r>
      <w:r/>
    </w:p>
    <w:p>
      <w:r>
        <w:t xml:space="preserve">  </w:t>
      </w:r>
      <w:r>
        <w:rPr>
          <w:b/>
        </w:rPr>
        <w:t>zjɤɣɯɣi</w:t>
      </w:r>
      <w:r/>
    </w:p>
    <w:p>
      <w:r>
        <w:t xml:space="preserve">  </w:t>
      </w:r>
      <w:r>
        <w:rPr>
          <w:b/>
        </w:rPr>
        <w:t>ɣɤzjɤɣlɤɣ</w:t>
      </w:r>
      <w:r>
        <w:t xml:space="preserve"> se balancer, se dandiner, se pas tenir en place sur sa chaise.</w:t>
      </w:r>
    </w:p>
    <w:p>
      <w:r>
        <w:t xml:space="preserve">  </w:t>
      </w:r>
      <w:r>
        <w:rPr>
          <w:b/>
        </w:rPr>
        <w:t>sɤzjɤɣlɤɣ</w:t>
      </w:r>
      <w:r/>
      <w:r>
        <w:br/>
        <w:br/>
      </w:r>
    </w:p>
    <w:p>
      <w:r>
        <w:rPr>
          <w:b/>
        </w:rPr>
        <w:t>zjɯŋɯzjaŋi</w:t>
      </w:r>
      <w:r/>
      <w:r/>
      <w:r>
        <w:t xml:space="preserve">. </w:t>
      </w:r>
      <w:r>
        <w:rPr>
          <w:i/>
        </w:rPr>
        <w:t>ideophone.8</w:t>
      </w:r>
      <w:r>
        <w:t>.</w:t>
      </w:r>
      <w:r/>
    </w:p>
    <w:p>
      <w:r>
        <w:t xml:space="preserve">  </w:t>
      </w:r>
      <w:r>
        <w:rPr>
          <w:b/>
        </w:rPr>
        <w:t>zjɯŋɯzjaŋi ɲɯ-xcat</w:t>
      </w:r>
    </w:p>
    <w:p>
      <w:r>
        <w:t xml:space="preserve">  </w:t>
      </w:r>
      <w:r>
        <w:rPr>
          <w:b/>
        </w:rPr>
        <w:t>zgo zjɯŋɯzjaŋi ɲɯ-xcat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ɣɤzjaŋlaŋ</w:t>
      </w:r>
      <w:r>
        <w:t xml:space="preserve"> </w:t>
      </w:r>
      <w:r>
        <w:rPr>
          <w:b/>
        </w:rPr>
        <w:t>sɤzjaŋlaŋ</w:t>
      </w:r>
      <w:r>
        <w:t xml:space="preserve"> </w:t>
      </w:r>
      <w:r>
        <w:rPr>
          <w:b/>
        </w:rPr>
        <w:t>ɣɤzjaŋzjaŋ</w:t>
      </w:r>
      <w:r>
        <w:t xml:space="preserve"> </w:t>
      </w:r>
      <w:r>
        <w:rPr>
          <w:b/>
        </w:rPr>
        <w:t>sɤzjaŋzjaŋ</w:t>
      </w:r>
      <w:r>
        <w:t xml:space="preserve"> </w:t>
      </w:r>
      <w:r>
        <w:rPr>
          <w:b/>
        </w:rPr>
        <w:t>nɯzjaŋ</w:t>
      </w:r>
      <w:r>
        <w:t xml:space="preserve"> </w:t>
      </w:r>
      <w:r>
        <w:rPr>
          <w:b/>
        </w:rPr>
        <w:t>zjɤɣzjɤɣ</w:t>
      </w:r>
      <w:r>
        <w:t xml:space="preserve"> </w:t>
      </w:r>
      <w:r>
        <w:rPr>
          <w:b/>
        </w:rPr>
        <w:t>tsjaŋtsjaŋ</w:t>
      </w:r>
      <w:r>
        <w:t>.</w:t>
      </w:r>
      <w:r>
        <w:br/>
        <w:br/>
      </w:r>
    </w:p>
    <w:p>
      <w:r>
        <w:rPr>
          <w:b/>
        </w:rPr>
        <w:t>zɟada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nain.</w:t>
      </w:r>
      <w:r>
        <w:br/>
        <w:br/>
      </w:r>
    </w:p>
    <w:p>
      <w:r>
        <w:rPr>
          <w:b/>
        </w:rPr>
        <w:t>zɟaŋzɟaŋ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complètement rempli.</w:t>
      </w:r>
    </w:p>
    <w:p>
      <w:r>
        <w:t xml:space="preserve">  </w:t>
      </w:r>
      <w:r>
        <w:rPr>
          <w:b/>
        </w:rPr>
        <w:t>lʁa ɯ-ŋgɯ laχtɕha khro to-rku-nɯ zɟaŋzɟaŋ ʑo ɲɯ-pa</w:t>
      </w:r>
      <w:r>
        <w:br/>
        <w:br/>
      </w:r>
    </w:p>
    <w:p>
      <w:r>
        <w:rPr>
          <w:b/>
        </w:rPr>
        <w:t>zɟɤɣzɟɤɣ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court et épais.</w:t>
      </w:r>
      <w:r>
        <w:br/>
        <w:br/>
      </w:r>
    </w:p>
    <w:p>
      <w:r>
        <w:rPr>
          <w:b/>
        </w:rPr>
        <w:t>zɟi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sac en poils de yak.</w:t>
      </w:r>
      <w:r>
        <w:br/>
        <w:br/>
      </w:r>
    </w:p>
    <w:p>
      <w:r>
        <w:rPr>
          <w:b/>
        </w:rPr>
        <w:t>zɟoʁzɟoʁ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petit.</w:t>
      </w:r>
    </w:p>
    <w:p>
      <w:r>
        <w:t xml:space="preserve">  </w:t>
      </w:r>
      <w:r>
        <w:rPr>
          <w:b/>
        </w:rPr>
        <w:t>tɤ-pɤtso nɯ zɟoʁzɟoʁ ʑo ɲɯ-pa</w:t>
      </w:r>
      <w:r>
        <w:br/>
        <w:br/>
      </w:r>
    </w:p>
    <w:p>
      <w:r>
        <w:rPr>
          <w:b/>
        </w:rPr>
        <w:t>zɟraŋzɟraŋ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mou et enflé.</w:t>
      </w:r>
    </w:p>
    <w:p>
      <w:r>
        <w:t xml:space="preserve">  </w:t>
      </w:r>
      <w:r>
        <w:rPr>
          <w:b/>
        </w:rPr>
        <w:t>ɯ-xtu zɟraŋzɟraŋ ʑo pa</w:t>
      </w:r>
      <w:r>
        <w:br/>
        <w:br/>
      </w:r>
    </w:p>
    <w:p>
      <w:r>
        <w:rPr>
          <w:b/>
        </w:rPr>
        <w:t>zɟɯɣ</w:t>
      </w:r>
      <w:r/>
      <w:r/>
      <w:r>
        <w:t xml:space="preserve">. </w:t>
      </w:r>
      <w:r>
        <w:rPr>
          <w:i/>
        </w:rPr>
        <w:t>ideophone.1</w:t>
      </w:r>
      <w:r>
        <w:t>.</w:t>
      </w:r>
      <w:r>
        <w:t xml:space="preserve"> bruit d'un objet lourd qui tombe de très haut.</w:t>
      </w:r>
    </w:p>
    <w:p>
      <w:r>
        <w:t xml:space="preserve">  </w:t>
      </w:r>
      <w:r>
        <w:rPr>
          <w:b/>
        </w:rPr>
        <w:t>zɟɯɣ ɲɯ-ti pa-ɣɤrɤt</w:t>
      </w:r>
    </w:p>
    <w:p>
      <w:r>
        <w:t xml:space="preserve">  </w:t>
      </w:r>
      <w:r>
        <w:rPr>
          <w:b/>
        </w:rPr>
        <w:t>zɟɯɣnɤzɟɯɣ</w:t>
      </w:r>
      <w:r/>
      <w:r>
        <w:br/>
        <w:br/>
      </w:r>
    </w:p>
    <w:p>
      <w:r>
        <w:rPr>
          <w:b/>
        </w:rPr>
        <w:t>zɟɯɣnɤzɟɯɣ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ɕɤmɯɣdɯ zɟɯɣnɤzɟɯɣ ɲɯ-ɤsɯ-lɤt</w:t>
      </w:r>
      <w:r>
        <w:br/>
        <w:br/>
      </w:r>
    </w:p>
    <w:p>
      <w:r>
        <w:rPr>
          <w:b/>
        </w:rPr>
        <w:t>zlɤβtɕhɯ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eau (honorifique).</w:t>
      </w:r>
      <w:r>
        <w:br/>
        <w:br/>
      </w:r>
    </w:p>
    <w:p>
      <w:r>
        <w:rPr>
          <w:b/>
        </w:rPr>
        <w:t>zmɤku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avant.</w:t>
      </w:r>
    </w:p>
    <w:p>
      <w:r>
        <w:t xml:space="preserve">  </w:t>
      </w:r>
      <w:r>
        <w:rPr>
          <w:b/>
        </w:rPr>
        <w:t>a-tʂha ci pɯ-zmɤke pɯ-rke</w:t>
      </w:r>
    </w:p>
    <w:p>
      <w:r>
        <w:t xml:space="preserve">  </w:t>
      </w:r>
      <w:r>
        <w:rPr>
          <w:b/>
        </w:rPr>
        <w:t>nɤʑo ɯ-ɲɯ́-tɯ-mbɣom nɤ nɤ-@chepiao kɤ-χtɯ tu-ta-zmɤku jɤɣ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tɯ-ku</w:t>
      </w:r>
      <w:r>
        <w:t>.</w:t>
      </w:r>
      <w:r>
        <w:br/>
        <w:br/>
      </w:r>
    </w:p>
    <w:p>
      <w:r>
        <w:rPr>
          <w:b/>
        </w:rPr>
        <w:t>zmɤmu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considérer comme le plus important.</w:t>
      </w:r>
    </w:p>
    <w:p>
      <w:r>
        <w:t xml:space="preserve">  </w:t>
      </w:r>
      <w:r>
        <w:rPr>
          <w:b/>
        </w:rPr>
        <w:t>kutɕu jɤ-tɯ-ɣe tɕe, nɤ-kɤnɤma nɯ kɤ-zmɤmu ra</w:t>
      </w:r>
    </w:p>
    <w:p>
      <w:r>
        <w:t xml:space="preserve">  </w:t>
      </w:r>
      <w:r>
        <w:rPr>
          <w:b/>
        </w:rPr>
        <w:t>ɯʑo kɯ ɯʑo ɯ-ma ntsɯ tu-znɤme ɲɯ-ɕti, tɯʑo tɯma ra kɤ-nɤma mɯ́j-ŋgrɯ</w:t>
      </w:r>
      <w:r>
        <w:br/>
        <w:br/>
      </w:r>
    </w:p>
    <w:p>
      <w:r>
        <w:rPr>
          <w:b/>
        </w:rPr>
        <w:t>zmɤŋgɯ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porter à l'intérieur.</w:t>
      </w:r>
    </w:p>
    <w:p>
      <w:r>
        <w:t xml:space="preserve">  </w:t>
      </w:r>
      <w:r>
        <w:rPr>
          <w:b/>
        </w:rPr>
        <w:t>kɯki tɯ-ŋga ki chɯ́-wɣ-z-mɤŋgɯ ɲɯ-ra</w:t>
      </w:r>
    </w:p>
    <w:p>
      <w:r>
        <w:t xml:space="preserve">  </w:t>
      </w:r>
      <w:r>
        <w:rPr>
          <w:b/>
        </w:rPr>
        <w:t>ki tɯ-ŋga ki chɯ́-wɣ-z-mɤŋgɯ tɕe sɤscit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ɯ-ŋgɯ</w:t>
      </w:r>
      <w:r>
        <w:t>.</w:t>
      </w:r>
      <w:r>
        <w:br/>
        <w:br/>
      </w:r>
    </w:p>
    <w:p>
      <w:r>
        <w:rPr>
          <w:b/>
        </w:rPr>
        <w:t>zmɤŋgɯ</w:t>
      </w:r>
      <w:r/>
      <w:r/>
      <w:r>
        <w:t>.</w:t>
      </w:r>
      <w:r>
        <w:br/>
        <w:br/>
      </w:r>
    </w:p>
    <w:p>
      <w:r>
        <w:rPr>
          <w:b/>
        </w:rPr>
        <w:t>zmɤpɕi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1)</w:t>
      </w:r>
      <w:r>
        <w:t xml:space="preserve"> porter à l'extérieur.</w:t>
      </w:r>
    </w:p>
    <w:p>
      <w:r>
        <w:t xml:space="preserve">  </w:t>
      </w:r>
      <w:r>
        <w:rPr>
          <w:b/>
        </w:rPr>
        <w:t>ki tɯ-ŋga ki chɯ́-wɣ-z-mɤpɕi tɕe mpɕɤr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ɯ-pɕi</w:t>
      </w:r>
      <w:r>
        <w:t>.</w:t>
      </w:r>
    </w:p>
    <w:p>
      <w:r>
        <w:t xml:space="preserve">  2)</w:t>
      </w:r>
      <w:r>
        <w:t xml:space="preserve"> considérer comme un étranger.</w:t>
      </w:r>
    </w:p>
    <w:p>
      <w:r>
        <w:t xml:space="preserve">  </w:t>
      </w:r>
      <w:r>
        <w:rPr>
          <w:b/>
        </w:rPr>
        <w:t>nɯ́-wɣ-zmɤpɕi-a-nɯ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ɯ-pɕi</w:t>
      </w:r>
      <w:r>
        <w:t>.</w:t>
      </w:r>
      <w:r>
        <w:br/>
        <w:br/>
      </w:r>
    </w:p>
    <w:p>
      <w:r>
        <w:rPr>
          <w:b/>
        </w:rPr>
        <w:t>zmɤpɕi</w:t>
      </w:r>
      <w:r/>
      <w:r/>
      <w:r>
        <w:t>.</w:t>
      </w:r>
      <w:r>
        <w:br/>
        <w:br/>
      </w:r>
    </w:p>
    <w:p>
      <w:r>
        <w:rPr>
          <w:b/>
        </w:rPr>
        <w:t>zmɤrɤβ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manger ensemble.</w:t>
      </w:r>
    </w:p>
    <w:p>
      <w:r>
        <w:t xml:space="preserve">  </w:t>
      </w:r>
      <w:r>
        <w:rPr>
          <w:b/>
        </w:rPr>
        <w:t>qajɣi cho tɤjko tɤ-zmɤraβ-a</w:t>
      </w:r>
      <w:r>
        <w:br/>
        <w:br/>
      </w:r>
    </w:p>
    <w:p>
      <w:r>
        <w:rPr>
          <w:b/>
        </w:rPr>
        <w:t>zmɤrtsaβ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piquant.</w:t>
      </w:r>
    </w:p>
    <w:p>
      <w:r>
        <w:t xml:space="preserve">  </w:t>
      </w:r>
      <w:r>
        <w:rPr>
          <w:b/>
        </w:rPr>
        <w:t>pɯ-zmɤrtsaβ-a</w:t>
      </w:r>
    </w:p>
    <w:p>
      <w:r>
        <w:t xml:space="preserve">  </w:t>
      </w:r>
      <w:r>
        <w:rPr>
          <w:b/>
        </w:rPr>
        <w:t>a-jaʁ na-qhrɯt tɕe na-zmɤrtsaβ</w:t>
      </w:r>
    </w:p>
    <w:p>
      <w:r>
        <w:t xml:space="preserve">  </w:t>
      </w:r>
      <w:r>
        <w:rPr>
          <w:b/>
        </w:rPr>
        <w:t>a-jaʁ mtshalu kɯ ka-mtsɯɣ tɕe na-zmɤrtsaβ</w:t>
      </w:r>
      <w:r>
        <w:br/>
        <w:br/>
      </w:r>
    </w:p>
    <w:p>
      <w:r>
        <w:rPr>
          <w:b/>
        </w:rPr>
        <w:t>zmɤrtsaβ</w:t>
      </w:r>
      <w:r/>
      <w:r/>
      <w:r>
        <w:t>.</w:t>
      </w:r>
      <w:r>
        <w:br/>
        <w:br/>
      </w:r>
    </w:p>
    <w:p>
      <w:r>
        <w:rPr>
          <w:b/>
        </w:rPr>
        <w:t>zmɯɕtaʁ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froid.</w:t>
      </w:r>
      <w:r>
        <w:br/>
        <w:br/>
      </w:r>
    </w:p>
    <w:p>
      <w:r>
        <w:rPr>
          <w:b/>
        </w:rPr>
        <w:t>zmɯjqha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offenser.</w:t>
      </w:r>
    </w:p>
    <w:p>
      <w:r>
        <w:t xml:space="preserve">  </w:t>
      </w:r>
      <w:r>
        <w:rPr>
          <w:b/>
        </w:rPr>
        <w:t>tɤ-zmɯjqha-t-a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qha</w:t>
      </w:r>
      <w:r>
        <w:t>.</w:t>
      </w:r>
      <w:r>
        <w:br/>
        <w:br/>
      </w:r>
    </w:p>
    <w:p>
      <w:r>
        <w:rPr>
          <w:b/>
        </w:rPr>
        <w:t>zmɯjrɯ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bien élever.</w:t>
      </w:r>
    </w:p>
    <w:p>
      <w:r>
        <w:t xml:space="preserve">  </w:t>
      </w:r>
      <w:r>
        <w:rPr>
          <w:b/>
        </w:rPr>
        <w:t>tɤ-pɤtso ɲɯ-tɯ-zmɯjri</w:t>
      </w:r>
      <w:r>
        <w:br/>
        <w:br/>
      </w:r>
    </w:p>
    <w:p>
      <w:r>
        <w:rPr>
          <w:b/>
        </w:rPr>
        <w:t>zmɯjrɯ</w:t>
      </w:r>
      <w:r/>
      <w:r/>
      <w:r>
        <w:t>.</w:t>
      </w:r>
      <w:r>
        <w:br/>
        <w:br/>
      </w:r>
    </w:p>
    <w:p>
      <w:r>
        <w:rPr>
          <w:b/>
        </w:rPr>
        <w:t>zmɯnmu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bouger.</w:t>
      </w:r>
    </w:p>
    <w:p>
      <w:r>
        <w:t xml:space="preserve">  </w:t>
      </w:r>
      <w:r>
        <w:rPr>
          <w:b/>
        </w:rPr>
        <w:t>rŋgɯ tɤ-zmɯnmu-t-a</w:t>
      </w:r>
    </w:p>
    <w:p>
      <w:r>
        <w:t xml:space="preserve">  </w:t>
      </w:r>
      <w:r>
        <w:rPr>
          <w:b/>
        </w:rPr>
        <w:t>ɯ-jaʁ kɤ-zmɯnmu ɯ-ɲɯ́-khɯ?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nmu</w:t>
      </w:r>
      <w:r>
        <w:t>.</w:t>
      </w:r>
      <w:r>
        <w:br/>
        <w:br/>
      </w:r>
    </w:p>
    <w:p>
      <w:r>
        <w:rPr>
          <w:b/>
        </w:rPr>
        <w:t>zmɯnmu</w:t>
      </w:r>
      <w:r/>
      <w:r/>
      <w:r>
        <w:t>.</w:t>
      </w:r>
      <w:r>
        <w:br/>
        <w:br/>
      </w:r>
    </w:p>
    <w:p>
      <w:r>
        <w:rPr>
          <w:b/>
        </w:rPr>
        <w:t>zmɯrmbɯ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remplir.</w:t>
      </w:r>
    </w:p>
    <w:p>
      <w:r>
        <w:t xml:space="preserve">  </w:t>
      </w:r>
      <w:r>
        <w:rPr>
          <w:b/>
        </w:rPr>
        <w:t>tɯsqar tɤ-zmɯrmbɯ-t-a</w:t>
      </w:r>
    </w:p>
    <w:p>
      <w:r>
        <w:t xml:space="preserve">  </w:t>
      </w:r>
      <w:r>
        <w:rPr>
          <w:b/>
        </w:rPr>
        <w:t>tɤjlu tɤ-zmɯrmbɯ-t-a</w:t>
      </w:r>
    </w:p>
    <w:p>
      <w:r>
        <w:t xml:space="preserve">  </w:t>
      </w:r>
      <w:r>
        <w:rPr>
          <w:b/>
        </w:rPr>
        <w:t>khɯtsa ɯ-ŋgɯ tɯsqar tɤ-zmɯrmbɯ-t-a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rmbɯ</w:t>
      </w:r>
      <w:r>
        <w:t>.</w:t>
      </w:r>
      <w:r>
        <w:br/>
        <w:br/>
      </w:r>
    </w:p>
    <w:p>
      <w:r>
        <w:rPr>
          <w:b/>
        </w:rPr>
        <w:t>zmɯrmbɯ</w:t>
      </w:r>
      <w:r/>
      <w:r/>
      <w:r>
        <w:t>.</w:t>
      </w:r>
      <w:r>
        <w:br/>
        <w:br/>
      </w:r>
    </w:p>
    <w:p>
      <w:r>
        <w:rPr>
          <w:b/>
        </w:rPr>
        <w:t>znaʁjɯβ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saʁjɯβ</w:t>
      </w:r>
      <w:r>
        <w:t>.</w:t>
      </w:r>
      <w:r>
        <w:br/>
        <w:br/>
      </w:r>
    </w:p>
    <w:p>
      <w:r>
        <w:rPr>
          <w:b/>
        </w:rPr>
        <w:t>znaʁjɯβ</w:t>
      </w:r>
      <w:r/>
      <w:r/>
      <w:r>
        <w:t>.</w:t>
      </w:r>
      <w:r>
        <w:br/>
        <w:br/>
      </w:r>
    </w:p>
    <w:p>
      <w:r>
        <w:rPr>
          <w:b/>
        </w:rPr>
        <w:t>znaχsoz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vivifier, remettre d'alpomb, réveiller.</w:t>
      </w:r>
    </w:p>
    <w:p>
      <w:r>
        <w:t xml:space="preserve">  </w:t>
      </w:r>
      <w:r>
        <w:rPr>
          <w:b/>
        </w:rPr>
        <w:t>tʂha kú-wɣ-tshi tɕe, ɲɯ-kɯ-znaχsoz</w:t>
      </w:r>
      <w:r>
        <w:br/>
        <w:br/>
      </w:r>
    </w:p>
    <w:p>
      <w:r>
        <w:rPr>
          <w:b/>
        </w:rPr>
        <w:t>znaχsoz</w:t>
      </w:r>
      <w:r/>
      <w:r/>
      <w:r>
        <w:t>.</w:t>
      </w:r>
      <w:r>
        <w:br/>
        <w:br/>
      </w:r>
    </w:p>
    <w:p>
      <w:r>
        <w:rPr>
          <w:b/>
        </w:rPr>
        <w:t>znaχtɕɯɣ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</w:p>
    <w:p>
      <w:r>
        <w:t xml:space="preserve">  1)</w:t>
      </w:r>
      <w:r>
        <w:t xml:space="preserve"> faire pareil, rendre semblable.</w:t>
      </w:r>
    </w:p>
    <w:p>
      <w:r>
        <w:t xml:space="preserve">  2)</w:t>
      </w:r>
      <w:r>
        <w:t xml:space="preserve"> trouver semblable.</w:t>
      </w:r>
    </w:p>
    <w:p>
      <w:r>
        <w:t xml:space="preserve">  </w:t>
      </w:r>
      <w:r>
        <w:rPr>
          <w:b/>
        </w:rPr>
        <w:t>ndʑi-mbɯlwa ta-znaχtɕɯɣ</w:t>
      </w:r>
    </w:p>
    <w:p>
      <w:r>
        <w:t xml:space="preserve">  </w:t>
      </w:r>
      <w:r>
        <w:rPr>
          <w:b/>
        </w:rPr>
        <w:t>ɕkat ta-znaχtɕɯɣ</w:t>
      </w:r>
      <w:r>
        <w:br/>
        <w:br/>
      </w:r>
    </w:p>
    <w:p>
      <w:r>
        <w:rPr>
          <w:b/>
        </w:rPr>
        <w:t>znaχtɕɯɣ</w:t>
      </w:r>
      <w:r/>
      <w:r/>
      <w:r>
        <w:t>.</w:t>
      </w:r>
      <w:r>
        <w:br/>
        <w:br/>
      </w:r>
    </w:p>
    <w:p>
      <w:r>
        <w:rPr>
          <w:b/>
        </w:rPr>
        <w:t>znde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mur en pierre.</w:t>
      </w:r>
    </w:p>
    <w:p>
      <w:r>
        <w:t xml:space="preserve">  </w:t>
      </w:r>
      <w:r>
        <w:rPr>
          <w:b/>
        </w:rPr>
        <w:t>znde tɤ-βzu-t-a</w:t>
      </w:r>
    </w:p>
    <w:p>
      <w:r>
        <w:t xml:space="preserve">  </w:t>
      </w:r>
      <w:r>
        <w:rPr>
          <w:b/>
        </w:rPr>
        <w:t>qajɯ znde ɯ-taʁ tu-xcat-nɯ ʑo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znde2</w:t>
      </w:r>
      <w:r>
        <w:t xml:space="preserve"> </w:t>
      </w:r>
      <w:r>
        <w:rPr>
          <w:b/>
        </w:rPr>
        <w:t>rɤznde</w:t>
      </w:r>
      <w:r>
        <w:t xml:space="preserve"> </w:t>
      </w:r>
      <w:r>
        <w:rPr>
          <w:b/>
        </w:rPr>
        <w:t>zndɤtɕhaʁ</w:t>
      </w:r>
      <w:r>
        <w:t xml:space="preserve"> </w:t>
      </w:r>
      <w:r>
        <w:rPr>
          <w:b/>
        </w:rPr>
        <w:t>zndɤrchɤβ</w:t>
      </w:r>
      <w:r>
        <w:t>.</w:t>
      </w:r>
      <w:r>
        <w:br/>
        <w:br/>
      </w:r>
    </w:p>
    <w:p>
      <w:r>
        <w:rPr>
          <w:b/>
        </w:rPr>
        <w:t>znde (2)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réparer un mur à un endroit, empiler des briques là où le mur s'est abîmé.</w:t>
      </w:r>
    </w:p>
    <w:p>
      <w:r>
        <w:t xml:space="preserve">  </w:t>
      </w:r>
      <w:r>
        <w:rPr>
          <w:b/>
        </w:rPr>
        <w:t>tɤ-znde-t-a</w:t>
      </w:r>
    </w:p>
    <w:p>
      <w:r>
        <w:t xml:space="preserve">  </w:t>
      </w:r>
      <w:r>
        <w:rPr>
          <w:b/>
        </w:rPr>
        <w:t>ki ɯ-stu ki ɲɯ-ɤχa tɕe tɤ-znde-t-a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znde1</w:t>
      </w:r>
      <w:r>
        <w:t xml:space="preserve"> </w:t>
      </w:r>
      <w:r>
        <w:rPr>
          <w:b/>
        </w:rPr>
        <w:t>rɤznde</w:t>
      </w:r>
      <w:r>
        <w:t>.</w:t>
      </w:r>
      <w:r>
        <w:br/>
        <w:br/>
      </w:r>
    </w:p>
    <w:p>
      <w:r>
        <w:rPr>
          <w:b/>
        </w:rPr>
        <w:t>zndɤkɤlwa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pierre plate.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znde1</w:t>
      </w:r>
      <w:r>
        <w:t>.</w:t>
      </w:r>
      <w:r>
        <w:br/>
        <w:br/>
      </w:r>
    </w:p>
    <w:p>
      <w:r>
        <w:rPr>
          <w:b/>
        </w:rPr>
        <w:t>zndɤqa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bas du mur.</w:t>
      </w:r>
      <w:r>
        <w:br/>
        <w:br/>
      </w:r>
    </w:p>
    <w:p>
      <w:r>
        <w:rPr>
          <w:b/>
        </w:rPr>
        <w:t>zndɤrchɤβ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fissure sur le mur.</w:t>
      </w:r>
      <w:r>
        <w:br/>
        <w:br/>
      </w:r>
    </w:p>
    <w:p>
      <w:r>
        <w:rPr>
          <w:b/>
        </w:rPr>
        <w:t>zndɤtɕhaʁ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 rétrécir (mur).</w:t>
      </w:r>
    </w:p>
    <w:p>
      <w:r>
        <w:t xml:space="preserve">  </w:t>
      </w:r>
      <w:r>
        <w:rPr>
          <w:b/>
        </w:rPr>
        <w:t>zndɤtɕhaʁ pjɤ-ɕe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znde1</w:t>
      </w:r>
      <w:r>
        <w:t xml:space="preserve"> </w:t>
      </w:r>
      <w:r>
        <w:rPr>
          <w:b/>
        </w:rPr>
        <w:t>tɕhaʁ</w:t>
      </w:r>
      <w:r>
        <w:t>.</w:t>
      </w:r>
      <w:r>
        <w:br/>
        <w:br/>
      </w:r>
    </w:p>
    <w:p>
      <w:r>
        <w:rPr>
          <w:b/>
        </w:rPr>
        <w:t>znɤβʁaβʁa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arrogant.</w:t>
      </w:r>
    </w:p>
    <w:p>
      <w:r>
        <w:t xml:space="preserve">  </w:t>
      </w:r>
      <w:r>
        <w:rPr>
          <w:b/>
        </w:rPr>
        <w:t>ma-tɯ-znɤβʁaβʁa</w:t>
      </w:r>
      <w:r>
        <w:br/>
        <w:br/>
      </w:r>
    </w:p>
    <w:p>
      <w:r>
        <w:rPr>
          <w:b/>
        </w:rPr>
        <w:t>znɤβʁaβʁa</w:t>
      </w:r>
      <w:r/>
      <w:r/>
      <w:r>
        <w:t>.</w:t>
      </w:r>
      <w:r>
        <w:br/>
        <w:br/>
      </w:r>
    </w:p>
    <w:p>
      <w:r>
        <w:rPr>
          <w:b/>
        </w:rPr>
        <w:t>znɤchacha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fanfaronner.</w:t>
      </w:r>
    </w:p>
    <w:p>
      <w:r>
        <w:t xml:space="preserve">  </w:t>
      </w:r>
      <w:r>
        <w:rPr>
          <w:b/>
        </w:rPr>
        <w:t>jiɕqha kɯ-znɤchacha ci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znɤtʂhɯtʂhɯt</w:t>
      </w:r>
      <w:r>
        <w:t>.</w:t>
      </w:r>
      <w:r>
        <w:br/>
        <w:br/>
      </w:r>
    </w:p>
    <w:p>
      <w:r>
        <w:rPr>
          <w:b/>
        </w:rPr>
        <w:t>znɤɕqa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être capable de supporter.</w:t>
      </w:r>
    </w:p>
    <w:p>
      <w:r>
        <w:t xml:space="preserve">  </w:t>
      </w:r>
      <w:r>
        <w:rPr>
          <w:b/>
        </w:rPr>
        <w:t>ɯ-mi ka-ɣle ri, ɲɯ-znɤɕqe</w:t>
      </w:r>
    </w:p>
    <w:p>
      <w:r>
        <w:t xml:space="preserve">  </w:t>
      </w:r>
      <w:r>
        <w:rPr>
          <w:b/>
        </w:rPr>
        <w:t>mɯ́j-znɤɕqe-a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sɤɕqa</w:t>
      </w:r>
      <w:r>
        <w:t>.</w:t>
      </w:r>
      <w:r>
        <w:br/>
        <w:br/>
      </w:r>
    </w:p>
    <w:p>
      <w:r>
        <w:rPr>
          <w:b/>
        </w:rPr>
        <w:t>znɤɕqa</w:t>
      </w:r>
      <w:r/>
      <w:r/>
      <w:r>
        <w:t>.</w:t>
      </w:r>
      <w:r>
        <w:br/>
        <w:br/>
      </w:r>
    </w:p>
    <w:p>
      <w:r>
        <w:rPr>
          <w:b/>
        </w:rPr>
        <w:t>znɤɕqɯɕqraʁ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se croire intelligent.</w:t>
      </w:r>
    </w:p>
    <w:p>
      <w:r>
        <w:t xml:space="preserve">  </w:t>
      </w:r>
      <w:r>
        <w:rPr>
          <w:b/>
        </w:rPr>
        <w:t>kɯ-znɤɕqraʁɕqraʁ ci ɲɯ-ŋu</w:t>
      </w:r>
    </w:p>
    <w:p>
      <w:r>
        <w:t xml:space="preserve">  </w:t>
      </w:r>
      <w:r>
        <w:rPr>
          <w:b/>
        </w:rPr>
        <w:t>nɤʑo ɲɯ-tɯ-znɤɕqraʁɕqraʁ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ɕqraʁ</w:t>
      </w:r>
      <w:r>
        <w:t>.</w:t>
      </w:r>
      <w:r>
        <w:br/>
        <w:br/>
      </w:r>
    </w:p>
    <w:p>
      <w:r>
        <w:rPr>
          <w:b/>
        </w:rPr>
        <w:t>znɤdʑɯɣdʑɯɣ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donner un petit coup (avec un bâton).</w:t>
      </w:r>
    </w:p>
    <w:p>
      <w:r>
        <w:t xml:space="preserve">  </w:t>
      </w:r>
      <w:r>
        <w:rPr>
          <w:b/>
        </w:rPr>
        <w:t>tɤɲi kɯ ɲɤ-znɤdʑɯɣdʑɯɣ</w:t>
      </w:r>
    </w:p>
    <w:p>
      <w:r>
        <w:t xml:space="preserve">  </w:t>
      </w:r>
      <w:r>
        <w:rPr>
          <w:b/>
        </w:rPr>
        <w:t>laχtɕha ko-znɤdʑɯɣdʑɯɣ</w:t>
      </w:r>
      <w:r>
        <w:br/>
        <w:br/>
      </w:r>
    </w:p>
    <w:p>
      <w:r>
        <w:rPr>
          <w:b/>
        </w:rPr>
        <w:t>znɤftɕɤftɕɤl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se créer des ennuis à soi-même.</w:t>
      </w:r>
    </w:p>
    <w:p>
      <w:r>
        <w:t xml:space="preserve">  </w:t>
      </w:r>
      <w:r>
        <w:rPr>
          <w:b/>
        </w:rPr>
        <w:t>to-znɤftɕɤftɕal-a</w:t>
      </w:r>
    </w:p>
    <w:p>
      <w:r>
        <w:t xml:space="preserve">  </w:t>
      </w:r>
      <w:r>
        <w:rPr>
          <w:b/>
        </w:rPr>
        <w:t>ɯʑo ɲɯ-znɤftɕɤftɕɤl</w:t>
      </w:r>
    </w:p>
    <w:p>
      <w:r>
        <w:t xml:space="preserve">  </w:t>
      </w:r>
      <w:r>
        <w:rPr>
          <w:b/>
        </w:rPr>
        <w:t>ɯʑo kɯ-znɤftɕɤftɕɤl ci ŋu</w:t>
      </w:r>
      <w:r>
        <w:br/>
        <w:br/>
      </w:r>
    </w:p>
    <w:p>
      <w:r>
        <w:rPr>
          <w:b/>
        </w:rPr>
        <w:t>znɤja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chérir.</w:t>
      </w:r>
    </w:p>
    <w:p>
      <w:r>
        <w:t xml:space="preserve">  </w:t>
      </w:r>
      <w:r>
        <w:rPr>
          <w:b/>
        </w:rPr>
        <w:t>tɯ-ŋga kɤ-rɤmbi ɲɯ-znɤje-a</w:t>
      </w:r>
      <w:r>
        <w:br/>
        <w:br/>
      </w:r>
    </w:p>
    <w:p>
      <w:r>
        <w:rPr>
          <w:b/>
        </w:rPr>
        <w:t>znɤjo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prendre (de l'eau) avec.</w:t>
      </w:r>
    </w:p>
    <w:p>
      <w:r>
        <w:t xml:space="preserve">  </w:t>
      </w:r>
      <w:r>
        <w:rPr>
          <w:b/>
        </w:rPr>
        <w:t>tɤ-lu pɯ-tɕat-a tɕe, βʑɤzu kɯ tɤ-z-nɤjo-t-a</w:t>
      </w:r>
    </w:p>
    <w:p>
      <w:r>
        <w:t xml:space="preserve">  </w:t>
      </w:r>
      <w:r>
        <w:rPr>
          <w:b/>
        </w:rPr>
        <w:t>ki tɯthɯ kɯ tú-wɣ-znɤjo</w:t>
      </w:r>
    </w:p>
    <w:p>
      <w:r>
        <w:t xml:space="preserve">  2)</w:t>
      </w:r>
      <w:r>
        <w:t xml:space="preserve"> ne pas pouvoir attendre.</w:t>
      </w:r>
    </w:p>
    <w:p>
      <w:r>
        <w:t xml:space="preserve">  </w:t>
      </w:r>
      <w:r>
        <w:rPr>
          <w:b/>
        </w:rPr>
        <w:t>aʑo ɲɯ-ɕpaʁ-a, ju-zɣɯt mɯ́j-znɤjam-a tɕe tɯcirqɯ kɤ-tshi-t-a</w:t>
      </w:r>
      <w:r>
        <w:br/>
        <w:br/>
      </w:r>
    </w:p>
    <w:p>
      <w:r>
        <w:rPr>
          <w:b/>
        </w:rPr>
        <w:t>znɤjo</w:t>
      </w:r>
      <w:r/>
      <w:r/>
      <w:r>
        <w:t>.</w:t>
      </w:r>
      <w:r>
        <w:br/>
        <w:br/>
      </w:r>
    </w:p>
    <w:p>
      <w:r>
        <w:rPr>
          <w:b/>
        </w:rPr>
        <w:t>znɤjpɯjpe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se considérer comme quelqu'un de bien, se trouver belle.</w:t>
      </w:r>
    </w:p>
    <w:p>
      <w:r>
        <w:t xml:space="preserve">  </w:t>
      </w:r>
      <w:r>
        <w:rPr>
          <w:b/>
        </w:rPr>
        <w:t>ɯʑo kɯ-znɤjpɯjpe ci ŋu</w:t>
      </w:r>
    </w:p>
    <w:p>
      <w:r>
        <w:t xml:space="preserve">  </w:t>
      </w:r>
      <w:r>
        <w:rPr>
          <w:b/>
        </w:rPr>
        <w:t>ɲɯ-znɤjpɯjpe</w:t>
      </w:r>
    </w:p>
    <w:p>
      <w:r>
        <w:t xml:space="preserve">  </w:t>
      </w:r>
      <w:r>
        <w:rPr>
          <w:b/>
        </w:rPr>
        <w:t>cho-znɤjpɯjpe</w:t>
      </w:r>
      <w:r>
        <w:br/>
        <w:br/>
      </w:r>
    </w:p>
    <w:p>
      <w:r>
        <w:rPr>
          <w:b/>
        </w:rPr>
        <w:t>znɤkɤro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trouver acceptable.</w:t>
      </w:r>
    </w:p>
    <w:p>
      <w:r>
        <w:t xml:space="preserve">  </w:t>
      </w:r>
      <w:r>
        <w:rPr>
          <w:b/>
        </w:rPr>
        <w:t>ɯ-tɯ-rɤt nɯ to-znɤkɤro ɕti</w:t>
      </w:r>
      <w:r>
        <w:br/>
        <w:br/>
      </w:r>
    </w:p>
    <w:p>
      <w:r>
        <w:rPr>
          <w:b/>
        </w:rPr>
        <w:t>znɤkɤro</w:t>
      </w:r>
      <w:r/>
      <w:r/>
      <w:r>
        <w:t>.</w:t>
      </w:r>
      <w:r>
        <w:br/>
        <w:br/>
      </w:r>
    </w:p>
    <w:p>
      <w:r>
        <w:rPr>
          <w:b/>
        </w:rPr>
        <w:t>znɤkhɯ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enfumer.</w:t>
      </w:r>
    </w:p>
    <w:p>
      <w:r>
        <w:t xml:space="preserve">  </w:t>
      </w:r>
      <w:r>
        <w:rPr>
          <w:b/>
        </w:rPr>
        <w:t>smi pjɯ́-wɣ-βlɯ tɕe, tu-kɯ-znɤkhɯ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tɤ-khɯ</w:t>
      </w:r>
      <w:r>
        <w:t xml:space="preserve"> </w:t>
      </w:r>
      <w:r>
        <w:rPr>
          <w:b/>
        </w:rPr>
        <w:t>ɣɤkhɯ1</w:t>
      </w:r>
      <w:r>
        <w:t xml:space="preserve"> </w:t>
      </w:r>
      <w:r>
        <w:rPr>
          <w:b/>
        </w:rPr>
        <w:t>sɤkhɯ</w:t>
      </w:r>
      <w:r>
        <w:t>.</w:t>
      </w:r>
      <w:r>
        <w:br/>
        <w:br/>
      </w:r>
    </w:p>
    <w:p>
      <w:r>
        <w:rPr>
          <w:b/>
        </w:rPr>
        <w:t>znɤkhɯ</w:t>
      </w:r>
      <w:r/>
      <w:r/>
      <w:r>
        <w:t>.</w:t>
      </w:r>
      <w:r>
        <w:br/>
        <w:br/>
      </w:r>
    </w:p>
    <w:p>
      <w:r>
        <w:rPr>
          <w:b/>
        </w:rPr>
        <w:t>znɤltɕɤm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couvrir.</w:t>
      </w:r>
    </w:p>
    <w:p>
      <w:r>
        <w:t xml:space="preserve">  </w:t>
      </w:r>
      <w:r>
        <w:rPr>
          <w:b/>
        </w:rPr>
        <w:t>pɯ-znɤltɕam-a</w:t>
      </w:r>
    </w:p>
    <w:p>
      <w:r>
        <w:t xml:space="preserve">  </w:t>
      </w:r>
      <w:r>
        <w:rPr>
          <w:b/>
        </w:rPr>
        <w:t>pɯ́-wɣ-znɤltɕam-a</w:t>
      </w:r>
    </w:p>
    <w:p>
      <w:r>
        <w:t xml:space="preserve">  </w:t>
      </w:r>
      <w:r>
        <w:rPr>
          <w:b/>
        </w:rPr>
        <w:t>tɯ-ŋga ɯ-βzɯr nɯ ɯ-zda ɯ-taʁ zɯ pa-znɤltɕɤm</w:t>
      </w:r>
    </w:p>
    <w:p>
      <w:r>
        <w:t xml:space="preserve">  </w:t>
      </w:r>
      <w:r>
        <w:rPr>
          <w:b/>
        </w:rPr>
        <w:t>aznɤltɕɯltɕɤm</w:t>
      </w:r>
      <w:r>
        <w:t xml:space="preserve"> se couvrir les uns les autres.</w:t>
      </w:r>
      <w:r>
        <w:br/>
        <w:br/>
      </w:r>
    </w:p>
    <w:p>
      <w:r>
        <w:rPr>
          <w:b/>
        </w:rPr>
        <w:t>znɤlɯli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des caprices.</w:t>
      </w:r>
    </w:p>
    <w:p>
      <w:r>
        <w:t xml:space="preserve">  </w:t>
      </w:r>
      <w:r>
        <w:rPr>
          <w:b/>
        </w:rPr>
        <w:t>ɯ-mu ɯ-phe ɲɯ-znɤlɯli</w:t>
      </w:r>
    </w:p>
    <w:p>
      <w:r>
        <w:t xml:space="preserve">  </w:t>
      </w:r>
      <w:r>
        <w:rPr>
          <w:b/>
        </w:rPr>
        <w:t>a-mu ɯ-ɕki tɤ-znɤlɯli-a</w:t>
      </w:r>
      <w:r>
        <w:br/>
        <w:br/>
      </w:r>
    </w:p>
    <w:p>
      <w:r>
        <w:rPr>
          <w:b/>
        </w:rPr>
        <w:t>znɤma</w:t>
      </w:r>
      <w:r/>
      <w:r/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habil</w:t>
      </w:r>
      <w:r>
        <w:t>].</w:t>
      </w:r>
      <w:r>
        <w:t xml:space="preserve"> pouvoir faire.</w:t>
      </w:r>
    </w:p>
    <w:p>
      <w:r>
        <w:t xml:space="preserve">  </w:t>
      </w:r>
      <w:r>
        <w:rPr>
          <w:b/>
        </w:rPr>
        <w:t>aʑo nɯ thamtɕɤt mɯ́j-znɤme-a</w:t>
      </w:r>
      <w:r>
        <w:br/>
        <w:br/>
      </w:r>
    </w:p>
    <w:p>
      <w:r>
        <w:rPr>
          <w:b/>
        </w:rPr>
        <w:t>znɤmaʁmaʁ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cacher la vérité.</w:t>
      </w:r>
    </w:p>
    <w:p>
      <w:r>
        <w:t xml:space="preserve">  </w:t>
      </w:r>
      <w:r>
        <w:rPr>
          <w:b/>
        </w:rPr>
        <w:t>to-mɯrkɯ ri to-znɤmaʁmaʁ</w:t>
      </w:r>
    </w:p>
    <w:p>
      <w:r>
        <w:t xml:space="preserve">  </w:t>
      </w:r>
      <w:r>
        <w:rPr>
          <w:b/>
        </w:rPr>
        <w:t>pɯ-kɯ-fse nɯ tɤ-ti wo ma ma-tɤ-tɯ-znɤmaʁmaʁ</w:t>
      </w:r>
      <w:r>
        <w:br/>
        <w:br/>
      </w:r>
    </w:p>
    <w:p>
      <w:r>
        <w:rPr>
          <w:b/>
        </w:rPr>
        <w:t>znɤmbju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éblouir.</w:t>
      </w:r>
    </w:p>
    <w:p>
      <w:r>
        <w:t xml:space="preserve">  </w:t>
      </w:r>
      <w:r>
        <w:rPr>
          <w:b/>
        </w:rPr>
        <w:t>tɤŋe kɯ a-mɲaʁ ɲɯ-znɤmbju</w:t>
      </w:r>
      <w:r>
        <w:br/>
        <w:br/>
      </w:r>
    </w:p>
    <w:p>
      <w:r>
        <w:rPr>
          <w:b/>
        </w:rPr>
        <w:t>znɤmbju</w:t>
      </w:r>
      <w:r/>
      <w:r/>
      <w:r>
        <w:t>.</w:t>
      </w:r>
      <w:r>
        <w:br/>
        <w:br/>
      </w:r>
    </w:p>
    <w:p>
      <w:r>
        <w:rPr>
          <w:b/>
        </w:rPr>
        <w:t>znɤmdzɤz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ne pas oser faire un reproche.</w:t>
      </w:r>
    </w:p>
    <w:p>
      <w:r>
        <w:t xml:space="preserve">  </w:t>
      </w:r>
      <w:r>
        <w:rPr>
          <w:b/>
        </w:rPr>
        <w:t>mɯ́j-znɤmdzɤz</w:t>
      </w:r>
    </w:p>
    <w:p>
      <w:r>
        <w:t xml:space="preserve">  </w:t>
      </w:r>
      <w:r>
        <w:rPr>
          <w:b/>
        </w:rPr>
        <w:t>to-nɤma nɯ mɯ́j-nɤpe ri, mɯ́j-pe kɤ-ti nɯ mɯ́j-znɤmdzɤz</w:t>
      </w:r>
      <w:r>
        <w:br/>
        <w:br/>
      </w:r>
    </w:p>
    <w:p>
      <w:r>
        <w:rPr>
          <w:b/>
        </w:rPr>
        <w:t>znɤmɲole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regarder le paysage.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nɤmɲo</w:t>
      </w:r>
      <w:r>
        <w:t>.</w:t>
      </w:r>
      <w:r>
        <w:br/>
        <w:br/>
      </w:r>
    </w:p>
    <w:p>
      <w:r>
        <w:rPr>
          <w:b/>
        </w:rPr>
        <w:t>znɤmɲole</w:t>
      </w:r>
      <w:r/>
      <w:r/>
      <w:r>
        <w:t>.</w:t>
      </w:r>
      <w:r>
        <w:br/>
        <w:br/>
      </w:r>
    </w:p>
    <w:p>
      <w:r>
        <w:rPr>
          <w:b/>
        </w:rPr>
        <w:t>znɤmpɕɤmpɕɤr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se croire belle.</w:t>
      </w:r>
    </w:p>
    <w:p>
      <w:r>
        <w:t xml:space="preserve">  </w:t>
      </w:r>
      <w:r>
        <w:rPr>
          <w:b/>
        </w:rPr>
        <w:t>chɤ-tɯ-znɤmpɕɤmpɕɤr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mpɕɤr</w:t>
      </w:r>
      <w:r>
        <w:t xml:space="preserve"> </w:t>
      </w:r>
      <w:r>
        <w:rPr>
          <w:b/>
        </w:rPr>
        <w:t>rɤmpɕɤr</w:t>
      </w:r>
      <w:r>
        <w:t>.</w:t>
      </w:r>
      <w:r>
        <w:br/>
        <w:br/>
      </w:r>
    </w:p>
    <w:p>
      <w:r>
        <w:rPr>
          <w:b/>
        </w:rPr>
        <w:t>znɤmqrɯz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faire mal aux pieds (d'une surface rugueuse, lorsque l'on marche dessus sans chaussures).</w:t>
      </w:r>
    </w:p>
    <w:p>
      <w:r>
        <w:t xml:space="preserve">  </w:t>
      </w:r>
      <w:r>
        <w:rPr>
          <w:b/>
        </w:rPr>
        <w:t>ɯ-thoʁ ɲɯ-rʁom tɕe, a-mi ɲɯ-znɤmqrɯz ma a-xtsa maŋe</w:t>
      </w:r>
    </w:p>
    <w:p>
      <w:r>
        <w:t xml:space="preserve">  2)</w:t>
      </w:r>
      <w:r>
        <w:t xml:space="preserve"> causer une sensation acide.</w:t>
      </w:r>
    </w:p>
    <w:p>
      <w:r>
        <w:t xml:space="preserve">  </w:t>
      </w:r>
      <w:r>
        <w:rPr>
          <w:b/>
        </w:rPr>
        <w:t>paχɕi kɯ-tɕur tɤ-ndza-t-a tɕe a-ɕɣa to-znɤmqrɯz</w:t>
      </w:r>
      <w:r>
        <w:br/>
        <w:br/>
      </w:r>
    </w:p>
    <w:p>
      <w:r>
        <w:rPr>
          <w:b/>
        </w:rPr>
        <w:t>znɤmqrɯz</w:t>
      </w:r>
      <w:r/>
      <w:r/>
      <w:r>
        <w:t>.</w:t>
      </w:r>
      <w:r>
        <w:br/>
        <w:br/>
      </w:r>
    </w:p>
    <w:p>
      <w:r>
        <w:rPr>
          <w:b/>
        </w:rPr>
        <w:t>znɤmɯma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toutes sortes de choses.</w:t>
      </w:r>
    </w:p>
    <w:p>
      <w:r>
        <w:t xml:space="preserve">  </w:t>
      </w:r>
      <w:r>
        <w:rPr>
          <w:b/>
        </w:rPr>
        <w:t>tɕhi tɤ́-wɣ-znɤmɯma ʑo tu-kɯ-rɯndzaŋspa ra</w:t>
      </w:r>
    </w:p>
    <w:p>
      <w:r>
        <w:t xml:space="preserve">  </w:t>
      </w:r>
      <w:r>
        <w:rPr>
          <w:b/>
        </w:rPr>
        <w:t>tɕhi tɤ́-wɣ-znɤmɯma ʑo mɯ́j-cha</w:t>
      </w:r>
      <w:r>
        <w:br/>
        <w:br/>
      </w:r>
    </w:p>
    <w:p>
      <w:r>
        <w:rPr>
          <w:b/>
        </w:rPr>
        <w:t>znɤndɤɣ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empoisonner.</w:t>
      </w:r>
    </w:p>
    <w:p>
      <w:r>
        <w:t xml:space="preserve">  </w:t>
      </w:r>
      <w:r>
        <w:rPr>
          <w:b/>
        </w:rPr>
        <w:t>ɯ-tshɯɣa a-mɤ-tɤ-βdi tɕe pjɯ-kɯ-znɤndɤɣ ŋu</w:t>
      </w:r>
    </w:p>
    <w:p>
      <w:r>
        <w:t xml:space="preserve">  </w:t>
      </w:r>
      <w:r>
        <w:rPr>
          <w:b/>
        </w:rPr>
        <w:t>ma-tɤ-tɯ-ndze ma tɯ́-wɣ-znɤndɤɣ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sɤndɤɣ</w:t>
      </w:r>
      <w:r>
        <w:t>.</w:t>
      </w:r>
      <w:r>
        <w:br/>
        <w:br/>
      </w:r>
    </w:p>
    <w:p>
      <w:r>
        <w:rPr>
          <w:b/>
        </w:rPr>
        <w:t>znɤndɤɣ</w:t>
      </w:r>
      <w:r/>
      <w:r/>
      <w:r>
        <w:t>.</w:t>
      </w:r>
      <w:r>
        <w:br/>
        <w:br/>
      </w:r>
    </w:p>
    <w:p>
      <w:r>
        <w:rPr>
          <w:b/>
        </w:rPr>
        <w:t>znɤndɤɣri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avoir un enfant illégitime (homme).</w:t>
      </w:r>
    </w:p>
    <w:p>
      <w:r>
        <w:t xml:space="preserve">  </w:t>
      </w:r>
      <w:r>
        <w:rPr>
          <w:b/>
        </w:rPr>
        <w:t>kɯmaʁ tɤ-tɕɯ kɯ pa-znɤndɤɣri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tɤndɤɣri</w:t>
      </w:r>
      <w:r>
        <w:t>.</w:t>
      </w:r>
      <w:r>
        <w:br/>
        <w:br/>
      </w:r>
    </w:p>
    <w:p>
      <w:r>
        <w:rPr>
          <w:b/>
        </w:rPr>
        <w:t>znɤndɤɣri</w:t>
      </w:r>
      <w:r/>
      <w:r/>
      <w:r>
        <w:t>.</w:t>
      </w:r>
      <w:r>
        <w:br/>
        <w:br/>
      </w:r>
    </w:p>
    <w:p>
      <w:r>
        <w:rPr>
          <w:b/>
        </w:rPr>
        <w:t>znɤndɤr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vibrer.</w:t>
      </w:r>
    </w:p>
    <w:p>
      <w:r>
        <w:t xml:space="preserve">  </w:t>
      </w:r>
      <w:r>
        <w:rPr>
          <w:b/>
        </w:rPr>
        <w:t>ta-znɤndɤr</w:t>
      </w:r>
    </w:p>
    <w:p>
      <w:r>
        <w:t xml:space="preserve">  </w:t>
      </w:r>
      <w:r>
        <w:rPr>
          <w:b/>
        </w:rPr>
        <w:t>tɤ-znɤndar-a</w:t>
      </w:r>
    </w:p>
    <w:p>
      <w:r>
        <w:t xml:space="preserve">  </w:t>
      </w:r>
      <w:r>
        <w:rPr>
          <w:b/>
        </w:rPr>
        <w:t>kutɕu tɤŋkhɯt tɤ-lat-a tɕe, @luyinji tɤ-znɤndar-a</w:t>
      </w:r>
      <w:r>
        <w:br/>
        <w:br/>
      </w:r>
    </w:p>
    <w:p>
      <w:r>
        <w:rPr>
          <w:b/>
        </w:rPr>
        <w:t>znɤndɤr</w:t>
      </w:r>
      <w:r/>
      <w:r/>
      <w:r>
        <w:t>.</w:t>
      </w:r>
      <w:r>
        <w:br/>
        <w:br/>
      </w:r>
    </w:p>
    <w:p>
      <w:r>
        <w:rPr>
          <w:b/>
        </w:rPr>
        <w:t>znɤndʐɤrqɯ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</w:p>
    <w:p>
      <w:r>
        <w:t xml:space="preserve">  </w:t>
      </w:r>
      <w:r>
        <w:rPr>
          <w:b/>
        </w:rPr>
        <w:t>tɯ-ci rqɯ kɤ-tshi-t-a tɕe, nɯ́-wɣ-znɤndʐɤrqɯ-a</w:t>
      </w:r>
      <w:r>
        <w:br/>
        <w:br/>
      </w:r>
    </w:p>
    <w:p>
      <w:r>
        <w:rPr>
          <w:b/>
        </w:rPr>
        <w:t>znɤndʐɤrqɯ</w:t>
      </w:r>
      <w:r/>
      <w:r/>
      <w:r>
        <w:t>.</w:t>
      </w:r>
      <w:r>
        <w:br/>
        <w:br/>
      </w:r>
    </w:p>
    <w:p>
      <w:r>
        <w:rPr>
          <w:b/>
        </w:rPr>
        <w:t>znɤngɯt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partager avec.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tɤngɯt</w:t>
      </w:r>
      <w:r>
        <w:t xml:space="preserve"> </w:t>
      </w:r>
      <w:r>
        <w:rPr>
          <w:b/>
        </w:rPr>
        <w:t>angɯt</w:t>
      </w:r>
      <w:r>
        <w:t>.</w:t>
      </w:r>
      <w:r>
        <w:br/>
        <w:br/>
      </w:r>
    </w:p>
    <w:p>
      <w:r>
        <w:rPr>
          <w:b/>
        </w:rPr>
        <w:t>znɤngɯt</w:t>
      </w:r>
      <w:r/>
      <w:r/>
      <w:r>
        <w:t>.</w:t>
      </w:r>
      <w:r>
        <w:br/>
        <w:br/>
      </w:r>
    </w:p>
    <w:p>
      <w:r>
        <w:rPr>
          <w:b/>
        </w:rPr>
        <w:t>znɤɲɟɯɲɟu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attirer.</w:t>
      </w:r>
    </w:p>
    <w:p>
      <w:r>
        <w:t xml:space="preserve">  </w:t>
      </w:r>
      <w:r>
        <w:rPr>
          <w:b/>
        </w:rPr>
        <w:t>jla tsha kɯ tɤ-z-nɤɲɟɯɲɟu-t-a</w:t>
      </w:r>
      <w:r>
        <w:br/>
        <w:br/>
      </w:r>
    </w:p>
    <w:p>
      <w:r>
        <w:rPr>
          <w:b/>
        </w:rPr>
        <w:t>znɤŋɤβ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embarrasser.</w:t>
      </w:r>
      <w:r>
        <w:br/>
        <w:br/>
      </w:r>
    </w:p>
    <w:p>
      <w:r>
        <w:rPr>
          <w:b/>
        </w:rPr>
        <w:t>znɤŋɤβ</w:t>
      </w:r>
      <w:r/>
      <w:r/>
      <w:r>
        <w:t>.</w:t>
      </w:r>
      <w:r>
        <w:br/>
        <w:br/>
      </w:r>
    </w:p>
    <w:p>
      <w:r>
        <w:rPr>
          <w:b/>
        </w:rPr>
        <w:t>znɤŋgɯ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prêter.</w:t>
      </w:r>
    </w:p>
    <w:p>
      <w:r>
        <w:t xml:space="preserve">  </w:t>
      </w:r>
      <w:r>
        <w:rPr>
          <w:b/>
        </w:rPr>
        <w:t>(kɤndza, rŋɯl) nɯ-znɤŋgɯ-t-a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tɤŋgɯ</w:t>
      </w:r>
      <w:r>
        <w:t>.</w:t>
      </w:r>
      <w:r>
        <w:br/>
        <w:br/>
      </w:r>
    </w:p>
    <w:p>
      <w:r>
        <w:rPr>
          <w:b/>
        </w:rPr>
        <w:t>znɤŋgɯ</w:t>
      </w:r>
      <w:r/>
      <w:r/>
      <w:r>
        <w:t>.</w:t>
      </w:r>
      <w:r>
        <w:br/>
        <w:br/>
      </w:r>
    </w:p>
    <w:p>
      <w:r>
        <w:rPr>
          <w:b/>
        </w:rPr>
        <w:t>znɤŋɯŋu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être présomptueux.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ŋu</w:t>
      </w:r>
      <w:r>
        <w:t>.</w:t>
      </w:r>
      <w:r>
        <w:br/>
        <w:br/>
      </w:r>
    </w:p>
    <w:p>
      <w:r>
        <w:rPr>
          <w:b/>
        </w:rPr>
        <w:t>znɤpɤri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donner un diner.</w:t>
      </w:r>
      <w:r>
        <w:br/>
        <w:br/>
      </w:r>
    </w:p>
    <w:p>
      <w:r>
        <w:rPr>
          <w:b/>
        </w:rPr>
        <w:t>znɤpɤri</w:t>
      </w:r>
      <w:r/>
      <w:r/>
      <w:r>
        <w:t>.</w:t>
      </w:r>
      <w:r>
        <w:br/>
        <w:br/>
      </w:r>
    </w:p>
    <w:p>
      <w:r>
        <w:rPr>
          <w:b/>
        </w:rPr>
        <w:t>znɤphɤtphɤt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tapoter avec.</w:t>
      </w:r>
      <w:r>
        <w:br/>
        <w:br/>
      </w:r>
    </w:p>
    <w:p>
      <w:r>
        <w:rPr>
          <w:b/>
        </w:rPr>
        <w:t>znɤphɤtphɤt</w:t>
      </w:r>
      <w:r/>
      <w:r/>
      <w:r>
        <w:t>.</w:t>
      </w:r>
      <w:r>
        <w:br/>
        <w:br/>
      </w:r>
    </w:p>
    <w:p>
      <w:r>
        <w:rPr>
          <w:b/>
        </w:rPr>
        <w:t>znɤrɕu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</w:p>
    <w:p>
      <w:r>
        <w:t xml:space="preserve">  </w:t>
      </w:r>
      <w:r>
        <w:rPr>
          <w:b/>
        </w:rPr>
        <w:t>a-jaʁ nɯ-tɯ-znɤrɕu-t</w:t>
      </w:r>
      <w:r>
        <w:br/>
        <w:br/>
      </w:r>
    </w:p>
    <w:p>
      <w:r>
        <w:rPr>
          <w:b/>
        </w:rPr>
        <w:t>znɤrɕu</w:t>
      </w:r>
      <w:r/>
      <w:r/>
      <w:r>
        <w:t>.</w:t>
      </w:r>
      <w:r>
        <w:br/>
        <w:br/>
      </w:r>
    </w:p>
    <w:p>
      <w:r>
        <w:rPr>
          <w:b/>
        </w:rPr>
        <w:t>znɤre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rire.</w:t>
      </w:r>
      <w:r>
        <w:br/>
        <w:br/>
      </w:r>
    </w:p>
    <w:p>
      <w:r>
        <w:rPr>
          <w:b/>
        </w:rPr>
        <w:t>znɤre</w:t>
      </w:r>
      <w:r/>
      <w:r/>
      <w:r>
        <w:t>.</w:t>
      </w:r>
      <w:r>
        <w:br/>
        <w:br/>
      </w:r>
    </w:p>
    <w:p>
      <w:r>
        <w:rPr>
          <w:b/>
        </w:rPr>
        <w:t>znɤrko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habil</w:t>
      </w:r>
      <w:r>
        <w:t>].</w:t>
      </w:r>
      <w:r/>
    </w:p>
    <w:p>
      <w:r>
        <w:t xml:space="preserve">  </w:t>
      </w:r>
      <w:r>
        <w:rPr>
          <w:b/>
        </w:rPr>
        <w:t>kɤ-ndza ta-znɤrko</w:t>
      </w:r>
      <w:r>
        <w:br/>
        <w:br/>
      </w:r>
    </w:p>
    <w:p>
      <w:r>
        <w:rPr>
          <w:b/>
        </w:rPr>
        <w:t>znɤrko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pouvoir tenir, supporter.</w:t>
      </w:r>
    </w:p>
    <w:p>
      <w:r>
        <w:t xml:space="preserve">  </w:t>
      </w:r>
      <w:r>
        <w:rPr>
          <w:b/>
        </w:rPr>
        <w:t>ɯ-kɯ-mŋɤm ɲɯ-thɯ ri, wuma ʑo ɲɯ-znɤrkɤm</w:t>
      </w:r>
    </w:p>
    <w:p>
      <w:r>
        <w:t xml:space="preserve">  </w:t>
      </w:r>
      <w:r>
        <w:rPr>
          <w:b/>
        </w:rPr>
        <w:t>kɤ-rɤma wuma ɲɯ-znɤrkɤm</w:t>
      </w:r>
      <w:r>
        <w:br/>
        <w:br/>
      </w:r>
    </w:p>
    <w:p>
      <w:r>
        <w:rPr>
          <w:b/>
        </w:rPr>
        <w:t>znɤʁamɟa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zêlé.</w:t>
      </w:r>
    </w:p>
    <w:p>
      <w:r>
        <w:t xml:space="preserve">  </w:t>
      </w:r>
      <w:r>
        <w:rPr>
          <w:b/>
        </w:rPr>
        <w:t>ta-ma ɲɯ-znɤʁamɟa</w:t>
      </w:r>
    </w:p>
    <w:p>
      <w:r>
        <w:t xml:space="preserve">  </w:t>
      </w:r>
      <w:r>
        <w:rPr>
          <w:b/>
        </w:rPr>
        <w:t>pɯ-znɤʁamɟa-tɕi</w:t>
      </w:r>
    </w:p>
    <w:p>
      <w:r>
        <w:t xml:space="preserve">  </w:t>
      </w:r>
      <w:r>
        <w:rPr>
          <w:b/>
        </w:rPr>
        <w:t>jiɕqha nɯ kɯ-znɤʁamɟa ci ɲɯ-ŋu</w:t>
      </w:r>
    </w:p>
    <w:p>
      <w:r>
        <w:t xml:space="preserve">  </w:t>
      </w:r>
      <w:r>
        <w:rPr>
          <w:b/>
        </w:rPr>
        <w:t>nɤʑo kɤ-rɤβzjoz ɲɯ-tɯ-z-nɤʁamɟa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tɤ-ʁamɟa</w:t>
      </w:r>
      <w:r>
        <w:t>.</w:t>
      </w:r>
      <w:r>
        <w:br/>
        <w:br/>
      </w:r>
    </w:p>
    <w:p>
      <w:r>
        <w:rPr>
          <w:b/>
        </w:rPr>
        <w:t>znɤʁdɤn</w:t>
      </w:r>
      <w:r/>
      <w:r/>
      <w:r>
        <w:t>.</w:t>
      </w:r>
      <w:r>
        <w:t xml:space="preserve"> placer quelque chose sous.</w:t>
      </w:r>
    </w:p>
    <w:p>
      <w:r>
        <w:t xml:space="preserve">  </w:t>
      </w:r>
      <w:r>
        <w:rPr>
          <w:b/>
        </w:rPr>
        <w:t>@bandeng ɯ-pa tɤ-znɤʁdɤn</w:t>
      </w:r>
    </w:p>
    <w:p>
      <w:r>
        <w:t xml:space="preserve">  </w:t>
      </w:r>
      <w:r>
        <w:rPr>
          <w:b/>
        </w:rPr>
        <w:t>si kɯ pɯ-znɤʁdɤn</w:t>
      </w:r>
    </w:p>
    <w:p>
      <w:r>
        <w:t xml:space="preserve">  </w:t>
      </w:r>
      <w:r>
        <w:rPr>
          <w:b/>
        </w:rPr>
        <w:t>@dianshi ɯ-ʁdɤn ci ɲɯ-ra, tɕe si pɯ-znɤʁdan-a</w:t>
      </w:r>
    </w:p>
    <w:p>
      <w:r>
        <w:t xml:space="preserve">  </w:t>
      </w:r>
      <w:r>
        <w:rPr>
          <w:b/>
        </w:rPr>
        <w:t>tɤ-mkɯm kɯ tɤ-znɤʁdɤn</w:t>
      </w:r>
    </w:p>
    <w:p>
      <w:r>
        <w:t xml:space="preserve">  </w:t>
      </w:r>
      <w:r>
        <w:rPr>
          <w:b/>
        </w:rPr>
        <w:t>jɯfɕɯr tɤ-mkɯm kutɕu pɯ-tɯ-ta-t tɕe, kɯki tɤ-tɯ-znɤʁdɤn</w:t>
      </w:r>
    </w:p>
    <w:p>
      <w:r>
        <w:t xml:space="preserve">  </w:t>
      </w:r>
      <w:r>
        <w:rPr>
          <w:b/>
        </w:rPr>
        <w:t>khɯtsa ɯ-pa nɯ tɕu ɕico kɤ-znɤʁdɤn mɤ-sna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tɤ-ʁdɤn</w:t>
      </w:r>
      <w:r>
        <w:t>.</w:t>
      </w:r>
      <w:r>
        <w:br/>
        <w:br/>
      </w:r>
    </w:p>
    <w:p>
      <w:r>
        <w:rPr>
          <w:b/>
        </w:rPr>
        <w:t>znɤʁdɤn</w:t>
      </w:r>
      <w:r/>
      <w:r/>
      <w:r>
        <w:t>.</w:t>
      </w:r>
      <w:r>
        <w:br/>
        <w:br/>
      </w:r>
    </w:p>
    <w:p>
      <w:r>
        <w:rPr>
          <w:b/>
        </w:rPr>
        <w:t>znɤscɤr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effrayer.</w:t>
      </w:r>
    </w:p>
    <w:p>
      <w:r>
        <w:t xml:space="preserve">  </w:t>
      </w:r>
      <w:r>
        <w:rPr>
          <w:b/>
        </w:rPr>
        <w:t>@laba tha-ʑmbri tɕe pɯ́-wɣ-znɤscar-a</w:t>
      </w:r>
    </w:p>
    <w:p>
      <w:r>
        <w:t xml:space="preserve">  </w:t>
      </w:r>
      <w:r>
        <w:rPr>
          <w:b/>
        </w:rPr>
        <w:t>a-mgɯr zɯ taχphe ta-lɤt tɕe pɯ́-wɣ-znɤscar-a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tɤ-scɤr</w:t>
      </w:r>
      <w:r>
        <w:t>.</w:t>
      </w:r>
      <w:r>
        <w:br/>
        <w:br/>
      </w:r>
    </w:p>
    <w:p>
      <w:r>
        <w:rPr>
          <w:b/>
        </w:rPr>
        <w:t>znɤscɤr</w:t>
      </w:r>
      <w:r/>
      <w:r/>
      <w:r>
        <w:t>.</w:t>
      </w:r>
      <w:r>
        <w:br/>
        <w:br/>
      </w:r>
    </w:p>
    <w:p>
      <w:r>
        <w:rPr>
          <w:b/>
        </w:rPr>
        <w:t>znɤtʂa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</w:p>
    <w:p>
      <w:r>
        <w:t xml:space="preserve">  </w:t>
      </w:r>
      <w:r>
        <w:rPr>
          <w:b/>
        </w:rPr>
        <w:t>ɯ-ŋgɯ nɯ-znɤtʂa-t-a</w:t>
      </w:r>
      <w:r>
        <w:br/>
        <w:br/>
      </w:r>
    </w:p>
    <w:p>
      <w:r>
        <w:rPr>
          <w:b/>
        </w:rPr>
        <w:t>znɤtʂa</w:t>
      </w:r>
      <w:r/>
      <w:r/>
      <w:r>
        <w:t>.</w:t>
      </w:r>
      <w:r>
        <w:br/>
        <w:br/>
      </w:r>
    </w:p>
    <w:p>
      <w:r>
        <w:rPr>
          <w:b/>
        </w:rPr>
        <w:t>znɤtʂhɯtʂhɯt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arrogant.</w:t>
      </w:r>
    </w:p>
    <w:p>
      <w:r>
        <w:t xml:space="preserve">  </w:t>
      </w:r>
      <w:r>
        <w:rPr>
          <w:b/>
        </w:rPr>
        <w:t>kɯ-znɤtʂhɯtʂhɯt ci ɲɯ-ŋu</w:t>
      </w:r>
      <w:r>
        <w:br/>
        <w:br/>
      </w:r>
    </w:p>
    <w:p>
      <w:r>
        <w:rPr>
          <w:b/>
        </w:rPr>
        <w:t>znɤtʂhɯtʂhɯt</w:t>
      </w:r>
      <w:r/>
      <w:r/>
      <w:r>
        <w:t>.</w:t>
      </w:r>
      <w:r>
        <w:br/>
        <w:br/>
      </w:r>
    </w:p>
    <w:p>
      <w:r>
        <w:rPr>
          <w:b/>
        </w:rPr>
        <w:t>znɤtʂɯntʂɯn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qui aime se vanter de ses bonnes actions.</w:t>
      </w:r>
    </w:p>
    <w:p>
      <w:r>
        <w:t xml:space="preserve">  </w:t>
      </w:r>
      <w:r>
        <w:rPr>
          <w:b/>
        </w:rPr>
        <w:t>ɲɯ-sɯxtʂɯn ri ri, ɲɯ-znɤtʂɯntʂɯn</w:t>
      </w:r>
      <w:r>
        <w:br/>
        <w:br/>
      </w:r>
    </w:p>
    <w:p>
      <w:r>
        <w:rPr>
          <w:b/>
        </w:rPr>
        <w:t>znɤtɯɣ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mettre bien en place.</w:t>
      </w:r>
    </w:p>
    <w:p>
      <w:r>
        <w:t xml:space="preserve">  2)</w:t>
      </w:r>
      <w:r>
        <w:t xml:space="preserve"> profiter de l'occasion. laisser à.</w:t>
      </w:r>
    </w:p>
    <w:p>
      <w:r>
        <w:t xml:space="preserve">  </w:t>
      </w:r>
      <w:r>
        <w:rPr>
          <w:b/>
        </w:rPr>
        <w:t>kɤ-qanɯ ʑo a-jɤ-tɯ-znɤtɯɣ tɕe a-jɤ-tɯ-ɣi nɯ!</w:t>
      </w:r>
    </w:p>
    <w:p>
      <w:r>
        <w:t xml:space="preserve">  </w:t>
      </w:r>
      <w:r>
        <w:rPr>
          <w:b/>
        </w:rPr>
        <w:t>kɤ-nɯʑɯβ ʑo a-nɯ-tɯ-znɤtɯɣ tɕe mɤ-mtshɤm</w:t>
      </w:r>
    </w:p>
    <w:p>
      <w:r>
        <w:t xml:space="preserve">  </w:t>
      </w:r>
      <w:r>
        <w:rPr>
          <w:b/>
        </w:rPr>
        <w:t>lufsoʁ ɕɯŋgɯ ʑo a-nɯ-tɯ-znɤtɯɣ</w:t>
      </w:r>
    </w:p>
    <w:p>
      <w:r>
        <w:t xml:space="preserve">  </w:t>
      </w:r>
      <w:r>
        <w:rPr>
          <w:b/>
        </w:rPr>
        <w:t>kɯki laχtɕha kɯ-pe tɤ-tu tɕe, nɤʑo ɲɯ-ta-znɤtɯɣ jɤɣ</w:t>
      </w:r>
      <w:r>
        <w:br/>
        <w:br/>
      </w:r>
    </w:p>
    <w:p>
      <w:r>
        <w:rPr>
          <w:b/>
        </w:rPr>
        <w:t>znɤtɯɣ</w:t>
      </w:r>
      <w:r/>
      <w:r/>
      <w:r>
        <w:t>.</w:t>
      </w:r>
      <w:r>
        <w:br/>
        <w:br/>
      </w:r>
    </w:p>
    <w:p>
      <w:r>
        <w:rPr>
          <w:b/>
        </w:rPr>
        <w:t>znɤχɕɯχɕu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se croire plus fort (que les autres).</w:t>
      </w:r>
    </w:p>
    <w:p>
      <w:r>
        <w:t xml:space="preserve">  </w:t>
      </w:r>
      <w:r>
        <w:rPr>
          <w:b/>
        </w:rPr>
        <w:t>kɤ-znɤχɕɯχɕu mɤ-tɯ-nɯ-cha ma nɤʑo sɤz kɯ-χɕu tu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χɕu</w:t>
      </w:r>
      <w:r>
        <w:t xml:space="preserve"> </w:t>
      </w:r>
      <w:r>
        <w:rPr>
          <w:b/>
        </w:rPr>
        <w:t>rɯqhaχɕu</w:t>
      </w:r>
      <w:r>
        <w:t>.</w:t>
      </w:r>
      <w:r>
        <w:br/>
        <w:br/>
      </w:r>
    </w:p>
    <w:p>
      <w:r>
        <w:rPr>
          <w:b/>
        </w:rPr>
        <w:t>znɤχpɯχpa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arrogant.</w:t>
      </w:r>
    </w:p>
    <w:p>
      <w:r>
        <w:t xml:space="preserve">  </w:t>
      </w:r>
      <w:r>
        <w:rPr>
          <w:b/>
        </w:rPr>
        <w:t>jiɕqha nɯ ɲɯ-znɤχpɯχpa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χpa</w:t>
      </w:r>
      <w:r>
        <w:t>.</w:t>
      </w:r>
      <w:r>
        <w:br/>
        <w:br/>
      </w:r>
    </w:p>
    <w:p>
      <w:r>
        <w:rPr>
          <w:b/>
        </w:rPr>
        <w:t>znɤzraʁ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embarrasser.</w:t>
      </w:r>
    </w:p>
    <w:p>
      <w:r>
        <w:t xml:space="preserve">  </w:t>
      </w:r>
      <w:r>
        <w:rPr>
          <w:b/>
        </w:rPr>
        <w:t>nɯ ma-tɤ-tɯ-ti ma tɯ-znɤzraʁ</w:t>
      </w:r>
      <w:r>
        <w:br/>
        <w:br/>
      </w:r>
    </w:p>
    <w:p>
      <w:r>
        <w:rPr>
          <w:b/>
        </w:rPr>
        <w:t>znɤzraʁ</w:t>
      </w:r>
      <w:r/>
      <w:r/>
      <w:r>
        <w:t>.</w:t>
      </w:r>
      <w:r>
        <w:br/>
        <w:br/>
      </w:r>
    </w:p>
    <w:p>
      <w:r>
        <w:rPr>
          <w:b/>
        </w:rPr>
        <w:t>znɯβdaʁ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porter la responsabilité à.</w:t>
      </w:r>
    </w:p>
    <w:p>
      <w:r>
        <w:t xml:space="preserve">  </w:t>
      </w:r>
      <w:r>
        <w:rPr>
          <w:b/>
        </w:rPr>
        <w:t>mɤ-kɯ-tʂaŋ ɲɯ́-wɣ-znɯβdaʁ-a-nɯ ɲɯ-ŋu</w:t>
      </w:r>
    </w:p>
    <w:p>
      <w:r>
        <w:t xml:space="preserve">  </w:t>
      </w:r>
      <w:r>
        <w:rPr>
          <w:b/>
        </w:rPr>
        <w:t>ki laχtɕha kɯra nɤʑo tɤ-kɤ-znɯβdaʁ tɕe ɯ-pɯ tɤ-kɤ-pa ɲɯ-ŋu</w:t>
      </w:r>
      <w:r>
        <w:br/>
        <w:br/>
      </w:r>
    </w:p>
    <w:p>
      <w:r>
        <w:rPr>
          <w:b/>
        </w:rPr>
        <w:t>znɯβdaʁ</w:t>
      </w:r>
      <w:r/>
      <w:r/>
      <w:r>
        <w:t>.</w:t>
      </w:r>
      <w:r>
        <w:br/>
        <w:br/>
      </w:r>
    </w:p>
    <w:p>
      <w:r>
        <w:rPr>
          <w:b/>
        </w:rPr>
        <w:t>znɯcaχto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bouche bée.</w:t>
      </w:r>
      <w:r>
        <w:br/>
        <w:br/>
      </w:r>
    </w:p>
    <w:p>
      <w:r>
        <w:rPr>
          <w:b/>
        </w:rPr>
        <w:t>znɯcaχto</w:t>
      </w:r>
      <w:r/>
      <w:r/>
      <w:r>
        <w:t>.</w:t>
      </w:r>
      <w:r>
        <w:br/>
        <w:br/>
      </w:r>
    </w:p>
    <w:p>
      <w:r>
        <w:rPr>
          <w:b/>
        </w:rPr>
        <w:t>znɯɕkhɤɣ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ne pas se préoccuper de.</w:t>
      </w:r>
    </w:p>
    <w:p>
      <w:r>
        <w:t xml:space="preserve">  </w:t>
      </w:r>
      <w:r>
        <w:rPr>
          <w:b/>
        </w:rPr>
        <w:t>nɯ kɯ a-phe nɯ ɲɯ-ti ri, ɲɯ-znɯɕkhaɣ-a ɕti</w:t>
      </w:r>
    </w:p>
    <w:p>
      <w:r>
        <w:t xml:space="preserve">  </w:t>
      </w:r>
      <w:r>
        <w:rPr>
          <w:b/>
        </w:rPr>
        <w:t>tɯmɯ ɲɯ-ɤsɯ-lɤt ri aʑo ɲɯ-znɯɕqhaɣ-a ɕti</w:t>
      </w:r>
      <w:r>
        <w:br/>
        <w:br/>
      </w:r>
    </w:p>
    <w:p>
      <w:r>
        <w:rPr>
          <w:b/>
        </w:rPr>
        <w:t>znɯɕqhɯɕqhu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s'opposer.</w:t>
      </w:r>
    </w:p>
    <w:p>
      <w:r>
        <w:t xml:space="preserve">  </w:t>
      </w:r>
      <w:r>
        <w:rPr>
          <w:b/>
        </w:rPr>
        <w:t>pɯ-znɯɕqhɯɕqhu-t-a</w:t>
      </w:r>
    </w:p>
    <w:p>
      <w:r>
        <w:t xml:space="preserve">  </w:t>
      </w:r>
      <w:r>
        <w:rPr>
          <w:b/>
        </w:rPr>
        <w:t>ɯ-stu mɯ́j-nɤme tɕe pjɯ-znɯɕqhɯɕqhe ntsɯ ɲɯ-ɕti</w:t>
      </w:r>
    </w:p>
    <w:p>
      <w:r>
        <w:t xml:space="preserve">  </w:t>
      </w:r>
      <w:r>
        <w:rPr>
          <w:b/>
        </w:rPr>
        <w:t>tɤ-tɯt-a nɯ ma-pɯ-tɯ-znɯɕqhɯɕqhe</w:t>
      </w:r>
      <w:r>
        <w:br/>
        <w:br/>
      </w:r>
    </w:p>
    <w:p>
      <w:r>
        <w:rPr>
          <w:b/>
        </w:rPr>
        <w:t>znɯɕtar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donner une leçon.</w:t>
      </w:r>
      <w:r>
        <w:br/>
        <w:br/>
      </w:r>
    </w:p>
    <w:p>
      <w:r>
        <w:rPr>
          <w:b/>
        </w:rPr>
        <w:t>znɯɕtar</w:t>
      </w:r>
      <w:r/>
      <w:r/>
      <w:r>
        <w:t>.</w:t>
      </w:r>
      <w:r>
        <w:br/>
        <w:br/>
      </w:r>
    </w:p>
    <w:p>
      <w:r>
        <w:rPr>
          <w:b/>
        </w:rPr>
        <w:t>znɯɣɟɯ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mourir de faim.</w:t>
      </w:r>
      <w:r>
        <w:br/>
        <w:br/>
      </w:r>
    </w:p>
    <w:p>
      <w:r>
        <w:rPr>
          <w:b/>
        </w:rPr>
        <w:t>znɯɣɟɯ</w:t>
      </w:r>
      <w:r/>
      <w:r/>
      <w:r>
        <w:t>.</w:t>
      </w:r>
      <w:r>
        <w:br/>
        <w:br/>
      </w:r>
    </w:p>
    <w:p>
      <w:r>
        <w:rPr>
          <w:b/>
        </w:rPr>
        <w:t>znɯɣmaz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blesser.</w:t>
      </w:r>
    </w:p>
    <w:p>
      <w:r>
        <w:t xml:space="preserve">  </w:t>
      </w:r>
      <w:r>
        <w:rPr>
          <w:b/>
        </w:rPr>
        <w:t>ɯ-mi to-nɯ-znɯɣmaz</w:t>
      </w:r>
      <w:r>
        <w:br/>
        <w:br/>
      </w:r>
    </w:p>
    <w:p>
      <w:r>
        <w:rPr>
          <w:b/>
        </w:rPr>
        <w:t>znɯɣmaz</w:t>
      </w:r>
      <w:r/>
      <w:r/>
      <w:r>
        <w:t>.</w:t>
      </w:r>
      <w:r>
        <w:br/>
        <w:br/>
      </w:r>
    </w:p>
    <w:p>
      <w:r>
        <w:rPr>
          <w:b/>
        </w:rPr>
        <w:t>znɯɣmbɤβ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tɯ-ɣmbɤβ</w:t>
      </w:r>
      <w:r>
        <w:t>.</w:t>
      </w:r>
      <w:r>
        <w:br/>
        <w:br/>
      </w:r>
    </w:p>
    <w:p>
      <w:r>
        <w:rPr>
          <w:b/>
        </w:rPr>
        <w:t>znɯɣɯjpa</w:t>
      </w:r>
      <w:r/>
      <w:r/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  <w:r>
        <w:br/>
        <w:br/>
      </w:r>
    </w:p>
    <w:p>
      <w:r>
        <w:rPr>
          <w:b/>
        </w:rPr>
        <w:t>znɯɣʑɯr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embarrasser.</w:t>
      </w:r>
    </w:p>
    <w:p>
      <w:r>
        <w:t xml:space="preserve">  </w:t>
      </w:r>
      <w:r>
        <w:rPr>
          <w:b/>
        </w:rPr>
        <w:t>nɯ kɯ-fse ma-tɤ-tɯ-ti ma tɯ-znɯɣʑɯr</w:t>
      </w:r>
      <w:r>
        <w:br/>
        <w:br/>
      </w:r>
    </w:p>
    <w:p>
      <w:r>
        <w:rPr>
          <w:b/>
        </w:rPr>
        <w:t>znɯjin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être conforme à, suivre, aller le long.</w:t>
      </w:r>
    </w:p>
    <w:p>
      <w:r>
        <w:t xml:space="preserve">  </w:t>
      </w:r>
      <w:r>
        <w:rPr>
          <w:b/>
        </w:rPr>
        <w:t>ta-znɯjin</w:t>
      </w:r>
    </w:p>
    <w:p>
      <w:r>
        <w:t xml:space="preserve">  </w:t>
      </w:r>
      <w:r>
        <w:rPr>
          <w:b/>
        </w:rPr>
        <w:t>tɤ́-wɣ-znɯjin-a</w:t>
      </w:r>
    </w:p>
    <w:p>
      <w:r>
        <w:t xml:space="preserve">  </w:t>
      </w:r>
      <w:r>
        <w:rPr>
          <w:b/>
        </w:rPr>
        <w:t>tʂu tɤ-znɯjin-a</w:t>
      </w:r>
      <w:r>
        <w:br/>
        <w:br/>
      </w:r>
    </w:p>
    <w:p>
      <w:r>
        <w:rPr>
          <w:b/>
        </w:rPr>
        <w:t>znɯkho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inviter chez soi pour la nuit.</w:t>
      </w:r>
    </w:p>
    <w:p>
      <w:r>
        <w:t xml:space="preserve">  </w:t>
      </w:r>
      <w:r>
        <w:rPr>
          <w:b/>
        </w:rPr>
        <w:t>tɤ-znɯkho-t-a</w:t>
      </w:r>
    </w:p>
    <w:p>
      <w:r>
        <w:t xml:space="preserve">  </w:t>
      </w:r>
      <w:r>
        <w:rPr>
          <w:b/>
        </w:rPr>
        <w:t>aʑo ci tɯ-rʑaʁ tu-kɯ-znɯkho-a-nɯ ɯ́-jɤɣ?</w:t>
      </w:r>
      <w:r>
        <w:br/>
        <w:br/>
      </w:r>
    </w:p>
    <w:p>
      <w:r>
        <w:rPr>
          <w:b/>
        </w:rPr>
        <w:t>znɯkhrɯm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infliger une punition, châtier.</w:t>
      </w:r>
      <w:r>
        <w:br/>
        <w:br/>
      </w:r>
    </w:p>
    <w:p>
      <w:r>
        <w:rPr>
          <w:b/>
        </w:rPr>
        <w:t>znɯkhrɯm</w:t>
      </w:r>
      <w:r/>
      <w:r/>
      <w:r>
        <w:t>.</w:t>
      </w:r>
      <w:r>
        <w:br/>
        <w:br/>
      </w:r>
    </w:p>
    <w:p>
      <w:r>
        <w:rPr>
          <w:b/>
        </w:rPr>
        <w:t>znɯkro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partager avec.</w:t>
      </w:r>
      <w:r>
        <w:br/>
        <w:br/>
      </w:r>
    </w:p>
    <w:p>
      <w:r>
        <w:rPr>
          <w:b/>
        </w:rPr>
        <w:t>znɯkro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donner une part à.</w:t>
      </w:r>
    </w:p>
    <w:p>
      <w:r>
        <w:t xml:space="preserve">  </w:t>
      </w:r>
      <w:r>
        <w:rPr>
          <w:b/>
        </w:rPr>
        <w:t>aʑo paχɕi a-zda pɯ-znɯkro-t-a</w:t>
      </w:r>
    </w:p>
    <w:p>
      <w:r>
        <w:t xml:space="preserve">  </w:t>
      </w:r>
      <w:r>
        <w:rPr>
          <w:b/>
        </w:rPr>
        <w:t>aʑo paχɕi pjɯ-ta-znɯkro</w:t>
      </w:r>
    </w:p>
    <w:p>
      <w:r>
        <w:t xml:space="preserve">  </w:t>
      </w:r>
      <w:r>
        <w:rPr>
          <w:b/>
        </w:rPr>
        <w:t>nɤ-paχɕi nɤ-zda pɯ-znɯkrɤm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kro</w:t>
      </w:r>
      <w:r>
        <w:t>.</w:t>
      </w:r>
      <w:r>
        <w:br/>
        <w:br/>
      </w:r>
    </w:p>
    <w:p>
      <w:r>
        <w:rPr>
          <w:b/>
        </w:rPr>
        <w:t>znɯkrɯβ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malade (nourriture avariée).</w:t>
      </w:r>
    </w:p>
    <w:p>
      <w:r>
        <w:t xml:space="preserve">  </w:t>
      </w:r>
      <w:r>
        <w:rPr>
          <w:b/>
        </w:rPr>
        <w:t>tɤ-mthɯm ɲɤ-ɣɤdi tɕe pjɯ́-wɣ-znɯkrɯβ-a</w:t>
      </w:r>
    </w:p>
    <w:p>
      <w:r>
        <w:t xml:space="preserve">  </w:t>
      </w:r>
      <w:r>
        <w:rPr>
          <w:b/>
        </w:rPr>
        <w:t>kɤ-ndza kɯ pjɤ́-wɣ-znɯkrɯβ-a</w:t>
      </w:r>
      <w:r>
        <w:br/>
        <w:br/>
      </w:r>
    </w:p>
    <w:p>
      <w:r>
        <w:rPr>
          <w:b/>
        </w:rPr>
        <w:t>znɯkrɯβ</w:t>
      </w:r>
      <w:r/>
      <w:r/>
      <w:r>
        <w:t>.</w:t>
      </w:r>
      <w:r>
        <w:br/>
        <w:br/>
      </w:r>
    </w:p>
    <w:p>
      <w:r>
        <w:rPr>
          <w:b/>
        </w:rPr>
        <w:t>znɯmgɯrjɯm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chauffer au feu.</w:t>
      </w:r>
    </w:p>
    <w:p>
      <w:r>
        <w:t xml:space="preserve">  </w:t>
      </w:r>
      <w:r>
        <w:rPr>
          <w:b/>
        </w:rPr>
        <w:t>smi ɯ-phe kɤ-znɯmgɯrjɯm-a</w:t>
      </w:r>
    </w:p>
    <w:p>
      <w:r>
        <w:t xml:space="preserve">  </w:t>
      </w:r>
      <w:r>
        <w:rPr>
          <w:b/>
        </w:rPr>
        <w:t>@yangyu kɤ-kɤ-sqa kɤ-znɯmgɯrjɯm-a</w:t>
      </w:r>
    </w:p>
    <w:p>
      <w:r>
        <w:t xml:space="preserve">  </w:t>
      </w:r>
      <w:r>
        <w:rPr>
          <w:b/>
        </w:rPr>
        <w:t>qajɣi nɯ chɯ́-wɣ-znɯmgɯrjɯβ tɕe, nɯ kɯfse thɯ-kɯ-smi nɯ tú-wɣ-ndza tɕe mɯm</w:t>
      </w:r>
      <w:r>
        <w:br/>
        <w:br/>
      </w:r>
    </w:p>
    <w:p>
      <w:r>
        <w:rPr>
          <w:b/>
        </w:rPr>
        <w:t>znɯmkɤqloʁ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un croc-en-jambe (faire tomber vers l'avant).</w:t>
      </w:r>
    </w:p>
    <w:p>
      <w:r>
        <w:t xml:space="preserve">  </w:t>
      </w:r>
      <w:r>
        <w:rPr>
          <w:b/>
        </w:rPr>
        <w:t>thɯ-kɯ-z-nɯmkɤqloʁ-a (=pɯkɯtʂaβa)</w:t>
      </w:r>
    </w:p>
    <w:p>
      <w:r>
        <w:t xml:space="preserve">  </w:t>
      </w:r>
      <w:r>
        <w:rPr>
          <w:b/>
        </w:rPr>
        <w:t>ma-tɯ-ste ma tɯ-z-nɯmkɤqloʁ</w:t>
      </w:r>
      <w:r>
        <w:br/>
        <w:br/>
      </w:r>
    </w:p>
    <w:p>
      <w:r>
        <w:rPr>
          <w:b/>
        </w:rPr>
        <w:t>znɯmkɤqloʁ</w:t>
      </w:r>
      <w:r/>
      <w:r/>
      <w:r>
        <w:t>.</w:t>
      </w:r>
      <w:r>
        <w:br/>
        <w:br/>
      </w:r>
    </w:p>
    <w:p>
      <w:r>
        <w:rPr>
          <w:b/>
        </w:rPr>
        <w:t>znɯmnɤl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salir, rendre impur.</w:t>
      </w:r>
    </w:p>
    <w:p>
      <w:r>
        <w:t xml:space="preserve">  </w:t>
      </w:r>
      <w:r>
        <w:rPr>
          <w:b/>
        </w:rPr>
        <w:t>tɯ-ŋga nɯnɯ ma-thɯ-tɯ-ŋge ma mɤ-χtso tɕe tú-wɣ-z-nɯmnɤl</w:t>
      </w:r>
    </w:p>
    <w:p>
      <w:r>
        <w:t xml:space="preserve">  </w:t>
      </w:r>
      <w:r>
        <w:rPr>
          <w:b/>
        </w:rPr>
        <w:t>tɕhi tɤ-tɯ-ari tɕe, tɯrme ɯ-pa a-mɤ-tɯ-ɕe ma tú-wɣ-z-nɯmnɤl</w:t>
      </w:r>
    </w:p>
    <w:p>
      <w:r>
        <w:t xml:space="preserve">  </w:t>
      </w:r>
      <w:r>
        <w:rPr>
          <w:b/>
        </w:rPr>
        <w:t>tɯ-ŋga kɯ pjɤ́-wɣ-z-nɯmnal-a</w:t>
      </w:r>
      <w:r>
        <w:br/>
        <w:br/>
      </w:r>
    </w:p>
    <w:p>
      <w:r>
        <w:rPr>
          <w:b/>
        </w:rPr>
        <w:t>znɯmnɤl</w:t>
      </w:r>
      <w:r/>
      <w:r/>
      <w:r>
        <w:t>.</w:t>
      </w:r>
      <w:r>
        <w:br/>
        <w:br/>
      </w:r>
    </w:p>
    <w:p>
      <w:r>
        <w:rPr>
          <w:b/>
        </w:rPr>
        <w:t>znɯna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arrêter.</w:t>
      </w:r>
    </w:p>
    <w:p>
      <w:r>
        <w:t xml:space="preserve">  </w:t>
      </w:r>
      <w:r>
        <w:rPr>
          <w:b/>
        </w:rPr>
        <w:t>aʑo thamaka kɤ-sko tɤ-znɯna-t-a ma mɯ́j-pe</w:t>
      </w:r>
    </w:p>
    <w:p>
      <w:r>
        <w:t xml:space="preserve">  </w:t>
      </w:r>
      <w:r>
        <w:rPr>
          <w:b/>
        </w:rPr>
        <w:t>ta-ma tɤ-znɯna-t-a</w:t>
      </w:r>
      <w:r>
        <w:br/>
        <w:br/>
      </w:r>
    </w:p>
    <w:p>
      <w:r>
        <w:rPr>
          <w:b/>
        </w:rPr>
        <w:t>znɯndzɯ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mettre à la verticale.</w:t>
      </w:r>
    </w:p>
    <w:p>
      <w:r>
        <w:t xml:space="preserve">  </w:t>
      </w:r>
      <w:r>
        <w:rPr>
          <w:b/>
        </w:rPr>
        <w:t>laχtɕha lɤ-znɯndzɯ-t-a</w:t>
      </w:r>
    </w:p>
    <w:p>
      <w:r>
        <w:t xml:space="preserve">  </w:t>
      </w:r>
      <w:r>
        <w:rPr>
          <w:b/>
        </w:rPr>
        <w:t>ɕoŋtɕa lɤ-znɯndzɯ-t-a</w:t>
      </w:r>
      <w:r>
        <w:br/>
        <w:br/>
      </w:r>
    </w:p>
    <w:p>
      <w:r>
        <w:rPr>
          <w:b/>
        </w:rPr>
        <w:t>znɯndzɯ</w:t>
      </w:r>
      <w:r/>
      <w:r/>
      <w:r>
        <w:t>.</w:t>
      </w:r>
      <w:r>
        <w:br/>
        <w:br/>
      </w:r>
    </w:p>
    <w:p>
      <w:r>
        <w:rPr>
          <w:b/>
        </w:rPr>
        <w:t>znɯnoʁ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mettre de la nourriture dans la sauce.</w:t>
      </w:r>
    </w:p>
    <w:p>
      <w:r>
        <w:t xml:space="preserve">  </w:t>
      </w:r>
      <w:r>
        <w:rPr>
          <w:b/>
        </w:rPr>
        <w:t>ɕkɤfkri ɯ-ŋgɯ pɯ-znɯnoʁ-a</w:t>
      </w:r>
    </w:p>
    <w:p>
      <w:r>
        <w:t xml:space="preserve">  </w:t>
      </w:r>
      <w:r>
        <w:rPr>
          <w:b/>
        </w:rPr>
        <w:t>tsha pɯ-znɯnoʁ-a</w:t>
      </w:r>
    </w:p>
    <w:p>
      <w:r>
        <w:t xml:space="preserve">  </w:t>
      </w:r>
      <w:r>
        <w:rPr>
          <w:b/>
        </w:rPr>
        <w:t>tɯnoʁ tɤ-βzu-t-a tɕe, tɤ-mthɯm pɯ-znɯnoʁ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tɯnoʁ</w:t>
      </w:r>
      <w:r>
        <w:t>.</w:t>
      </w:r>
      <w:r>
        <w:br/>
        <w:br/>
      </w:r>
    </w:p>
    <w:p>
      <w:r>
        <w:rPr>
          <w:b/>
        </w:rPr>
        <w:t>znɯntsho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manger la viande sur les os.</w:t>
      </w:r>
      <w:r>
        <w:br/>
        <w:br/>
      </w:r>
    </w:p>
    <w:p>
      <w:r>
        <w:rPr>
          <w:b/>
        </w:rPr>
        <w:t>znɯntsho</w:t>
      </w:r>
      <w:r/>
      <w:r/>
      <w:r>
        <w:t>.</w:t>
      </w:r>
      <w:r>
        <w:br/>
        <w:br/>
      </w:r>
    </w:p>
    <w:p>
      <w:r>
        <w:rPr>
          <w:b/>
        </w:rPr>
        <w:t>znɯɲco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suivre les instructions de.</w:t>
      </w:r>
    </w:p>
    <w:p>
      <w:r>
        <w:t xml:space="preserve">  </w:t>
      </w:r>
      <w:r>
        <w:rPr>
          <w:b/>
        </w:rPr>
        <w:t>ɯʑo kɯ kɤ-ɕe ɲɯ-sɯsɤm qhe, tɕe nɯ-znɯɲco-t-a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nɯɴqhu</w:t>
      </w:r>
      <w:r>
        <w:t>.</w:t>
      </w:r>
      <w:r>
        <w:br/>
        <w:br/>
      </w:r>
    </w:p>
    <w:p>
      <w:r>
        <w:rPr>
          <w:b/>
        </w:rPr>
        <w:t>znɯɲco</w:t>
      </w:r>
      <w:r/>
      <w:r/>
      <w:r>
        <w:t>.</w:t>
      </w:r>
      <w:r>
        <w:br/>
        <w:br/>
      </w:r>
    </w:p>
    <w:p>
      <w:r>
        <w:rPr>
          <w:b/>
        </w:rPr>
        <w:t>znɯŋgɤrkɯ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envelopper les bébés dans des habits et les placer verticalement.</w:t>
      </w:r>
      <w:r>
        <w:br/>
        <w:br/>
      </w:r>
    </w:p>
    <w:p>
      <w:r>
        <w:rPr>
          <w:b/>
        </w:rPr>
        <w:t>znɯŋgra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tɯ-ŋgra</w:t>
      </w:r>
      <w:r>
        <w:t>.</w:t>
      </w:r>
    </w:p>
    <w:p>
      <w:r>
        <w:t xml:space="preserve">  1)</w:t>
      </w:r>
      <w:r>
        <w:t xml:space="preserve"> engager.</w:t>
      </w:r>
    </w:p>
    <w:p>
      <w:r>
        <w:t xml:space="preserve">  </w:t>
      </w:r>
      <w:r>
        <w:rPr>
          <w:b/>
        </w:rPr>
        <w:t>ɯʑo kɯ tɯrme ci a-tɤ-znɯŋgre ɲɯ-ntshi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tɯ-ŋgra</w:t>
      </w:r>
      <w:r>
        <w:t>.</w:t>
      </w:r>
    </w:p>
    <w:p>
      <w:r>
        <w:t xml:space="preserve">  2)</w:t>
      </w:r>
      <w:r>
        <w:t xml:space="preserve"> louer.</w:t>
      </w:r>
    </w:p>
    <w:p>
      <w:r>
        <w:t xml:space="preserve">  </w:t>
      </w:r>
      <w:r>
        <w:rPr>
          <w:b/>
        </w:rPr>
        <w:t>kha ci to-znɯŋgra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tɯ-ŋgra</w:t>
      </w:r>
      <w:r>
        <w:t>.</w:t>
      </w:r>
      <w:r>
        <w:br/>
        <w:br/>
      </w:r>
    </w:p>
    <w:p>
      <w:r>
        <w:rPr>
          <w:b/>
        </w:rPr>
        <w:t>znɯŋgra</w:t>
      </w:r>
      <w:r/>
      <w:r/>
      <w:r>
        <w:t>.</w:t>
      </w:r>
      <w:r>
        <w:br/>
        <w:br/>
      </w:r>
    </w:p>
    <w:p>
      <w:r>
        <w:rPr>
          <w:b/>
        </w:rPr>
        <w:t>znɯŋgu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de façon prématurée.</w:t>
      </w:r>
    </w:p>
    <w:p>
      <w:r>
        <w:t xml:space="preserve">  </w:t>
      </w:r>
      <w:r>
        <w:rPr>
          <w:b/>
        </w:rPr>
        <w:t>tɤ-znɯŋgu-t-a</w:t>
      </w:r>
      <w:r>
        <w:br/>
        <w:br/>
      </w:r>
    </w:p>
    <w:p>
      <w:r>
        <w:rPr>
          <w:b/>
        </w:rPr>
        <w:t>znɯŋgu</w:t>
      </w:r>
      <w:r/>
      <w:r/>
      <w:r>
        <w:t>.</w:t>
      </w:r>
      <w:r>
        <w:br/>
        <w:br/>
      </w:r>
    </w:p>
    <w:p>
      <w:r>
        <w:rPr>
          <w:b/>
        </w:rPr>
        <w:t>znɯɴɢɤt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séparer.</w:t>
      </w:r>
    </w:p>
    <w:p>
      <w:r>
        <w:t xml:space="preserve">  </w:t>
      </w:r>
      <w:r>
        <w:rPr>
          <w:b/>
        </w:rPr>
        <w:t>tɤ-potso ni nɯ-znɯɴɢɤt-i ma ɲɯ-rɯŋɯŋɤn-ndʑi</w:t>
      </w:r>
      <w:r>
        <w:br/>
        <w:br/>
      </w:r>
    </w:p>
    <w:p>
      <w:r>
        <w:rPr>
          <w:b/>
        </w:rPr>
        <w:t>znɯɴqhu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suivre, se conformer à.</w:t>
      </w:r>
    </w:p>
    <w:p>
      <w:r>
        <w:t xml:space="preserve">  </w:t>
      </w:r>
      <w:r>
        <w:rPr>
          <w:b/>
        </w:rPr>
        <w:t>nɤʑo nɤ-kɤti nɯ pjɯ-znɯɴqhe-a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ɯ-qhu</w:t>
      </w:r>
      <w:r>
        <w:t>.</w:t>
      </w:r>
      <w:r>
        <w:br/>
        <w:br/>
      </w:r>
    </w:p>
    <w:p>
      <w:r>
        <w:rPr>
          <w:b/>
        </w:rPr>
        <w:t>znɯɴqhu</w:t>
      </w:r>
      <w:r/>
      <w:r/>
      <w:r>
        <w:t>.</w:t>
      </w:r>
      <w:r>
        <w:br/>
        <w:br/>
      </w:r>
    </w:p>
    <w:p>
      <w:r>
        <w:rPr>
          <w:b/>
        </w:rPr>
        <w:t>znɯpodɯdi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chatouiller.</w:t>
      </w:r>
    </w:p>
    <w:p>
      <w:r>
        <w:t xml:space="preserve">  </w:t>
      </w:r>
      <w:r>
        <w:rPr>
          <w:b/>
        </w:rPr>
        <w:t>nɯ́-wɣ-znɯpodɯdi-a</w:t>
      </w:r>
    </w:p>
    <w:p>
      <w:r>
        <w:t xml:space="preserve">  </w:t>
      </w:r>
      <w:r>
        <w:rPr>
          <w:b/>
        </w:rPr>
        <w:t>nɯ-znɯpodɯdi-t-a</w:t>
      </w:r>
      <w:r>
        <w:br/>
        <w:br/>
      </w:r>
    </w:p>
    <w:p>
      <w:r>
        <w:rPr>
          <w:b/>
        </w:rPr>
        <w:t>znɯpoʁ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laisser embrasser.</w:t>
      </w:r>
      <w:r>
        <w:br/>
        <w:br/>
      </w:r>
    </w:p>
    <w:p>
      <w:r>
        <w:rPr>
          <w:b/>
        </w:rPr>
        <w:t>znɯpoʁ</w:t>
      </w:r>
      <w:r/>
      <w:r/>
      <w:r>
        <w:t>.</w:t>
      </w:r>
      <w:r>
        <w:br/>
        <w:br/>
      </w:r>
    </w:p>
    <w:p>
      <w:r>
        <w:rPr>
          <w:b/>
        </w:rPr>
        <w:t>znɯqatɯkɯr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donner de mauvais conseils.</w:t>
      </w:r>
    </w:p>
    <w:p>
      <w:r>
        <w:t xml:space="preserve">  </w:t>
      </w:r>
      <w:r>
        <w:rPr>
          <w:b/>
        </w:rPr>
        <w:t>na-znɯqatɯkɯr</w:t>
      </w:r>
    </w:p>
    <w:p>
      <w:r>
        <w:t xml:space="preserve">  </w:t>
      </w:r>
      <w:r>
        <w:rPr>
          <w:b/>
        </w:rPr>
        <w:t>nɯ́-wɣ-znɯqatɯkɯr-a</w:t>
      </w:r>
    </w:p>
    <w:p>
      <w:r>
        <w:t xml:space="preserve">  </w:t>
      </w:r>
      <w:r>
        <w:rPr>
          <w:b/>
        </w:rPr>
        <w:t>ɲɤ-znɯqatɯkɯr</w:t>
      </w:r>
      <w:r>
        <w:br/>
        <w:br/>
      </w:r>
    </w:p>
    <w:p>
      <w:r>
        <w:rPr>
          <w:b/>
        </w:rPr>
        <w:t>znɯrɕɤt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toucher légèrement, frotter en passant (avec un objet).</w:t>
      </w:r>
    </w:p>
    <w:p>
      <w:r>
        <w:t xml:space="preserve">  </w:t>
      </w:r>
      <w:r>
        <w:rPr>
          <w:b/>
        </w:rPr>
        <w:t>nɯ-ari-ndʑi tɕe, lo rŋgɯ nɯ ɯ-ɕki nɯ tɕu phuɲi ɲɤ-znɯrɕɤt-ndʑi</w:t>
      </w:r>
      <w:r>
        <w:br/>
        <w:br/>
      </w:r>
    </w:p>
    <w:p>
      <w:r>
        <w:rPr>
          <w:b/>
        </w:rPr>
        <w:t>znɯrdɯl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plein de poussière.</w:t>
      </w:r>
    </w:p>
    <w:p>
      <w:r>
        <w:t xml:space="preserve">  </w:t>
      </w:r>
      <w:r>
        <w:rPr>
          <w:b/>
        </w:rPr>
        <w:t>kɤntɕhaʁ ɯ-tɯ-ɣɤrdɯl ɲɯ-saχaʁ tɕe, tɤ-kɯ-ŋke tɕe, ku-kɯ-z-nɯrdɯl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ɣɤrdɯl</w:t>
      </w:r>
      <w:r>
        <w:t xml:space="preserve"> </w:t>
      </w:r>
      <w:r>
        <w:rPr>
          <w:b/>
        </w:rPr>
        <w:t>rdɯl</w:t>
      </w:r>
      <w:r>
        <w:t>.</w:t>
      </w:r>
      <w:r>
        <w:br/>
        <w:br/>
      </w:r>
    </w:p>
    <w:p>
      <w:r>
        <w:rPr>
          <w:b/>
        </w:rPr>
        <w:t>znɯrdɯl</w:t>
      </w:r>
      <w:r/>
      <w:r/>
      <w:r>
        <w:t>.</w:t>
      </w:r>
      <w:r>
        <w:br/>
        <w:br/>
      </w:r>
    </w:p>
    <w:p>
      <w:r>
        <w:rPr>
          <w:b/>
        </w:rPr>
        <w:t>znɯrlɤn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rendre humide.</w:t>
      </w:r>
      <w:r>
        <w:br/>
        <w:br/>
      </w:r>
    </w:p>
    <w:p>
      <w:r>
        <w:rPr>
          <w:b/>
        </w:rPr>
        <w:t>znɯrɯrɯz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utiliser l'un après l'autre.</w:t>
      </w:r>
    </w:p>
    <w:p>
      <w:r>
        <w:t xml:space="preserve">  </w:t>
      </w:r>
      <w:r>
        <w:rPr>
          <w:b/>
        </w:rPr>
        <w:t>kɯki a-ŋga ʁnɯz ki tu-znɯrɯrɯz-a ŋu, jisŋi ki tɤ-ŋga-t-a tɕe fso tɕe ci nɯ ɯ-βra tu-ŋge-a ŋu</w:t>
      </w:r>
      <w:r>
        <w:br/>
        <w:br/>
      </w:r>
    </w:p>
    <w:p>
      <w:r>
        <w:rPr>
          <w:b/>
        </w:rPr>
        <w:t>znɯrɯrɯz</w:t>
      </w:r>
      <w:r/>
      <w:r/>
      <w:r>
        <w:t>.</w:t>
      </w:r>
      <w:r>
        <w:br/>
        <w:br/>
      </w:r>
    </w:p>
    <w:p>
      <w:r>
        <w:rPr>
          <w:b/>
        </w:rPr>
        <w:t>znɯsɤlɤɣ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manger de l'herbe.</w:t>
      </w:r>
    </w:p>
    <w:p>
      <w:r>
        <w:t xml:space="preserve">  </w:t>
      </w:r>
      <w:r>
        <w:rPr>
          <w:b/>
        </w:rPr>
        <w:t>ɲɯ-ta-znɯsɤlɤɣ</w:t>
      </w:r>
      <w:r>
        <w:br/>
        <w:br/>
      </w:r>
    </w:p>
    <w:p>
      <w:r>
        <w:rPr>
          <w:b/>
        </w:rPr>
        <w:t>znɯsɤlɤɣ</w:t>
      </w:r>
      <w:r/>
      <w:r/>
      <w:r>
        <w:t>.</w:t>
      </w:r>
      <w:r>
        <w:br/>
        <w:br/>
      </w:r>
    </w:p>
    <w:p>
      <w:r>
        <w:rPr>
          <w:b/>
        </w:rPr>
        <w:t>znɯsɤsɯkho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inciter / forcer à dévaliser les gens.</w:t>
      </w:r>
      <w:r>
        <w:br/>
        <w:br/>
      </w:r>
    </w:p>
    <w:p>
      <w:r>
        <w:rPr>
          <w:b/>
        </w:rPr>
        <w:t>znɯslɯɣ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salir avec.</w:t>
      </w:r>
    </w:p>
    <w:p>
      <w:r>
        <w:t xml:space="preserve">  </w:t>
      </w:r>
      <w:r>
        <w:rPr>
          <w:b/>
        </w:rPr>
        <w:t>ɯʑo kɯ ɯ-ŋga tɤrcoʁ to-znɯslɯɣ</w:t>
      </w:r>
      <w:r>
        <w:br/>
        <w:br/>
      </w:r>
    </w:p>
    <w:p>
      <w:r>
        <w:rPr>
          <w:b/>
        </w:rPr>
        <w:t>znɯslɯɣ</w:t>
      </w:r>
      <w:r/>
      <w:r/>
      <w:r>
        <w:t>.</w:t>
      </w:r>
      <w:r>
        <w:br/>
        <w:br/>
      </w:r>
    </w:p>
    <w:p>
      <w:r>
        <w:rPr>
          <w:b/>
        </w:rPr>
        <w:t>znɯslɯt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</w:t>
      </w:r>
      <w:r>
        <w:rPr>
          <w:b/>
        </w:rPr>
        <w:t>nɤ-tɕɯ kɯ ɯ-ŋga ɯ-tó-znɯslɯt?</w:t>
      </w:r>
    </w:p>
    <w:p>
      <w:r>
        <w:t xml:space="preserve">  </w:t>
      </w:r>
      <w:r>
        <w:rPr>
          <w:b/>
        </w:rPr>
        <w:t>ɯ-thoʁ ɲɯ-ɴqhi tɕe ɲɯ-kɯ-znɯslɯt</w:t>
      </w:r>
      <w:r>
        <w:br/>
        <w:br/>
      </w:r>
    </w:p>
    <w:p>
      <w:r>
        <w:rPr>
          <w:b/>
        </w:rPr>
        <w:t>znɯsmɤn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guérir avec.</w:t>
      </w:r>
    </w:p>
    <w:p>
      <w:r>
        <w:t xml:space="preserve">  </w:t>
      </w:r>
      <w:r>
        <w:rPr>
          <w:b/>
        </w:rPr>
        <w:t>ɯ-smɤn ra la-tsɯm tɕe ɕ-to-z-nɯsmɤn tɕe to-pe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aɣɯsmɤn</w:t>
      </w:r>
      <w:r>
        <w:t xml:space="preserve"> </w:t>
      </w:r>
      <w:r>
        <w:rPr>
          <w:b/>
        </w:rPr>
        <w:t>smɤn</w:t>
      </w:r>
      <w:r>
        <w:t>.</w:t>
      </w:r>
      <w:r>
        <w:br/>
        <w:br/>
      </w:r>
    </w:p>
    <w:p>
      <w:r>
        <w:rPr>
          <w:b/>
        </w:rPr>
        <w:t>znɯsmɤn</w:t>
      </w:r>
      <w:r/>
      <w:r/>
      <w:r>
        <w:t>.</w:t>
      </w:r>
      <w:r>
        <w:br/>
        <w:br/>
      </w:r>
    </w:p>
    <w:p>
      <w:r>
        <w:rPr>
          <w:b/>
        </w:rPr>
        <w:t>znɯstu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/>
    </w:p>
    <w:p>
      <w:r>
        <w:t xml:space="preserve">  1)</w:t>
      </w:r>
      <w:r>
        <w:t xml:space="preserve"> faire correctement.</w:t>
      </w:r>
    </w:p>
    <w:p>
      <w:r>
        <w:t xml:space="preserve">  2)</w:t>
      </w:r>
      <w:r>
        <w:t xml:space="preserve"> atteindre la cible.</w:t>
      </w:r>
    </w:p>
    <w:p>
      <w:r>
        <w:t xml:space="preserve">  </w:t>
      </w:r>
      <w:r>
        <w:rPr>
          <w:b/>
        </w:rPr>
        <w:t>kɤ-ti ta-z-nɯstu</w:t>
      </w:r>
    </w:p>
    <w:p>
      <w:r>
        <w:t xml:space="preserve">  </w:t>
      </w:r>
      <w:r>
        <w:rPr>
          <w:b/>
        </w:rPr>
        <w:t>kɤ-ɕe ka-z-nɯstu</w:t>
      </w:r>
      <w:r>
        <w:br/>
        <w:br/>
      </w:r>
    </w:p>
    <w:p>
      <w:r>
        <w:rPr>
          <w:b/>
        </w:rPr>
        <w:t>znɯstu</w:t>
      </w:r>
      <w:r/>
      <w:r/>
      <w:r>
        <w:t>.</w:t>
      </w:r>
      <w:r>
        <w:br/>
        <w:br/>
      </w:r>
    </w:p>
    <w:p>
      <w:r>
        <w:rPr>
          <w:b/>
        </w:rPr>
        <w:t>znɯta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donner en marriage.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sɯta</w:t>
      </w:r>
      <w:r>
        <w:t xml:space="preserve"> </w:t>
      </w:r>
      <w:r>
        <w:rPr>
          <w:b/>
        </w:rPr>
        <w:t>atɯta</w:t>
      </w:r>
      <w:r>
        <w:t>.</w:t>
      </w:r>
      <w:r>
        <w:br/>
        <w:br/>
      </w:r>
    </w:p>
    <w:p>
      <w:r>
        <w:rPr>
          <w:b/>
        </w:rPr>
        <w:t>znɯta</w:t>
      </w:r>
      <w:r/>
      <w:r/>
      <w:r>
        <w:t>.</w:t>
      </w:r>
      <w:r>
        <w:br/>
        <w:br/>
      </w:r>
    </w:p>
    <w:p>
      <w:r>
        <w:rPr>
          <w:b/>
        </w:rPr>
        <w:t>znɯtɕarloŋ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causer une réaction désagréable (thé).</w:t>
      </w:r>
    </w:p>
    <w:p>
      <w:r>
        <w:t xml:space="preserve">  </w:t>
      </w:r>
      <w:r>
        <w:rPr>
          <w:b/>
        </w:rPr>
        <w:t>tʂha kɯ-sna kɯ-tɕhom kɤ-tshi-t-a pɯ́-wɣ-znɯtɕarloŋ-a</w:t>
      </w:r>
      <w:r>
        <w:br/>
        <w:br/>
      </w:r>
    </w:p>
    <w:p>
      <w:r>
        <w:rPr>
          <w:b/>
        </w:rPr>
        <w:t>znɯtɕarloŋ</w:t>
      </w:r>
      <w:r/>
      <w:r/>
      <w:r>
        <w:t>.</w:t>
      </w:r>
      <w:r>
        <w:br/>
        <w:br/>
      </w:r>
    </w:p>
    <w:p>
      <w:r>
        <w:rPr>
          <w:b/>
        </w:rPr>
        <w:t>znɯtɕhɤl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punir.</w:t>
      </w:r>
    </w:p>
    <w:p>
      <w:r>
        <w:t xml:space="preserve">  </w:t>
      </w:r>
      <w:r>
        <w:rPr>
          <w:b/>
        </w:rPr>
        <w:t>pɯ́-wɣ-znɯtɕhal-a tɕe nɯ-kho-t-a</w:t>
      </w:r>
    </w:p>
    <w:p>
      <w:r>
        <w:t xml:space="preserve">  </w:t>
      </w:r>
      <w:r>
        <w:rPr>
          <w:b/>
        </w:rPr>
        <w:t>ɯʑo ɕ-to-mɯrkɯ tɕe, pɯ-znɯtɕhal-a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ɯ-tɕhɤl</w:t>
      </w:r>
      <w:r>
        <w:t>.</w:t>
      </w:r>
      <w:r>
        <w:br/>
        <w:br/>
      </w:r>
    </w:p>
    <w:p>
      <w:r>
        <w:rPr>
          <w:b/>
        </w:rPr>
        <w:t>znɯtɕhɤl</w:t>
      </w:r>
      <w:r/>
      <w:r/>
      <w:r>
        <w:t>.</w:t>
      </w:r>
      <w:r>
        <w:br/>
        <w:br/>
      </w:r>
    </w:p>
    <w:p>
      <w:r>
        <w:rPr>
          <w:b/>
        </w:rPr>
        <w:t>znɯtɯfɕɤl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causer la diarrhée.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fɕɤl</w:t>
      </w:r>
      <w:r>
        <w:t>.</w:t>
      </w:r>
      <w:r>
        <w:br/>
        <w:br/>
      </w:r>
    </w:p>
    <w:p>
      <w:r>
        <w:rPr>
          <w:b/>
        </w:rPr>
        <w:t>znɯtɯfɕɤl</w:t>
      </w:r>
      <w:r/>
      <w:r/>
      <w:r>
        <w:t>.</w:t>
      </w:r>
      <w:r>
        <w:br/>
        <w:br/>
      </w:r>
    </w:p>
    <w:p>
      <w:r>
        <w:rPr>
          <w:b/>
        </w:rPr>
        <w:t>znɯxpri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prendre ... comme prétexte.</w:t>
      </w:r>
    </w:p>
    <w:p>
      <w:r>
        <w:t xml:space="preserve">  </w:t>
      </w:r>
      <w:r>
        <w:rPr>
          <w:b/>
        </w:rPr>
        <w:t>kɯ-raχtɯ nɯ-znɯxpri-t-a tɕe jɤ-ari-a</w:t>
      </w:r>
    </w:p>
    <w:p>
      <w:r>
        <w:t xml:space="preserve">  </w:t>
      </w:r>
      <w:r>
        <w:rPr>
          <w:b/>
        </w:rPr>
        <w:t>ɯ-kɤ-znɯxpri ci pjɤ-tu</w:t>
      </w:r>
    </w:p>
    <w:p>
      <w:r>
        <w:t xml:space="preserve">  </w:t>
      </w:r>
      <w:r>
        <w:rPr>
          <w:b/>
        </w:rPr>
        <w:t>ɯ-znɯxpri ɲɤ-ɕar</w:t>
      </w:r>
      <w:r>
        <w:br/>
        <w:br/>
      </w:r>
    </w:p>
    <w:p>
      <w:r>
        <w:rPr>
          <w:b/>
        </w:rPr>
        <w:t>znɯχamba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agir de façon présomptueuse.</w:t>
      </w:r>
    </w:p>
    <w:p>
      <w:r>
        <w:t xml:space="preserve">  </w:t>
      </w:r>
      <w:r>
        <w:rPr>
          <w:b/>
        </w:rPr>
        <w:t>nɤ-kɤ-znɯχamba me</w:t>
      </w:r>
      <w:r>
        <w:br/>
        <w:br/>
      </w:r>
    </w:p>
    <w:p>
      <w:r>
        <w:rPr>
          <w:b/>
        </w:rPr>
        <w:t>znɯχamba</w:t>
      </w:r>
      <w:r/>
      <w:r/>
      <w:r>
        <w:t>.</w:t>
      </w:r>
      <w:r>
        <w:br/>
        <w:br/>
      </w:r>
    </w:p>
    <w:p>
      <w:r>
        <w:rPr>
          <w:b/>
        </w:rPr>
        <w:t>znɯχcɤl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atteindre la cible.</w:t>
      </w:r>
    </w:p>
    <w:p>
      <w:r>
        <w:t xml:space="preserve">  </w:t>
      </w:r>
      <w:r>
        <w:rPr>
          <w:b/>
        </w:rPr>
        <w:t>tɤ-fsɯr ɯ-taʁ tɤ-znɯχcal-a ʑo tɤ-lat-a</w:t>
      </w:r>
    </w:p>
    <w:p>
      <w:r>
        <w:t xml:space="preserve">  </w:t>
      </w:r>
      <w:r>
        <w:rPr>
          <w:b/>
        </w:rPr>
        <w:t>ɕɤmɯɣdɯ tɤ-znɯχcal-a pɯ-cha-a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ɯ-χcɤl</w:t>
      </w:r>
      <w:r>
        <w:t>.</w:t>
      </w:r>
      <w:r>
        <w:br/>
        <w:br/>
      </w:r>
    </w:p>
    <w:p>
      <w:r>
        <w:rPr>
          <w:b/>
        </w:rPr>
        <w:t>znɯχpi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imiter.</w:t>
      </w:r>
    </w:p>
    <w:p>
      <w:r>
        <w:t xml:space="preserve">  </w:t>
      </w:r>
      <w:r>
        <w:rPr>
          <w:b/>
        </w:rPr>
        <w:t>a-tɕhemɤχti ɣɯ ɯ-tɯ-rɤt nɯ pɯ-znɯχpi-t-a</w:t>
      </w:r>
      <w:r>
        <w:br/>
        <w:br/>
      </w:r>
    </w:p>
    <w:p>
      <w:r>
        <w:rPr>
          <w:b/>
        </w:rPr>
        <w:t>znɯχtɕɯrɯ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déshabiller complètement.</w:t>
      </w:r>
    </w:p>
    <w:p>
      <w:r>
        <w:t xml:space="preserve">  </w:t>
      </w:r>
      <w:r>
        <w:rPr>
          <w:b/>
        </w:rPr>
        <w:t>tɤ-pɤtso nɯ-znɯχtɕɯrɯ-t-a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χtɕɯrɯ</w:t>
      </w:r>
      <w:r>
        <w:t>.</w:t>
      </w:r>
      <w:r>
        <w:br/>
        <w:br/>
      </w:r>
    </w:p>
    <w:p>
      <w:r>
        <w:rPr>
          <w:b/>
        </w:rPr>
        <w:t>znɯχtɕɯrɯ</w:t>
      </w:r>
      <w:r/>
      <w:r/>
      <w:r>
        <w:t>.</w:t>
      </w:r>
      <w:r>
        <w:br/>
        <w:br/>
      </w:r>
    </w:p>
    <w:p>
      <w:r>
        <w:rPr>
          <w:b/>
        </w:rPr>
        <w:t>znɯzdɯɣ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causer de l'inquiétude.</w:t>
      </w:r>
    </w:p>
    <w:p>
      <w:r>
        <w:t xml:space="preserve">  </w:t>
      </w:r>
      <w:r>
        <w:rPr>
          <w:b/>
        </w:rPr>
        <w:t>nɯ-znɯzdɯɣ-a</w:t>
      </w:r>
      <w:r>
        <w:br/>
        <w:br/>
      </w:r>
    </w:p>
    <w:p>
      <w:r>
        <w:rPr>
          <w:b/>
        </w:rPr>
        <w:t>znɯzdɯɣ</w:t>
      </w:r>
      <w:r/>
      <w:r/>
      <w:r>
        <w:t>.</w:t>
      </w:r>
      <w:r>
        <w:br/>
        <w:br/>
      </w:r>
    </w:p>
    <w:p>
      <w:r>
        <w:rPr>
          <w:b/>
        </w:rPr>
        <w:t>znɯzɤz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appâter.</w:t>
      </w:r>
    </w:p>
    <w:p>
      <w:r>
        <w:t xml:space="preserve">  </w:t>
      </w:r>
      <w:r>
        <w:rPr>
          <w:b/>
        </w:rPr>
        <w:t>nɤki ŋgumdʑɯɣ kɤ-znɯzɤz mɤ-khɯ</w:t>
      </w:r>
      <w:r>
        <w:br/>
        <w:br/>
      </w:r>
    </w:p>
    <w:p>
      <w:r>
        <w:rPr>
          <w:b/>
        </w:rPr>
        <w:t>znɯzɟɯ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pâtir quelqu'un de quelque chose.</w:t>
      </w:r>
    </w:p>
    <w:p>
      <w:r>
        <w:t xml:space="preserve">  </w:t>
      </w:r>
      <w:r>
        <w:rPr>
          <w:b/>
        </w:rPr>
        <w:t>pɯ-kɯ-znɯzɟɯ-a</w:t>
      </w:r>
      <w:r>
        <w:br/>
        <w:br/>
      </w:r>
    </w:p>
    <w:p>
      <w:r>
        <w:rPr>
          <w:b/>
        </w:rPr>
        <w:t>znɯzɟɯ</w:t>
      </w:r>
      <w:r/>
      <w:r/>
      <w:r>
        <w:t>.</w:t>
      </w:r>
      <w:r>
        <w:br/>
        <w:br/>
      </w:r>
    </w:p>
    <w:p>
      <w:r>
        <w:rPr>
          <w:b/>
        </w:rPr>
        <w:t>znɯʑɣɤʑɣɤt</w:t>
      </w:r>
      <w:r/>
      <w:r/>
      <w:r>
        <w:t>.</w:t>
      </w:r>
      <w:r>
        <w:br/>
        <w:br/>
      </w:r>
    </w:p>
    <w:p>
      <w:r>
        <w:rPr>
          <w:b/>
        </w:rPr>
        <w:t>zɲɟa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stablement maintenu.</w:t>
      </w:r>
    </w:p>
    <w:p>
      <w:r>
        <w:t xml:space="preserve">  </w:t>
      </w:r>
      <w:r>
        <w:rPr>
          <w:b/>
        </w:rPr>
        <w:t>tɤ-mɢom ɲɯ-zɲɟa</w:t>
      </w:r>
    </w:p>
    <w:p>
      <w:r>
        <w:t xml:space="preserve">  </w:t>
      </w:r>
      <w:r>
        <w:rPr>
          <w:b/>
        </w:rPr>
        <w:t>tɤ-mɢom nɯ kɯ a-mtɕhɯrme thɯ-sɯ-phɯt-a ri ɲɯ-zɲɟa tɕe ɲɯ-pe</w:t>
      </w:r>
      <w:r>
        <w:br/>
        <w:br/>
      </w:r>
    </w:p>
    <w:p>
      <w:r>
        <w:rPr>
          <w:b/>
        </w:rPr>
        <w:t>zɲɟa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d'arbrisseau.</w:t>
      </w:r>
    </w:p>
    <w:p>
      <w:r>
        <w:t xml:space="preserve">  </w:t>
      </w:r>
      <w:r>
        <w:rPr>
          <w:b/>
        </w:rPr>
        <w:t>zɲɟa nɯ tɯ-ji mŋu ndo ra kɤ-ɬoʁ rga, ɯ-jwaʁ kɯ-ɤɲaʁndzɯm ŋu, ɯʑo mɤ-mbro, ɯ-jwaʁ ɯ-taʁ ɯ-ru ɯ-taʁ ɯ-mdzu dɤn, wuma ʑo mtɕoʁ, ɯ-mɯntoʁ kɯ-wɣrum ŋu, ɯ-mat thɯ-tɯt tɕe ʁmɤrsɤr ŋu, wuma ʑo chi. ɯ-mat kɯ-ndɯ-ndɯβ ʑo kɯ-ɤrtɯ-rtɯm ʑo boʁ boʁ 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zɲɟɤsɯsi</w:t>
      </w:r>
      <w:r>
        <w:t>.</w:t>
      </w:r>
      <w:r>
        <w:br/>
        <w:br/>
      </w:r>
    </w:p>
    <w:p>
      <w:r>
        <w:rPr>
          <w:b/>
        </w:rPr>
        <w:t>zɲɟɤsɯsi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de baie.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zɲɟa2</w:t>
      </w:r>
      <w:r>
        <w:t>.</w:t>
      </w:r>
      <w:r>
        <w:br/>
        <w:br/>
      </w:r>
    </w:p>
    <w:p>
      <w:r>
        <w:rPr>
          <w:b/>
        </w:rPr>
        <w:t>zɲɟɤʑru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zɲɟɤʑru nɯ si kɯ-mbɤr ci ŋu, ʁnɯ-tɯphu tu, tɯ-tɯphu nɯ ɯ-ru kɯ-ɣɯrni ŋu, ɯ-jwaʁ ɯ-ru ɯ-taʁ chɯ-ɤʑɯrja ŋu, ɯ-mat nɯ ɯ-jwaʁ rca chɯ-ɤʑɯrja ŋu, tɕe thɯ-tɯt tɕe, ci kɯ-qarŋe ci tu, kɯ-ɲaʁ ci tu, tɕe kɯ-qarŋe nɯ jndʐɤz, kɯ-ɲaʁ nɯ ndɯβ, tú-wɣ-ndza tɕe chi, zɲɟɤʑru ɯ-ru cho ɯ-jwaʁ ɯ-taʁ ra ɯ-mdzu kɯ-ndɯβ tsa tu. mɤʑɯ tɯ-tɯphu nɯ ɯ-ru cho ɯ-jwaʁ tɯ-ɣndʑɤr thɯ-kɤ-mar ʑo kɯ-fse kɯ-wɣrum tu. ɯ-mat pjɯ-ɴqoʁ tsa ŋu. thɯ-tɯt tɕe qarŋe. kɤ-ndza mɯm. li ɯ-ru cho ɯ-jwaʁ ra ɯ-mdzu tu. nɯ kɯ tu-mbro tsa cha.</w:t>
      </w:r>
      <w:r>
        <w:br/>
        <w:br/>
      </w:r>
    </w:p>
    <w:p>
      <w:r>
        <w:rPr>
          <w:b/>
        </w:rPr>
        <w:t>zo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poser (oiseau).</w:t>
      </w:r>
    </w:p>
    <w:p>
      <w:r>
        <w:t xml:space="preserve">  </w:t>
      </w:r>
      <w:r>
        <w:rPr>
          <w:b/>
        </w:rPr>
        <w:t>pɣa ko-zo</w:t>
      </w:r>
    </w:p>
    <w:p>
      <w:r>
        <w:t xml:space="preserve">  </w:t>
      </w:r>
      <w:r>
        <w:rPr>
          <w:b/>
        </w:rPr>
        <w:t>ɣʑo ko-zo</w:t>
      </w:r>
      <w:r>
        <w:br/>
        <w:br/>
      </w:r>
    </w:p>
    <w:p>
      <w:r>
        <w:rPr>
          <w:b/>
        </w:rPr>
        <w:t>zoŋzoŋ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ébouriffé, en désordre.</w:t>
      </w:r>
    </w:p>
    <w:p>
      <w:r>
        <w:t xml:space="preserve">  </w:t>
      </w:r>
      <w:r>
        <w:rPr>
          <w:b/>
        </w:rPr>
        <w:t>nɤ-ku pɯ-sɤɕɤt ma zoŋzoŋ ʑo ɲɯ-pa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zaŋzaŋ</w:t>
      </w:r>
      <w:r>
        <w:t>.</w:t>
      </w:r>
      <w:r>
        <w:br/>
        <w:br/>
      </w:r>
    </w:p>
    <w:p>
      <w:r>
        <w:rPr>
          <w:b/>
        </w:rPr>
        <w:t>zraʁrɯz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balayer avec.</w:t>
      </w:r>
    </w:p>
    <w:p>
      <w:r>
        <w:t xml:space="preserve">  </w:t>
      </w:r>
      <w:r>
        <w:rPr>
          <w:b/>
        </w:rPr>
        <w:t>zɣombu kɯ thɯ-z-raʁrɯz-a</w:t>
      </w:r>
      <w:r>
        <w:br/>
        <w:br/>
      </w:r>
    </w:p>
    <w:p>
      <w:r>
        <w:rPr>
          <w:b/>
        </w:rPr>
        <w:t>zraʁrɯz</w:t>
      </w:r>
      <w:r/>
      <w:r/>
      <w:r>
        <w:t>.</w:t>
      </w:r>
      <w:r>
        <w:br/>
        <w:br/>
      </w:r>
    </w:p>
    <w:p>
      <w:r>
        <w:rPr>
          <w:b/>
        </w:rPr>
        <w:t>zraχtɕi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savon.</w:t>
      </w:r>
      <w:r>
        <w:br/>
        <w:br/>
      </w:r>
    </w:p>
    <w:p>
      <w:r>
        <w:rPr>
          <w:b/>
        </w:rPr>
        <w:t>zrɤβ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bouc.</w:t>
      </w:r>
      <w:r>
        <w:br/>
        <w:br/>
      </w:r>
    </w:p>
    <w:p>
      <w:r>
        <w:rPr>
          <w:b/>
        </w:rPr>
        <w:t>zrɤβraʁ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ratisser, gratter avec.</w:t>
      </w:r>
    </w:p>
    <w:p>
      <w:r>
        <w:t xml:space="preserve">  </w:t>
      </w:r>
      <w:r>
        <w:rPr>
          <w:b/>
        </w:rPr>
        <w:t>qarɤt kɯ pɯ-zrɤβraʁ-a</w:t>
      </w:r>
    </w:p>
    <w:p>
      <w:r>
        <w:t xml:space="preserve">  </w:t>
      </w:r>
      <w:r>
        <w:rPr>
          <w:b/>
        </w:rPr>
        <w:t>tɤ-lu ɯ-sta kɯ-khrɯ ɲɯ-ŋu tɕe, kɤ-χtɕi ɲɯ-ɴqa, tɕe a-ndzrɯ kɯ nɯ-zrɤβraʁ-a ʑo pɯ-ra</w:t>
      </w:r>
      <w:r>
        <w:br/>
        <w:br/>
      </w:r>
    </w:p>
    <w:p>
      <w:r>
        <w:rPr>
          <w:b/>
        </w:rPr>
        <w:t>zrɤβraʁ</w:t>
      </w:r>
      <w:r/>
      <w:r/>
      <w:r>
        <w:t>.</w:t>
      </w:r>
      <w:r>
        <w:br/>
        <w:br/>
      </w:r>
    </w:p>
    <w:p>
      <w:r>
        <w:rPr>
          <w:b/>
        </w:rPr>
        <w:t>zrɤftɕɯ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bouc.</w:t>
      </w:r>
      <w:r>
        <w:br/>
        <w:br/>
      </w:r>
    </w:p>
    <w:p>
      <w:r>
        <w:rPr>
          <w:b/>
        </w:rPr>
        <w:t>zrɤɣrɯ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appliquer un objet chaud sur une articulation.</w:t>
      </w:r>
    </w:p>
    <w:p>
      <w:r>
        <w:t xml:space="preserve">  </w:t>
      </w:r>
      <w:r>
        <w:rPr>
          <w:b/>
        </w:rPr>
        <w:t>a-χpɯm pɯ-z-rɤɣrɯ-t-a</w:t>
      </w:r>
      <w:r>
        <w:br/>
        <w:br/>
      </w:r>
    </w:p>
    <w:p>
      <w:r>
        <w:rPr>
          <w:b/>
        </w:rPr>
        <w:t>zrɤɣrɯ</w:t>
      </w:r>
      <w:r/>
      <w:r/>
      <w:r>
        <w:t>.</w:t>
      </w:r>
      <w:r>
        <w:br/>
        <w:br/>
      </w:r>
    </w:p>
    <w:p>
      <w:r>
        <w:rPr>
          <w:b/>
        </w:rPr>
        <w:t>zrɤjroʁ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laisser une trace.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tɯ-jroʁ</w:t>
      </w:r>
      <w:r>
        <w:t>.</w:t>
      </w:r>
      <w:r>
        <w:br/>
        <w:br/>
      </w:r>
    </w:p>
    <w:p>
      <w:r>
        <w:rPr>
          <w:b/>
        </w:rPr>
        <w:t>zrɤjroʁ</w:t>
      </w:r>
      <w:r/>
      <w:r/>
      <w:r>
        <w:t>.</w:t>
      </w:r>
      <w:r>
        <w:br/>
        <w:br/>
      </w:r>
    </w:p>
    <w:p>
      <w:r>
        <w:rPr>
          <w:b/>
        </w:rPr>
        <w:t>zrɤkrɯ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couper avec.</w:t>
      </w:r>
    </w:p>
    <w:p>
      <w:r>
        <w:t xml:space="preserve">  </w:t>
      </w:r>
      <w:r>
        <w:rPr>
          <w:b/>
        </w:rPr>
        <w:t>ɯ-ɕɣa kɯ-tu nɯ kɯ pjɯ́-wɣ-z-rɤkrɯ kɤ-ti ɕti</w:t>
      </w:r>
      <w:r>
        <w:br/>
        <w:br/>
      </w:r>
    </w:p>
    <w:p>
      <w:r>
        <w:rPr>
          <w:b/>
        </w:rPr>
        <w:t>zrɤkrɯ</w:t>
      </w:r>
      <w:r/>
      <w:r/>
      <w:r>
        <w:t>.</w:t>
      </w:r>
      <w:r>
        <w:br/>
        <w:br/>
      </w:r>
    </w:p>
    <w:p>
      <w:r>
        <w:rPr>
          <w:b/>
        </w:rPr>
        <w:t>zrɤmgo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mélanger une poudre avec un liquide et en faire des boulles.</w:t>
      </w:r>
    </w:p>
    <w:p>
      <w:r>
        <w:t xml:space="preserve">  </w:t>
      </w:r>
      <w:r>
        <w:rPr>
          <w:b/>
        </w:rPr>
        <w:t>tɯ-ci kɯ tɤjlu tɤ-zrɤmgo-t-a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tɯ-mgo</w:t>
      </w:r>
      <w:r>
        <w:t>.</w:t>
      </w:r>
      <w:r>
        <w:br/>
        <w:br/>
      </w:r>
    </w:p>
    <w:p>
      <w:r>
        <w:rPr>
          <w:b/>
        </w:rPr>
        <w:t>zrɤmpɕɤr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maquiller, décorer.</w:t>
      </w:r>
    </w:p>
    <w:p>
      <w:r>
        <w:t xml:space="preserve">  </w:t>
      </w:r>
      <w:r>
        <w:rPr>
          <w:b/>
        </w:rPr>
        <w:t>stɯnmɯ tɤ-mda tɕe, kɯ-rɯstɯnmɯ tɤ-tɕɯ tɕheme nɯni tú-wɣ-zrɤmpɕɤr ra</w:t>
      </w:r>
      <w:r>
        <w:br/>
        <w:br/>
      </w:r>
    </w:p>
    <w:p>
      <w:r>
        <w:rPr>
          <w:b/>
        </w:rPr>
        <w:t>zrɤmpɕɤr</w:t>
      </w:r>
      <w:r/>
      <w:r/>
      <w:r>
        <w:t>.</w:t>
      </w:r>
      <w:r>
        <w:br/>
        <w:br/>
      </w:r>
    </w:p>
    <w:p>
      <w:r>
        <w:rPr>
          <w:b/>
        </w:rPr>
        <w:t>zrɤntɕɯ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haricot.</w:t>
      </w:r>
    </w:p>
    <w:p>
      <w:r>
        <w:t xml:space="preserve">  </w:t>
      </w:r>
      <w:r>
        <w:rPr>
          <w:b/>
        </w:rPr>
        <w:t>zrɤntɕɯ nɯ li tɤ-rɤku ci ŋu, tɯ-ji nɯ mɤ-kɯ-sna tsa lu-ji khɯ, ɯʑo kɯ-xtɕi ci ŋu, tu-wxti mɤ-cha, ɯ-tshɯ́ɣa nɯ staʁpɯ cho naχtɕɯɣ, ɯ-jwaʁ, ɯ-ru, ɯ-mɯntoʁ, ɯ-cɤβ nɯ ra lonba staʁpɯ fsɯ-fse ʑo fse, staʁpɯ wuma ʑɤ tu-rɲɟi cha, ɯ-rdoʁ ɯ-jndʐɤz artɯm rloʁ-rloʁ. zrɤntɕɯ ɯ-rdoʁ xtɕi cho aɕpɯɕpa tsa.</w:t>
      </w:r>
      <w:r>
        <w:br/>
        <w:br/>
      </w:r>
    </w:p>
    <w:p>
      <w:r>
        <w:rPr>
          <w:b/>
        </w:rPr>
        <w:t>zrɤrmbɣo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retenir (accumuler) de l'eau.</w:t>
      </w:r>
    </w:p>
    <w:p>
      <w:r>
        <w:t xml:space="preserve">  </w:t>
      </w:r>
      <w:r>
        <w:rPr>
          <w:b/>
        </w:rPr>
        <w:t>tɯ-ci lú-wɣ-zrɤrmbɣo ɲɯ-ra</w:t>
      </w:r>
      <w:r>
        <w:br/>
        <w:br/>
      </w:r>
    </w:p>
    <w:p>
      <w:r>
        <w:rPr>
          <w:b/>
        </w:rPr>
        <w:t>zrɤrmbɣo</w:t>
      </w:r>
      <w:r/>
      <w:r/>
      <w:r>
        <w:t>.</w:t>
      </w:r>
      <w:r>
        <w:br/>
        <w:br/>
      </w:r>
    </w:p>
    <w:p>
      <w:r>
        <w:rPr>
          <w:b/>
        </w:rPr>
        <w:t>zrɤru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lever.</w:t>
      </w:r>
    </w:p>
    <w:p>
      <w:r>
        <w:t xml:space="preserve">  </w:t>
      </w:r>
      <w:r>
        <w:rPr>
          <w:b/>
        </w:rPr>
        <w:t>tɤ-zrɤru-t-a</w:t>
      </w:r>
      <w:r>
        <w:br/>
        <w:br/>
      </w:r>
    </w:p>
    <w:p>
      <w:r>
        <w:rPr>
          <w:b/>
        </w:rPr>
        <w:t>zrɤsta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fixer.</w:t>
      </w:r>
      <w:r>
        <w:br/>
        <w:br/>
      </w:r>
    </w:p>
    <w:p>
      <w:r>
        <w:rPr>
          <w:b/>
        </w:rPr>
        <w:t>zrɤsta</w:t>
      </w:r>
      <w:r/>
      <w:r/>
      <w:r>
        <w:t>.</w:t>
      </w:r>
      <w:r>
        <w:br/>
        <w:br/>
      </w:r>
    </w:p>
    <w:p>
      <w:r>
        <w:rPr>
          <w:b/>
        </w:rPr>
        <w:t>zrɤtɕaʁ</w:t>
      </w:r>
      <w:r/>
      <w:r/>
      <w:r>
        <w:t>.</w:t>
      </w:r>
      <w:r/>
    </w:p>
    <w:p>
      <w:r>
        <w:t xml:space="preserve">  </w:t>
      </w:r>
      <w:r>
        <w:rPr>
          <w:b/>
        </w:rPr>
        <w:t>wuma ʑo tɤ-mbɣom tɕe ɯ-thoʁ mɯ-pjɤ-zrɤtɕaʁ ʑo jo-rɟɯɣ</w:t>
      </w:r>
      <w:r>
        <w:br/>
        <w:br/>
      </w:r>
    </w:p>
    <w:p>
      <w:r>
        <w:rPr>
          <w:b/>
        </w:rPr>
        <w:t>zrɤtɕha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déterminé à partir de.</w:t>
      </w:r>
    </w:p>
    <w:p>
      <w:r>
        <w:t xml:space="preserve">  </w:t>
      </w:r>
      <w:r>
        <w:rPr>
          <w:b/>
        </w:rPr>
        <w:t>nɤ-sɯm ɕe mɤ-ɕe tɤ-zrɤtɕhe</w:t>
      </w:r>
    </w:p>
    <w:p>
      <w:r>
        <w:t xml:space="preserve">  </w:t>
      </w:r>
      <w:r>
        <w:rPr>
          <w:b/>
        </w:rPr>
        <w:t>ɯ-spa rtaʁ mɤ-rtaʁ tɤ-zrɤtɕhe</w:t>
      </w:r>
    </w:p>
    <w:p>
      <w:r>
        <w:t xml:space="preserve">  </w:t>
      </w:r>
      <w:r>
        <w:rPr>
          <w:b/>
        </w:rPr>
        <w:t>arɤtɕha</w:t>
      </w:r>
      <w:r/>
      <w:r>
        <w:br/>
        <w:br/>
      </w:r>
    </w:p>
    <w:p>
      <w:r>
        <w:rPr>
          <w:b/>
        </w:rPr>
        <w:t>zrɤtshi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trop cuire.</w:t>
      </w:r>
    </w:p>
    <w:p>
      <w:r>
        <w:t xml:space="preserve">  </w:t>
      </w:r>
      <w:r>
        <w:rPr>
          <w:b/>
        </w:rPr>
        <w:t>ko-ɣɤsmi-t-a tɕe ɲɤ-zrɤtshi-t-a</w:t>
      </w:r>
      <w:r>
        <w:br/>
        <w:br/>
      </w:r>
    </w:p>
    <w:p>
      <w:r>
        <w:rPr>
          <w:b/>
        </w:rPr>
        <w:t>zrɤtshi</w:t>
      </w:r>
      <w:r/>
      <w:r/>
      <w:r>
        <w:t>.</w:t>
      </w:r>
      <w:r>
        <w:br/>
        <w:br/>
      </w:r>
    </w:p>
    <w:p>
      <w:r>
        <w:rPr>
          <w:b/>
        </w:rPr>
        <w:t>zrɤʑi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/>
    </w:p>
    <w:p>
      <w:r>
        <w:t xml:space="preserve">  1)</w:t>
      </w:r>
      <w:r>
        <w:t xml:space="preserve"> faire habiter.</w:t>
      </w:r>
    </w:p>
    <w:p>
      <w:r>
        <w:t xml:space="preserve">  2)</w:t>
      </w:r>
      <w:r>
        <w:t xml:space="preserve"> laisser.</w:t>
      </w:r>
    </w:p>
    <w:p>
      <w:r>
        <w:t xml:space="preserve">  </w:t>
      </w:r>
      <w:r>
        <w:rPr>
          <w:b/>
        </w:rPr>
        <w:t>ɯʑo kɯre kɤ-zrɤʑi-t-a</w:t>
      </w:r>
    </w:p>
    <w:p>
      <w:r>
        <w:t xml:space="preserve">  </w:t>
      </w:r>
      <w:r>
        <w:rPr>
          <w:b/>
        </w:rPr>
        <w:t>izora tɤ-pɤtso kha ɯ-ngɯ ɯʑosti kɤ-zrɤʑi-j</w:t>
      </w:r>
      <w:r>
        <w:br/>
        <w:br/>
      </w:r>
    </w:p>
    <w:p>
      <w:r>
        <w:rPr>
          <w:b/>
        </w:rPr>
        <w:t>zri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long.</w:t>
      </w:r>
    </w:p>
    <w:p>
      <w:r>
        <w:t xml:space="preserve">  </w:t>
      </w:r>
      <w:r>
        <w:rPr>
          <w:b/>
        </w:rPr>
        <w:t>nɤɣɤzri</w:t>
      </w:r>
      <w:r>
        <w:t xml:space="preserve"> trouver que ...s'allonge vite.</w:t>
      </w:r>
      <w:r>
        <w:br/>
        <w:br/>
      </w:r>
    </w:p>
    <w:p>
      <w:r>
        <w:rPr>
          <w:b/>
        </w:rPr>
        <w:t>zrɯ (1)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parasite des bovins.</w:t>
      </w:r>
      <w:r>
        <w:br/>
        <w:br/>
      </w:r>
    </w:p>
    <w:p>
      <w:r>
        <w:rPr>
          <w:b/>
        </w:rPr>
        <w:t>zrɯ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adret.</w:t>
      </w:r>
      <w:r>
        <w:br/>
        <w:br/>
      </w:r>
    </w:p>
    <w:p>
      <w:r>
        <w:rPr>
          <w:b/>
        </w:rPr>
        <w:t>zrɯ (3)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s'accaparer.</w:t>
      </w:r>
    </w:p>
    <w:p>
      <w:r>
        <w:t xml:space="preserve">  </w:t>
      </w:r>
      <w:r>
        <w:rPr>
          <w:b/>
        </w:rPr>
        <w:t>sɤtɕha nɯ-zrɯ-t-a</w:t>
      </w:r>
      <w:r>
        <w:br/>
        <w:br/>
      </w:r>
    </w:p>
    <w:p>
      <w:r>
        <w:rPr>
          <w:b/>
        </w:rPr>
        <w:t>zrɯβɟu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dans un fardeau de bois, la partie qui est en contact avec le dos du porteur.</w:t>
      </w:r>
      <w:r>
        <w:br/>
        <w:br/>
      </w:r>
    </w:p>
    <w:p>
      <w:r>
        <w:rPr>
          <w:b/>
        </w:rPr>
        <w:t>zrɯɕmi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parler.</w:t>
      </w:r>
      <w:r>
        <w:br/>
        <w:br/>
      </w:r>
    </w:p>
    <w:p>
      <w:r>
        <w:rPr>
          <w:b/>
        </w:rPr>
        <w:t>zrɯɕmi</w:t>
      </w:r>
      <w:r/>
      <w:r/>
      <w:r>
        <w:t>.</w:t>
      </w:r>
      <w:r>
        <w:br/>
        <w:br/>
      </w:r>
    </w:p>
    <w:p>
      <w:r>
        <w:rPr>
          <w:b/>
        </w:rPr>
        <w:t>zrɯɣ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pou.</w:t>
      </w:r>
    </w:p>
    <w:p>
      <w:r>
        <w:t xml:space="preserve">  </w:t>
      </w:r>
      <w:r>
        <w:rPr>
          <w:b/>
        </w:rPr>
        <w:t>zrɯɣ nɯ-nɤmbɣaʁlaʁ rdɯl mɤ-tɕɤt</w:t>
      </w:r>
      <w:r>
        <w:br/>
        <w:br/>
      </w:r>
    </w:p>
    <w:p>
      <w:r>
        <w:rPr>
          <w:b/>
        </w:rPr>
        <w:t>zrɯɣndza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mante religieuse.</w:t>
      </w:r>
    </w:p>
    <w:p>
      <w:r>
        <w:t xml:space="preserve">  </w:t>
      </w:r>
      <w:r>
        <w:rPr>
          <w:b/>
        </w:rPr>
        <w:t>zrɯɣndza nɯ qajɯ ci ŋu, ɯ-mi kɯtʂɤ-ldʑa tu, ɯ-ku kɯ-xtɕi tɕe kɯ-ɤmtɕoʁ ci ŋu, ɯ-phoŋbu kɯ-wxti tsa ci ŋu, ɯ-smɤt tɕe chɯ-ɤmtɕoʁ tsa ŋu, tɕe ɯ-mgɯr ɯ-qhu ra rko, ɯ-xtɤpa ra mpɯ tɕe zrɯɣ kɤ-ndza wuma rga, kɯ-mɤku tɕe, zrɯɣ pha ɯ-phoŋbu tɯtɯrca chɯ-mqlaʁ ŋu, khro tsa ta-ndza tɕe, tu-fka ɲɯ-ŋu tɕe zrɯɣ nɯ-atɯɣ tɕe ɯ-se ku-tshi tɕe ɲɯ-βde ɲɯ-ŋu. pha ɯ-phoŋbu kɯ-ɤrŋi, sɯjno cho aɣɯmdoʁ.</w:t>
      </w:r>
      <w:r>
        <w:br/>
        <w:br/>
      </w:r>
    </w:p>
    <w:p>
      <w:r>
        <w:rPr>
          <w:b/>
        </w:rPr>
        <w:t>zrɯɣnɤn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plaisanter.</w:t>
      </w:r>
    </w:p>
    <w:p>
      <w:r>
        <w:t xml:space="preserve">  </w:t>
      </w:r>
      <w:r>
        <w:rPr>
          <w:b/>
        </w:rPr>
        <w:t>ma-nɯ-kɯ-zrɯɣnan-a</w:t>
      </w:r>
    </w:p>
    <w:p>
      <w:r>
        <w:t xml:space="preserve">  </w:t>
      </w:r>
      <w:r>
        <w:rPr>
          <w:b/>
        </w:rPr>
        <w:t>nɯ́-wɣ-zrɯɣnan-a</w:t>
      </w:r>
      <w:r>
        <w:br/>
        <w:br/>
      </w:r>
    </w:p>
    <w:p>
      <w:r>
        <w:rPr>
          <w:b/>
        </w:rPr>
        <w:t>zrɯɣnɤn</w:t>
      </w:r>
      <w:r/>
      <w:r/>
      <w:r>
        <w:t>.</w:t>
      </w:r>
      <w:r>
        <w:br/>
        <w:br/>
      </w:r>
    </w:p>
    <w:p>
      <w:r>
        <w:rPr>
          <w:b/>
        </w:rPr>
        <w:t>zrɯɣru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épouillage.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zrɯɣ</w:t>
      </w:r>
      <w:r>
        <w:t xml:space="preserve"> </w:t>
      </w:r>
      <w:r>
        <w:rPr>
          <w:b/>
        </w:rPr>
        <w:t>ru2</w:t>
      </w:r>
      <w:r>
        <w:t xml:space="preserve"> </w:t>
      </w:r>
      <w:r>
        <w:rPr>
          <w:b/>
        </w:rPr>
        <w:t>nɯzrɯɣru</w:t>
      </w:r>
      <w:r>
        <w:t>.</w:t>
      </w:r>
      <w:r>
        <w:br/>
        <w:br/>
      </w:r>
    </w:p>
    <w:p>
      <w:r>
        <w:rPr>
          <w:b/>
        </w:rPr>
        <w:t>zrɯmphrɯmɯ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regarder l'avenir.</w:t>
      </w:r>
    </w:p>
    <w:p>
      <w:r>
        <w:t xml:space="preserve">  </w:t>
      </w:r>
      <w:r>
        <w:rPr>
          <w:b/>
        </w:rPr>
        <w:t>nɯ-sqar-a tɕe pɯ-zrɯmphrɯmɯ-t-a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mphrɯmɯ</w:t>
      </w:r>
      <w:r>
        <w:t>.</w:t>
      </w:r>
      <w:r>
        <w:br/>
        <w:br/>
      </w:r>
    </w:p>
    <w:p>
      <w:r>
        <w:rPr>
          <w:b/>
        </w:rPr>
        <w:t>zrɯndzɤtshi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donner un repas.</w:t>
      </w:r>
      <w:r>
        <w:br/>
        <w:br/>
      </w:r>
    </w:p>
    <w:p>
      <w:r>
        <w:rPr>
          <w:b/>
        </w:rPr>
        <w:t>zrɯndzɤtshi</w:t>
      </w:r>
      <w:r/>
      <w:r/>
      <w:r>
        <w:t>.</w:t>
      </w:r>
      <w:r>
        <w:br/>
        <w:br/>
      </w:r>
    </w:p>
    <w:p>
      <w:r>
        <w:rPr>
          <w:b/>
        </w:rPr>
        <w:t>zrɯŋgrɤl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changer de.</w:t>
      </w:r>
    </w:p>
    <w:p>
      <w:r>
        <w:t xml:space="preserve">  </w:t>
      </w:r>
      <w:r>
        <w:rPr>
          <w:b/>
        </w:rPr>
        <w:t>kɯɕɯŋgɯ tɕe tɯ-ci kɯ βɣa chɯ-sɯmtɕɯr-i tɕe kɤ-ɣndʑɯr chɯ-sɯ-lɤt-i pɯ-ŋu ri, tham tɕe mkhɯrlu kɯ kɤ-sɯɣndʑɯr nɯ-zrɯŋgrɤl-i</w:t>
      </w:r>
      <w:r>
        <w:br/>
        <w:br/>
      </w:r>
    </w:p>
    <w:p>
      <w:r>
        <w:rPr>
          <w:b/>
        </w:rPr>
        <w:t>zrɯŋgrɤl</w:t>
      </w:r>
      <w:r/>
      <w:r/>
      <w:r>
        <w:t>.</w:t>
      </w:r>
      <w:r>
        <w:br/>
        <w:br/>
      </w:r>
    </w:p>
    <w:p>
      <w:r>
        <w:rPr>
          <w:b/>
        </w:rPr>
        <w:t>zrɯxtar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développer.</w:t>
      </w:r>
    </w:p>
    <w:p>
      <w:r>
        <w:t xml:space="preserve">  </w:t>
      </w:r>
      <w:r>
        <w:rPr>
          <w:b/>
        </w:rPr>
        <w:t>jiɕqha ta-zrɯxtar-nɯ</w:t>
      </w:r>
    </w:p>
    <w:p>
      <w:r>
        <w:t xml:space="preserve">  </w:t>
      </w:r>
      <w:r>
        <w:rPr>
          <w:b/>
        </w:rPr>
        <w:t>kha kɤ-zrɯxtar pjɤ-cha-nɯ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sɯxtar</w:t>
      </w:r>
      <w:r>
        <w:t>.</w:t>
      </w:r>
      <w:r>
        <w:br/>
        <w:br/>
      </w:r>
    </w:p>
    <w:p>
      <w:r>
        <w:rPr>
          <w:b/>
        </w:rPr>
        <w:t>zrɯxtuxti</w:t>
      </w:r>
      <w:r/>
      <w:r/>
      <w:r>
        <w:t>.</w:t>
      </w:r>
      <w:r/>
    </w:p>
    <w:p>
      <w:r>
        <w:t xml:space="preserve">  </w:t>
      </w:r>
      <w:r>
        <w:rPr>
          <w:b/>
        </w:rPr>
        <w:t>tu-zrɯxtuxti-a zgɤt</w:t>
      </w:r>
      <w:r>
        <w:br/>
        <w:br/>
      </w:r>
    </w:p>
    <w:p>
      <w:r>
        <w:rPr>
          <w:b/>
        </w:rPr>
        <w:t>zʁaʁzʁaʁ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correctement habillé.</w:t>
      </w:r>
    </w:p>
    <w:p>
      <w:r>
        <w:t xml:space="preserve">  </w:t>
      </w:r>
      <w:r>
        <w:rPr>
          <w:b/>
        </w:rPr>
        <w:t>nɯ-ŋga ra tu-kɯ-ɣɤxtɯt nɯ zʁaʁzʁaʁ ʑo ɲɯ-pa</w:t>
      </w:r>
      <w:r>
        <w:br/>
        <w:br/>
      </w:r>
    </w:p>
    <w:p>
      <w:r>
        <w:rPr>
          <w:b/>
        </w:rPr>
        <w:t>zʁɤɲcɯ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fronde.</w:t>
      </w:r>
    </w:p>
    <w:p>
      <w:r>
        <w:t xml:space="preserve">  </w:t>
      </w:r>
      <w:r>
        <w:rPr>
          <w:b/>
        </w:rPr>
        <w:t>zʁɤɲcɯ ci to-lɤt tɕe pɣa to-sɯxtsɯɣ</w:t>
      </w:r>
    </w:p>
    <w:p>
      <w:r>
        <w:t xml:space="preserve">  </w:t>
      </w:r>
      <w:r>
        <w:rPr>
          <w:b/>
        </w:rPr>
        <w:t>zʁɤɲcɯ nɯ tɤ-fsɤri maʁ nɤ qase nɯ-kɤ-βzu ŋu tɕe ɯ-χcɤl nɯ tɕu rdɤstaʁ ɯ-sɤɣ-raʁ ci tú-wɣ-βzu tɕe, tú-wɣ-zdɤβ tɕe ɯ-ɕnɤz tɯka nɯ kú-wɣ-ndo, ɯ-χcɤl nɯ tɕu rdɤstaʁ kɯ-xtɕi tsa chɯ́-wɣ-sɯɣ-raʁ tɕe tɯ-ku ɯ-taʁ tɯ-jaʁ ntsi kɯ χsɯ-tɤxɯr jamar ku-sɯ-sɯ-mtɕɯr tɕe ɯ-ɕnɤz tɯ-rdoʁ nɯ ɲɯ́-wɣ-ta tɕe ɲɯ́-wɣ-lɤt, tɕe rdɤstaʁ kɯ-ɤrqhi ʑo ju-ɕe cha. tɕe nɯ rdɤstaʁ sɤ-lɤt ɯ-spa ŋu.</w:t>
      </w:r>
      <w:r>
        <w:br/>
        <w:br/>
      </w:r>
    </w:p>
    <w:p>
      <w:r>
        <w:rPr>
          <w:b/>
        </w:rPr>
        <w:t>zʁɤzʁɤt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(enfant) habillé de façon correcte.</w:t>
      </w:r>
      <w:r>
        <w:br/>
        <w:br/>
      </w:r>
    </w:p>
    <w:p>
      <w:r>
        <w:rPr>
          <w:b/>
        </w:rPr>
        <w:t>zɯ</w:t>
      </w:r>
      <w:r/>
      <w:r/>
      <w:r>
        <w:t xml:space="preserve">. </w:t>
      </w:r>
      <w:r>
        <w:rPr>
          <w:i/>
        </w:rPr>
        <w:t>postposition</w:t>
      </w:r>
      <w:r>
        <w:t>.</w:t>
      </w:r>
      <w:r>
        <w:t xml:space="preserve"> locatif.</w:t>
      </w:r>
      <w:r>
        <w:br/>
        <w:br/>
      </w:r>
    </w:p>
    <w:p>
      <w:r>
        <w:rPr>
          <w:b/>
        </w:rPr>
        <w:t>zɯɣzɯɣ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stable, immobile.</w:t>
      </w:r>
    </w:p>
    <w:p>
      <w:r>
        <w:t xml:space="preserve">  </w:t>
      </w:r>
      <w:r>
        <w:rPr>
          <w:b/>
        </w:rPr>
        <w:t>zɯɣzɯɣ ʑo ɲɯ-ɤsɯ-ndo</w:t>
      </w:r>
    </w:p>
    <w:p>
      <w:r>
        <w:t xml:space="preserve">  </w:t>
      </w:r>
      <w:r>
        <w:rPr>
          <w:b/>
        </w:rPr>
        <w:t>zɯɣzɯɣ ʑo ɲɯ-rɤʑi</w:t>
      </w:r>
      <w:r>
        <w:br/>
        <w:br/>
      </w:r>
    </w:p>
    <w:p>
      <w:r>
        <w:rPr>
          <w:b/>
        </w:rPr>
        <w:t>zɯm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seau.</w:t>
      </w:r>
      <w:r>
        <w:br/>
        <w:br/>
      </w:r>
    </w:p>
    <w:p>
      <w:r>
        <w:rPr>
          <w:b/>
        </w:rPr>
        <w:t>zɯmbɯr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bouton d'argent.</w:t>
      </w:r>
      <w:r>
        <w:br/>
        <w:br/>
      </w:r>
    </w:p>
    <w:p>
      <w:r>
        <w:rPr>
          <w:b/>
        </w:rPr>
        <w:t>zɯmi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presque.</w:t>
      </w:r>
    </w:p>
    <w:p>
      <w:r>
        <w:t xml:space="preserve">  </w:t>
      </w:r>
      <w:r>
        <w:rPr>
          <w:b/>
        </w:rPr>
        <w:t>rdɤstaʁ ta-lɤt, zɯmi ʑo jɯ-tɤ́-wɣ-tsɯɣ-a</w:t>
      </w:r>
    </w:p>
    <w:p>
      <w:r>
        <w:t xml:space="preserve">  </w:t>
      </w:r>
      <w:r>
        <w:rPr>
          <w:b/>
        </w:rPr>
        <w:t>zɯmi ɲɯ-naχtɕɯɣ</w:t>
      </w:r>
      <w:r>
        <w:br/>
        <w:br/>
      </w:r>
    </w:p>
    <w:p>
      <w:r>
        <w:rPr>
          <w:b/>
        </w:rPr>
        <w:t>zɯmjɯ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lanière servant à porter les seaux d'eau.</w:t>
      </w:r>
      <w:r>
        <w:br/>
        <w:br/>
      </w:r>
    </w:p>
    <w:p>
      <w:r>
        <w:rPr>
          <w:b/>
        </w:rPr>
        <w:t>zɯmzɯm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coupé très fin.</w:t>
      </w:r>
    </w:p>
    <w:p>
      <w:r>
        <w:t xml:space="preserve">  </w:t>
      </w:r>
      <w:r>
        <w:rPr>
          <w:b/>
        </w:rPr>
        <w:t>pjɯ́-wɣ-rɤkrɯ zɯmzɯm ʑo ɲɯ-ra</w:t>
      </w:r>
      <w:r>
        <w:br/>
        <w:br/>
      </w:r>
    </w:p>
    <w:p>
      <w:r>
        <w:rPr>
          <w:b/>
        </w:rPr>
        <w:t>zɯn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argent de l'époque impériale.</w:t>
      </w:r>
      <w:r>
        <w:br/>
        <w:br/>
      </w:r>
    </w:p>
    <w:p>
      <w:r>
        <w:rPr>
          <w:b/>
        </w:rPr>
        <w:t>zɯŋzɯŋ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complètement blanc.</w:t>
      </w:r>
    </w:p>
    <w:p>
      <w:r>
        <w:t xml:space="preserve">  </w:t>
      </w:r>
      <w:r>
        <w:rPr>
          <w:b/>
        </w:rPr>
        <w:t>rgɤtpu ɯ-ku cho-wɣrum zɯŋzɯŋ ʑo</w:t>
      </w:r>
      <w:r>
        <w:br/>
        <w:br/>
      </w:r>
    </w:p>
    <w:p>
      <w:r>
        <w:rPr>
          <w:b/>
        </w:rPr>
        <w:t>zɯxtɕhɤl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cymbales.</w:t>
      </w:r>
      <w:r>
        <w:br/>
        <w:br/>
      </w:r>
    </w:p>
    <w:p>
      <w:r>
        <w:rPr>
          <w:b/>
        </w:rPr>
        <w:t>zwaʁnɤzwaʁ</w:t>
      </w:r>
      <w:r/>
      <w:r/>
      <w:r>
        <w:t xml:space="preserve">. </w:t>
      </w:r>
      <w:r>
        <w:rPr>
          <w:i/>
        </w:rPr>
        <w:t>ideophone.3</w:t>
      </w:r>
      <w:r>
        <w:t>.</w:t>
      </w:r>
      <w:r>
        <w:t xml:space="preserve"> mou, pas ferme.</w:t>
      </w:r>
    </w:p>
    <w:p>
      <w:r>
        <w:t xml:space="preserve">  </w:t>
      </w:r>
      <w:r>
        <w:rPr>
          <w:b/>
        </w:rPr>
        <w:t>tú-wɣ-ndza tɕe zwaʁnɤzwaʁ ɲɯ-ti</w:t>
      </w:r>
      <w:r>
        <w:br/>
        <w:br/>
      </w:r>
    </w:p>
    <w:p>
      <w:r>
        <w:rPr>
          <w:b/>
        </w:rPr>
        <w:t>zwɤɣrum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armoise blanche.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zwɤr2</w:t>
      </w:r>
      <w:r>
        <w:t xml:space="preserve"> </w:t>
      </w:r>
      <w:r>
        <w:rPr>
          <w:b/>
        </w:rPr>
        <w:t>wɣrum</w:t>
      </w:r>
      <w:r>
        <w:t>.</w:t>
      </w:r>
      <w:r>
        <w:br/>
        <w:br/>
      </w:r>
    </w:p>
    <w:p>
      <w:r>
        <w:rPr>
          <w:b/>
        </w:rPr>
        <w:t>zwɤr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allumer.</w:t>
      </w:r>
    </w:p>
    <w:p>
      <w:r>
        <w:t xml:space="preserve">  </w:t>
      </w:r>
      <w:r>
        <w:rPr>
          <w:b/>
        </w:rPr>
        <w:t>smi ka-zwɤr, smi ta-zwɤr</w:t>
      </w:r>
    </w:p>
    <w:p>
      <w:r>
        <w:t xml:space="preserve">  </w:t>
      </w:r>
      <w:r>
        <w:rPr>
          <w:b/>
        </w:rPr>
        <w:t>tɤtʂu kɤ-zwar-a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amɯzwɤr</w:t>
      </w:r>
      <w:r>
        <w:t>.</w:t>
      </w:r>
      <w:r>
        <w:br/>
        <w:br/>
      </w:r>
    </w:p>
    <w:p>
      <w:r>
        <w:rPr>
          <w:b/>
        </w:rPr>
        <w:t>zwɤr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armoise.</w:t>
      </w:r>
    </w:p>
    <w:p>
      <w:r>
        <w:t xml:space="preserve">  </w:t>
      </w:r>
      <w:r>
        <w:rPr>
          <w:b/>
        </w:rPr>
        <w:t>zwɤr nɯ ɯ-ru cho ɯ-jwaʁ kɤsɯfse kɯ-pɣi ŋu. ɯ-jwaʁ nɯ kɯ-ɤɣɯrʑɯɣʑɯɣ kɯ-fse ŋu. zwɤr ɯ-di χɕɤβ, kɤntɕhɯ-tɯphu tu, zwɤrqha kɯ-rmi ci tu, si ŋu. zwɤɣrum kɤ-ti ci tu tɕe nɯ aɣrɤɣrum. zwɤrɲaʁ kɤ-ti ci tu tɕe nɯ aɲaʁndzɯm. ɴqiazwɤr kɤ-ti ci tu tɕe nɯ ɯ-jwaʁ ra mba tsa ɯ-mdoʁ nɯ arŋi. kɤ-ndza sna. zwɤrqha, zwɤɣrum, zwɤrɲaʁ nɯ ra nɯ-jwaʁ ɯ-taʁ ɯ-rme sɯβsɯβ tu, ɴqiazwɤr ɯ-jwaʁ ɯ-taʁ ɯ-rme me.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zwɤɣrum</w:t>
      </w:r>
      <w:r>
        <w:t xml:space="preserve"> </w:t>
      </w:r>
      <w:r>
        <w:rPr>
          <w:b/>
        </w:rPr>
        <w:t>zwɤrqha</w:t>
      </w:r>
      <w:r>
        <w:t xml:space="preserve"> </w:t>
      </w:r>
      <w:r>
        <w:rPr>
          <w:b/>
        </w:rPr>
        <w:t>ɴqiazwɤr</w:t>
      </w:r>
      <w:r>
        <w:t>.</w:t>
      </w:r>
      <w:r>
        <w:br/>
        <w:br/>
      </w:r>
    </w:p>
    <w:p>
      <w:r>
        <w:rPr>
          <w:b/>
        </w:rPr>
        <w:t>zwɤrqha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d'armoise.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zwɤr2</w:t>
      </w:r>
      <w:r>
        <w:t>.</w:t>
      </w:r>
      <w:r>
        <w:br/>
        <w:br/>
      </w:r>
    </w:p>
    <w:p>
      <w:r>
        <w:rPr>
          <w:b/>
        </w:rPr>
        <w:t>zwɤrqhɤjmɤɣ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champignon.</w:t>
      </w:r>
    </w:p>
    <w:p>
      <w:r>
        <w:t xml:space="preserve">  </w:t>
      </w:r>
      <w:r>
        <w:rPr>
          <w:b/>
        </w:rPr>
        <w:t>zwɤrqhɤjmɤɣ nɯ zwɤrqha ɯ-ŋgɯ tu-ɬoʁ ŋu, ɯ-taʁ ɯ-pa kɯ-fsɯ-fse ʑo kɯ-wɣrɯ-wɣrum ʑo ŋu, kɤ-ndza sna</w:t>
      </w:r>
      <w:r>
        <w:br/>
        <w:br/>
      </w:r>
    </w:p>
    <w:p>
      <w:r>
        <w:rPr>
          <w:b/>
        </w:rPr>
        <w:t>zwu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maladie de l'œil.</w:t>
      </w:r>
    </w:p>
    <w:p>
      <w:r>
        <w:t xml:space="preserve">  </w:t>
      </w:r>
      <w:r>
        <w:rPr>
          <w:b/>
        </w:rPr>
        <w:t>ɯ-mɲaʁ zwu to-ɣi</w:t>
      </w:r>
      <w:r>
        <w:br/>
        <w:br/>
      </w:r>
    </w:p>
    <w:p>
      <w:r>
        <w:br w:type="page"/>
      </w:r>
    </w:p>
    <w:p>
      <w:pPr>
        <w:pStyle w:val="Heading1"/>
      </w:pPr>
      <w:r>
        <w:t>- ʑ -</w:t>
      </w:r>
    </w:p>
    <w:p>
      <w:r>
        <w:rPr>
          <w:b/>
        </w:rPr>
        <w:t>ʑa (1)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commencer.</w:t>
      </w:r>
    </w:p>
    <w:p>
      <w:r>
        <w:t xml:space="preserve">  </w:t>
      </w:r>
      <w:r>
        <w:rPr>
          <w:b/>
        </w:rPr>
        <w:t>ɯ-mphru pjɯ-ʑe-a tɕe pjɯ-ndɯn-a ŋu ŋɤ</w:t>
      </w:r>
    </w:p>
    <w:p>
      <w:r>
        <w:t xml:space="preserve">  </w:t>
      </w:r>
      <w:r>
        <w:rPr>
          <w:b/>
        </w:rPr>
        <w:t>tɯ-nɯrɤɣo chɤ-ʑa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sɤʑa</w:t>
      </w:r>
      <w:r>
        <w:t>.</w:t>
      </w:r>
      <w:r>
        <w:br/>
        <w:br/>
      </w:r>
    </w:p>
    <w:p>
      <w:r>
        <w:rPr>
          <w:b/>
        </w:rPr>
        <w:t>ʑa (2)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paralysé.</w:t>
      </w:r>
    </w:p>
    <w:p>
      <w:r>
        <w:t xml:space="preserve">  </w:t>
      </w:r>
      <w:r>
        <w:rPr>
          <w:b/>
        </w:rPr>
        <w:t>ɯ-mi ɲɤ-ʑa</w:t>
      </w:r>
    </w:p>
    <w:p>
      <w:r>
        <w:t xml:space="preserve">  </w:t>
      </w:r>
      <w:r>
        <w:rPr>
          <w:b/>
        </w:rPr>
        <w:t>ɯ-jaʁ ɲɤ-ʑa</w:t>
      </w:r>
      <w:r>
        <w:br/>
        <w:br/>
      </w:r>
    </w:p>
    <w:p>
      <w:r>
        <w:rPr>
          <w:b/>
        </w:rPr>
        <w:t>ʑaka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chacun.</w:t>
      </w:r>
    </w:p>
    <w:p>
      <w:r>
        <w:t xml:space="preserve">  </w:t>
      </w:r>
      <w:r>
        <w:rPr>
          <w:b/>
        </w:rPr>
        <w:t>ʑaka tu-nɯsaχsɯ-tɕi ɕti</w:t>
      </w:r>
    </w:p>
    <w:p>
      <w:r>
        <w:t xml:space="preserve">  </w:t>
      </w:r>
      <w:r>
        <w:rPr>
          <w:b/>
        </w:rPr>
        <w:t>ʑaka kɤ-nɯ-βzu mɯ-rtaʁ-tɕi</w:t>
      </w:r>
      <w:r>
        <w:br/>
        <w:br/>
      </w:r>
    </w:p>
    <w:p>
      <w:r>
        <w:rPr>
          <w:b/>
        </w:rPr>
        <w:t>ʑakastaka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par soi-même, chacun dans son coin.</w:t>
      </w:r>
    </w:p>
    <w:p>
      <w:r>
        <w:t xml:space="preserve">  </w:t>
      </w:r>
      <w:r>
        <w:rPr>
          <w:b/>
        </w:rPr>
        <w:t>mɯntoʁ ʑakastaka ɯ-mdoʁ xcat ʑo ɕti</w:t>
      </w:r>
    </w:p>
    <w:p>
      <w:r>
        <w:t xml:space="preserve">  </w:t>
      </w:r>
      <w:r>
        <w:rPr>
          <w:b/>
        </w:rPr>
        <w:t>iʑora ʑakastaka ji-ma nɯ-nɤma-j ra</w:t>
      </w:r>
      <w:r>
        <w:br/>
        <w:br/>
      </w:r>
    </w:p>
    <w:p>
      <w:r>
        <w:rPr>
          <w:b/>
        </w:rPr>
        <w:t>ʑala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application de glaise sur les murs pour les rendre plus lisse.</w:t>
      </w:r>
      <w:r>
        <w:br/>
        <w:br/>
      </w:r>
    </w:p>
    <w:p>
      <w:r>
        <w:rPr>
          <w:b/>
        </w:rPr>
        <w:t>ʑaŋmu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le plus grand champs.</w:t>
      </w:r>
      <w:r>
        <w:br/>
        <w:br/>
      </w:r>
    </w:p>
    <w:p>
      <w:r>
        <w:rPr>
          <w:b/>
        </w:rPr>
        <w:t>ʑaŋndza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festin.</w:t>
      </w:r>
    </w:p>
    <w:p>
      <w:r>
        <w:t xml:space="preserve">  </w:t>
      </w:r>
      <w:r>
        <w:rPr>
          <w:b/>
        </w:rPr>
        <w:t>ʑaŋndza chɤ-lɤt-nɯ</w:t>
      </w:r>
    </w:p>
    <w:p>
      <w:r>
        <w:t xml:space="preserve">  </w:t>
      </w:r>
      <w:r>
        <w:rPr>
          <w:b/>
        </w:rPr>
        <w:t>iʑora ʑaŋndza thɯ-lɤt-i</w:t>
      </w:r>
      <w:r>
        <w:br/>
        <w:br/>
      </w:r>
    </w:p>
    <w:p>
      <w:r>
        <w:rPr>
          <w:b/>
        </w:rPr>
        <w:t>ʑaŋpjaʁ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outil pour faire cuire les momo.</w:t>
      </w:r>
      <w:r>
        <w:br/>
        <w:br/>
      </w:r>
    </w:p>
    <w:p>
      <w:r>
        <w:rPr>
          <w:b/>
        </w:rPr>
        <w:t>ʑara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eux.</w:t>
      </w:r>
      <w:r>
        <w:br/>
        <w:br/>
      </w:r>
    </w:p>
    <w:p>
      <w:r>
        <w:rPr>
          <w:b/>
        </w:rPr>
        <w:t>ʑaʁ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couler.</w:t>
      </w:r>
    </w:p>
    <w:p>
      <w:r>
        <w:t xml:space="preserve">  </w:t>
      </w:r>
      <w:r>
        <w:rPr>
          <w:b/>
        </w:rPr>
        <w:t>tɯthɯ ɲɤ-ʑaʁ</w:t>
      </w:r>
    </w:p>
    <w:p>
      <w:r>
        <w:t xml:space="preserve">  </w:t>
      </w:r>
      <w:r>
        <w:rPr>
          <w:b/>
        </w:rPr>
        <w:t>pjɤ-k-ɤʑaʁ-ci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ari</w:t>
      </w:r>
      <w:r>
        <w:t>.</w:t>
      </w:r>
      <w:r>
        <w:br/>
        <w:br/>
      </w:r>
    </w:p>
    <w:p>
      <w:r>
        <w:rPr>
          <w:b/>
        </w:rPr>
        <w:t>ʑaʁ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pellicule de graisse.</w:t>
      </w:r>
      <w:r>
        <w:br/>
        <w:br/>
      </w:r>
    </w:p>
    <w:p>
      <w:r>
        <w:rPr>
          <w:b/>
        </w:rPr>
        <w:t>ʑaʁ (3)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jour.</w:t>
      </w:r>
    </w:p>
    <w:p>
      <w:r>
        <w:t xml:space="preserve">  </w:t>
      </w:r>
      <w:r>
        <w:rPr>
          <w:b/>
        </w:rPr>
        <w:t>ʑaʁ χsɤ-rʑaʁ</w:t>
      </w:r>
    </w:p>
    <w:p>
      <w:r>
        <w:t xml:space="preserve">  </w:t>
      </w:r>
      <w:r>
        <w:rPr>
          <w:b/>
        </w:rPr>
        <w:t>ʑaʁ χsɯ-sŋi</w:t>
      </w:r>
      <w:r>
        <w:br/>
        <w:br/>
      </w:r>
    </w:p>
    <w:p>
      <w:r>
        <w:rPr>
          <w:b/>
        </w:rPr>
        <w:t>ʑatsa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bientôt.</w:t>
      </w:r>
    </w:p>
    <w:p>
      <w:r>
        <w:t xml:space="preserve">  </w:t>
      </w:r>
      <w:r>
        <w:rPr>
          <w:b/>
        </w:rPr>
        <w:t>dian ʑatsa arɕo ɲɯ-ŋu</w:t>
      </w:r>
      <w:r>
        <w:br/>
        <w:br/>
      </w:r>
    </w:p>
    <w:p>
      <w:r>
        <w:rPr>
          <w:b/>
        </w:rPr>
        <w:t>ʑaʑa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1)</w:t>
      </w:r>
      <w:r>
        <w:t xml:space="preserve"> longtemps avant.</w:t>
      </w:r>
    </w:p>
    <w:p>
      <w:r>
        <w:t xml:space="preserve">  2)</w:t>
      </w:r>
      <w:r>
        <w:t xml:space="preserve"> pendant longtemps.</w:t>
      </w:r>
    </w:p>
    <w:p>
      <w:r>
        <w:t xml:space="preserve">  </w:t>
      </w:r>
      <w:r>
        <w:rPr>
          <w:b/>
        </w:rPr>
        <w:t>ʑaʑa ʑo jɤ-azɣɯt-a</w:t>
      </w:r>
    </w:p>
    <w:p>
      <w:r>
        <w:t xml:space="preserve">  </w:t>
      </w:r>
      <w:r>
        <w:rPr>
          <w:b/>
        </w:rPr>
        <w:t>ʑaʑa ʑo mɯ-jɤ-azɣɯt</w:t>
      </w:r>
      <w:r>
        <w:br/>
        <w:br/>
      </w:r>
    </w:p>
    <w:p>
      <w:r>
        <w:rPr>
          <w:b/>
        </w:rPr>
        <w:t>ʑdraŋnɤʑdraŋ</w:t>
      </w:r>
      <w:r/>
      <w:r/>
      <w:r>
        <w:t xml:space="preserve">. </w:t>
      </w:r>
      <w:r>
        <w:rPr>
          <w:i/>
        </w:rPr>
        <w:t>ideophone.3</w:t>
      </w:r>
      <w:r>
        <w:t>.</w:t>
      </w:r>
      <w:r/>
    </w:p>
    <w:p>
      <w:r>
        <w:t xml:space="preserve">  </w:t>
      </w:r>
      <w:r>
        <w:rPr>
          <w:b/>
        </w:rPr>
        <w:t>tɯ-ŋgɤmbe ɯ-thoʁ ɲɯ-ɤta tɕe, ʑdraŋnɤʑdraŋ ka-tsɯm</w:t>
      </w:r>
      <w:r>
        <w:br/>
        <w:br/>
      </w:r>
    </w:p>
    <w:p>
      <w:r>
        <w:rPr>
          <w:b/>
        </w:rPr>
        <w:t>ʑdraŋʑdraŋ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objet long et flexible.</w:t>
      </w:r>
    </w:p>
    <w:p>
      <w:r>
        <w:t xml:space="preserve">  </w:t>
      </w:r>
      <w:r>
        <w:rPr>
          <w:b/>
        </w:rPr>
        <w:t>tɯmbri ʑdraŋʑdraŋ ʑo ɲɯ-ɤta</w:t>
      </w:r>
    </w:p>
    <w:p>
      <w:r>
        <w:t xml:space="preserve">  </w:t>
      </w:r>
      <w:r>
        <w:rPr>
          <w:b/>
        </w:rPr>
        <w:t>ʑdraŋnɤʑdraŋ</w:t>
      </w:r>
      <w:r/>
    </w:p>
    <w:p>
      <w:r>
        <w:t xml:space="preserve">  </w:t>
      </w:r>
      <w:r>
        <w:rPr>
          <w:b/>
        </w:rPr>
        <w:t>sɤʑdraŋlaŋ</w:t>
      </w:r>
      <w:r>
        <w:t xml:space="preserve"> secouer légèrement (objet long et flexible).</w:t>
      </w:r>
      <w:r>
        <w:br/>
        <w:br/>
      </w:r>
    </w:p>
    <w:p>
      <w:r>
        <w:rPr>
          <w:b/>
        </w:rPr>
        <w:t>ʑdrɤβʑdrɤβ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objet long et mou.</w:t>
      </w:r>
    </w:p>
    <w:p>
      <w:r>
        <w:t xml:space="preserve">  </w:t>
      </w:r>
      <w:r>
        <w:rPr>
          <w:b/>
        </w:rPr>
        <w:t>razmbe ʑdrɤβʑdrɤβ ʑo ɲɯ-ɴqoʁ</w:t>
      </w:r>
    </w:p>
    <w:p>
      <w:r>
        <w:t xml:space="preserve">  </w:t>
      </w:r>
      <w:r>
        <w:rPr>
          <w:b/>
        </w:rPr>
        <w:t>razmbe ʑdrɤβʑdrɤβ ʑo ɲɯ-ɤta</w:t>
      </w:r>
    </w:p>
    <w:p>
      <w:r>
        <w:t xml:space="preserve">  </w:t>
      </w:r>
      <w:r>
        <w:rPr>
          <w:b/>
        </w:rPr>
        <w:t>nɤ-χsɯmχsoz jɤ-sɯɣe ʑdrɤβʑdrɤβ ʑo ma-tɯ-ʑɣɤstu</w:t>
      </w:r>
      <w:r>
        <w:br/>
        <w:br/>
      </w:r>
    </w:p>
    <w:p>
      <w:r>
        <w:rPr>
          <w:b/>
        </w:rPr>
        <w:t>ʑdɯɣʑdɯɣ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compact, solide.</w:t>
      </w:r>
    </w:p>
    <w:p>
      <w:r>
        <w:t xml:space="preserve">  </w:t>
      </w:r>
      <w:r>
        <w:rPr>
          <w:b/>
        </w:rPr>
        <w:t>nɤki tʂɤm ɲɯ-ɤrku tɕe, ʑdɯɣʑdɯɣ ʑo ɲɯ-ɤstu</w:t>
      </w:r>
    </w:p>
    <w:p>
      <w:r>
        <w:t xml:space="preserve">  </w:t>
      </w:r>
      <w:r>
        <w:rPr>
          <w:b/>
        </w:rPr>
        <w:t>ɯ-ɕɣa ɯ-tɯ-pe kɯ ʑdɯɣʑdɯɣ ʑo ɲɯ-pa</w:t>
      </w:r>
      <w:r>
        <w:br/>
        <w:br/>
      </w:r>
    </w:p>
    <w:p>
      <w:r>
        <w:rPr>
          <w:b/>
        </w:rPr>
        <w:t>ʑɤn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moins bon.</w:t>
      </w:r>
    </w:p>
    <w:p>
      <w:r>
        <w:t xml:space="preserve">  </w:t>
      </w:r>
      <w:r>
        <w:rPr>
          <w:b/>
        </w:rPr>
        <w:t>ɯ-kɤ-spa rkɯn tɕe, aʑo sɤznɤ ʑɤn</w:t>
      </w:r>
      <w:r>
        <w:br/>
        <w:br/>
      </w:r>
    </w:p>
    <w:p>
      <w:r>
        <w:rPr>
          <w:b/>
        </w:rPr>
        <w:t>ʑɤni</w:t>
      </w:r>
      <w:r/>
      <w:r/>
      <w:r>
        <w:t xml:space="preserve">. </w:t>
      </w:r>
      <w:r>
        <w:rPr>
          <w:i/>
        </w:rPr>
        <w:t>pronoun</w:t>
      </w:r>
      <w:r>
        <w:t>.</w:t>
      </w:r>
      <w:r>
        <w:t xml:space="preserve"> eux deux.</w:t>
      </w:r>
      <w:r>
        <w:br/>
        <w:br/>
      </w:r>
    </w:p>
    <w:p>
      <w:r>
        <w:rPr>
          <w:b/>
        </w:rPr>
        <w:t>ʑɤwu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boiteux.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aʑɤwu</w:t>
      </w:r>
      <w:r>
        <w:t>.</w:t>
      </w:r>
      <w:r>
        <w:br/>
        <w:br/>
      </w:r>
    </w:p>
    <w:p>
      <w:r>
        <w:rPr>
          <w:b/>
        </w:rPr>
        <w:t>ʑɤzdaŋ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envie, volonté de dépasser les autres.</w:t>
      </w:r>
      <w:r>
        <w:br/>
        <w:br/>
      </w:r>
    </w:p>
    <w:p>
      <w:r>
        <w:rPr>
          <w:b/>
        </w:rPr>
        <w:t>ʑgaʁ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tout juste.</w:t>
      </w:r>
    </w:p>
    <w:p>
      <w:r>
        <w:t xml:space="preserve">  </w:t>
      </w:r>
      <w:r>
        <w:rPr>
          <w:b/>
        </w:rPr>
        <w:t>jisŋi tɕe, tɯ-sla ʑgaʁ ʑo tu-tsu ŋu</w:t>
      </w:r>
    </w:p>
    <w:p>
      <w:r>
        <w:t xml:space="preserve">  </w:t>
      </w:r>
      <w:r>
        <w:rPr>
          <w:b/>
        </w:rPr>
        <w:t>kɯtʂɤɣ ɯ-taʁ kɯβde pjɯ́-wɣ-ta tɕe, sqi ʑgaʁ ŋu</w:t>
      </w:r>
      <w:r>
        <w:br/>
        <w:br/>
      </w:r>
    </w:p>
    <w:p>
      <w:r>
        <w:rPr>
          <w:b/>
        </w:rPr>
        <w:t>ʑgɤβʑgɤβ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grand, maigre et bossu.</w:t>
      </w:r>
      <w:r>
        <w:br/>
        <w:br/>
      </w:r>
    </w:p>
    <w:p>
      <w:r>
        <w:rPr>
          <w:b/>
        </w:rPr>
        <w:t>ʑgrɤɣʑgrɤɣ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dur et froid (sensation lorsqu'on s'allonge sur le sol).</w:t>
      </w:r>
    </w:p>
    <w:p>
      <w:r>
        <w:t xml:space="preserve">  </w:t>
      </w:r>
      <w:r>
        <w:rPr>
          <w:b/>
        </w:rPr>
        <w:t>ʑgrɤɣʑgrɤɣ ʑo ɲɯ-rŋgɯ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nɯʑgrɤɣ</w:t>
      </w:r>
      <w:r>
        <w:t>.</w:t>
      </w:r>
      <w:r>
        <w:br/>
        <w:br/>
      </w:r>
    </w:p>
    <w:p>
      <w:r>
        <w:rPr>
          <w:b/>
        </w:rPr>
        <w:t>ʑgrɯɣ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certainement.</w:t>
      </w:r>
      <w:r>
        <w:br/>
        <w:br/>
      </w:r>
    </w:p>
    <w:p>
      <w:r>
        <w:rPr>
          <w:b/>
        </w:rPr>
        <w:t>ʑɣɤβde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suicider en se jetant à l'eau.</w:t>
      </w:r>
    </w:p>
    <w:p>
      <w:r>
        <w:t xml:space="preserve">  </w:t>
      </w:r>
      <w:r>
        <w:rPr>
          <w:b/>
        </w:rPr>
        <w:t>ma-ɕ-thɯ-tɯ-ʑɣɤβde ma nɤ-mu ɲɯ-ɤkhu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βde</w:t>
      </w:r>
      <w:r>
        <w:t>.</w:t>
      </w:r>
      <w:r>
        <w:br/>
        <w:br/>
      </w:r>
    </w:p>
    <w:p>
      <w:r>
        <w:rPr>
          <w:b/>
        </w:rPr>
        <w:t>ʑɣɤβʁum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s'allonger sur le ventre.</w:t>
      </w:r>
    </w:p>
    <w:p>
      <w:r>
        <w:t xml:space="preserve">  </w:t>
      </w:r>
      <w:r>
        <w:rPr>
          <w:b/>
        </w:rPr>
        <w:t>pjɯ-ʑɣɤβʁum ku-nɯ-rŋgɯ ɲɯ-ŋu</w:t>
      </w:r>
      <w:r>
        <w:br/>
        <w:br/>
      </w:r>
    </w:p>
    <w:p>
      <w:r>
        <w:rPr>
          <w:b/>
        </w:rPr>
        <w:t>ʑɣɤβʁum</w:t>
      </w:r>
      <w:r/>
      <w:r/>
      <w:r>
        <w:t>.</w:t>
      </w:r>
      <w:r>
        <w:br/>
        <w:br/>
      </w:r>
    </w:p>
    <w:p>
      <w:r>
        <w:rPr>
          <w:b/>
        </w:rPr>
        <w:t>ʑɣɤβzɟɯr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transformer.</w:t>
      </w:r>
      <w:r>
        <w:br/>
        <w:br/>
      </w:r>
    </w:p>
    <w:p>
      <w:r>
        <w:rPr>
          <w:b/>
        </w:rPr>
        <w:t>ʑɣɤβzɟɯr</w:t>
      </w:r>
      <w:r/>
      <w:r/>
      <w:r>
        <w:t>.</w:t>
      </w:r>
      <w:r>
        <w:br/>
        <w:br/>
      </w:r>
    </w:p>
    <w:p>
      <w:r>
        <w:rPr>
          <w:b/>
        </w:rPr>
        <w:t>ʑɣɤɕphɣo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sauver.</w:t>
      </w:r>
      <w:r>
        <w:br/>
        <w:br/>
      </w:r>
    </w:p>
    <w:p>
      <w:r>
        <w:rPr>
          <w:b/>
        </w:rPr>
        <w:t>ʑɣɤɕphɣo</w:t>
      </w:r>
      <w:r/>
      <w:r/>
      <w:r>
        <w:t>.</w:t>
      </w:r>
      <w:r>
        <w:br/>
        <w:br/>
      </w:r>
    </w:p>
    <w:p>
      <w:r>
        <w:rPr>
          <w:b/>
        </w:rPr>
        <w:t>ʑɣɤɕthɯz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dévoiler.</w:t>
      </w:r>
    </w:p>
    <w:p>
      <w:r>
        <w:t xml:space="preserve">  </w:t>
      </w:r>
      <w:r>
        <w:rPr>
          <w:b/>
        </w:rPr>
        <w:t>fso tɕe ju-ɣi-a tɕe ɣɯ-ku-ʑɣɤɕthɯz-a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ɕthɯz</w:t>
      </w:r>
      <w:r>
        <w:t>.</w:t>
      </w:r>
      <w:r>
        <w:br/>
        <w:br/>
      </w:r>
    </w:p>
    <w:p>
      <w:r>
        <w:rPr>
          <w:b/>
        </w:rPr>
        <w:t>ʑɣɤɕtʂat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économiser ses forces.</w:t>
      </w:r>
    </w:p>
    <w:p>
      <w:r>
        <w:t xml:space="preserve">  </w:t>
      </w:r>
      <w:r>
        <w:rPr>
          <w:b/>
        </w:rPr>
        <w:t>ɕɤxɕo ɲɯ-ʑɣɤɕtʂat-a ɲɯ-ntshi ma a-phoŋbu mɤ-cha ɲɯ-ŋu</w:t>
      </w:r>
      <w:r>
        <w:br/>
        <w:br/>
      </w:r>
    </w:p>
    <w:p>
      <w:r>
        <w:rPr>
          <w:b/>
        </w:rPr>
        <w:t>ʑɣɤɕtʂat</w:t>
      </w:r>
      <w:r/>
      <w:r/>
      <w:r>
        <w:t>.</w:t>
      </w:r>
      <w:r>
        <w:br/>
        <w:br/>
      </w:r>
    </w:p>
    <w:p>
      <w:r>
        <w:rPr>
          <w:b/>
        </w:rPr>
        <w:t>ʑɣɤɕɯfka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manger à sa faim.</w:t>
      </w:r>
    </w:p>
    <w:p>
      <w:r>
        <w:t xml:space="preserve">  </w:t>
      </w:r>
      <w:r>
        <w:rPr>
          <w:b/>
        </w:rPr>
        <w:t>aʑo tɤ-ʑɣɤɕɯfka-a</w:t>
      </w:r>
    </w:p>
    <w:p>
      <w:r>
        <w:t xml:space="preserve">  </w:t>
      </w:r>
      <w:r>
        <w:rPr>
          <w:b/>
        </w:rPr>
        <w:t>tɤ-ʑɣɤɕɯfka je</w:t>
      </w:r>
      <w:r>
        <w:br/>
        <w:br/>
      </w:r>
    </w:p>
    <w:p>
      <w:r>
        <w:rPr>
          <w:b/>
        </w:rPr>
        <w:t>ʑɣɤɕɯɣmu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s'effrayer soi-même.</w:t>
      </w:r>
    </w:p>
    <w:p>
      <w:r>
        <w:t xml:space="preserve">  </w:t>
      </w:r>
      <w:r>
        <w:rPr>
          <w:b/>
        </w:rPr>
        <w:t>nɤʑo tɯ-ʑɣɤɕɯɣmu mɤ-ra ma mɤ-ʁdɯɣ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mu1</w:t>
      </w:r>
      <w:r>
        <w:t>.</w:t>
      </w:r>
      <w:r>
        <w:br/>
        <w:br/>
      </w:r>
    </w:p>
    <w:p>
      <w:r>
        <w:rPr>
          <w:b/>
        </w:rPr>
        <w:t>ʑɣɤɕɯɣmu</w:t>
      </w:r>
      <w:r/>
      <w:r/>
      <w:r>
        <w:t>.</w:t>
      </w:r>
      <w:r>
        <w:br/>
        <w:br/>
      </w:r>
    </w:p>
    <w:p>
      <w:r>
        <w:rPr>
          <w:b/>
        </w:rPr>
        <w:t>ʑɣɤɕɯnŋo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causer soi-même sa défaite.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nŋo</w:t>
      </w:r>
      <w:r>
        <w:t>.</w:t>
      </w:r>
      <w:r>
        <w:br/>
        <w:br/>
      </w:r>
    </w:p>
    <w:p>
      <w:r>
        <w:rPr>
          <w:b/>
        </w:rPr>
        <w:t>ʑɣɤɕɯnŋo</w:t>
      </w:r>
      <w:r/>
      <w:r/>
      <w:r>
        <w:t>.</w:t>
      </w:r>
      <w:r>
        <w:br/>
        <w:br/>
      </w:r>
    </w:p>
    <w:p>
      <w:r>
        <w:rPr>
          <w:b/>
        </w:rPr>
        <w:t>ʑɣɤɕɯntaβ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rester sans rien faire.</w:t>
      </w:r>
    </w:p>
    <w:p>
      <w:r>
        <w:t xml:space="preserve">  </w:t>
      </w:r>
      <w:r>
        <w:rPr>
          <w:b/>
        </w:rPr>
        <w:t>ɲɯ-ʑɣɤ-ɕɯntaβ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ɣɤntaβ</w:t>
      </w:r>
      <w:r>
        <w:t>.</w:t>
      </w:r>
      <w:r>
        <w:br/>
        <w:br/>
      </w:r>
    </w:p>
    <w:p>
      <w:r>
        <w:rPr>
          <w:b/>
        </w:rPr>
        <w:t>ʑɣɤɕɯɴqoʁ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se laisser pendre.</w:t>
      </w:r>
    </w:p>
    <w:p>
      <w:r>
        <w:t xml:space="preserve">  </w:t>
      </w:r>
      <w:r>
        <w:rPr>
          <w:b/>
        </w:rPr>
        <w:t>tɤ-pɤtso to-ʑɣɤɕɯɴqoʁ tɕe, ɲɯ-ɤnɯɣro, ɲɯ-ɣɤɕtʂaŋlaŋ ʑo</w:t>
      </w:r>
      <w:r>
        <w:br/>
        <w:br/>
      </w:r>
    </w:p>
    <w:p>
      <w:r>
        <w:rPr>
          <w:b/>
        </w:rPr>
        <w:t>ʑɣɤɕɯrga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faire plaisir.</w:t>
      </w:r>
    </w:p>
    <w:p>
      <w:r>
        <w:t xml:space="preserve">  </w:t>
      </w:r>
      <w:r>
        <w:rPr>
          <w:b/>
        </w:rPr>
        <w:t>laχtɕha to-χtɯ tɕe ɲɤ-ʑɣɤɕɯrga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rga</w:t>
      </w:r>
      <w:r>
        <w:t>.</w:t>
      </w:r>
      <w:r>
        <w:br/>
        <w:br/>
      </w:r>
    </w:p>
    <w:p>
      <w:r>
        <w:rPr>
          <w:b/>
        </w:rPr>
        <w:t>ʑɣɤɕɯrga</w:t>
      </w:r>
      <w:r/>
      <w:r/>
      <w:r>
        <w:t>.</w:t>
      </w:r>
      <w:r>
        <w:br/>
        <w:br/>
      </w:r>
    </w:p>
    <w:p>
      <w:r>
        <w:rPr>
          <w:b/>
        </w:rPr>
        <w:t>ʑɣɤfɕɤt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rapporter sa situation à qqun.</w:t>
      </w:r>
    </w:p>
    <w:p>
      <w:r>
        <w:t xml:space="preserve">  </w:t>
      </w:r>
      <w:r>
        <w:rPr>
          <w:b/>
        </w:rPr>
        <w:t>a-ɕki tɤ-ʑɣɤfɕɤt</w:t>
      </w:r>
      <w:r>
        <w:br/>
        <w:br/>
      </w:r>
    </w:p>
    <w:p>
      <w:r>
        <w:rPr>
          <w:b/>
        </w:rPr>
        <w:t>ʑɣɤfɕɤt</w:t>
      </w:r>
      <w:r/>
      <w:r/>
      <w:r>
        <w:t>.</w:t>
      </w:r>
      <w:r>
        <w:br/>
        <w:br/>
      </w:r>
    </w:p>
    <w:p>
      <w:r>
        <w:rPr>
          <w:b/>
        </w:rPr>
        <w:t>ʑɣɤfstɯn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s'occuper de soi-même.</w:t>
      </w:r>
      <w:r>
        <w:br/>
        <w:br/>
      </w:r>
    </w:p>
    <w:p>
      <w:r>
        <w:rPr>
          <w:b/>
        </w:rPr>
        <w:t>ʑɣɤfstɯn</w:t>
      </w:r>
      <w:r/>
      <w:r/>
      <w:r>
        <w:t>.</w:t>
      </w:r>
      <w:r>
        <w:br/>
        <w:br/>
      </w:r>
    </w:p>
    <w:p>
      <w:r>
        <w:rPr>
          <w:b/>
        </w:rPr>
        <w:t>ʑɣɤɣɤβdi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se soulager (en se massant, par exemple).</w:t>
      </w:r>
    </w:p>
    <w:p>
      <w:r>
        <w:t xml:space="preserve">  </w:t>
      </w:r>
      <w:r>
        <w:rPr>
          <w:b/>
        </w:rPr>
        <w:t>tɯʑo kɤ-ʑɣɤɣɤβdi mɤ-sɤcha</w:t>
      </w:r>
      <w:r>
        <w:br/>
        <w:br/>
      </w:r>
    </w:p>
    <w:p>
      <w:r>
        <w:rPr>
          <w:b/>
        </w:rPr>
        <w:t>ʑɣɤɣɤβdi</w:t>
      </w:r>
      <w:r/>
      <w:r/>
      <w:r>
        <w:t>.</w:t>
      </w:r>
      <w:r>
        <w:br/>
        <w:br/>
      </w:r>
    </w:p>
    <w:p>
      <w:r>
        <w:rPr>
          <w:b/>
        </w:rPr>
        <w:t>ʑɣɤɣɤkhe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moquer de soi-même, faire de l'autodérision.</w:t>
      </w:r>
    </w:p>
    <w:p>
      <w:r>
        <w:t xml:space="preserve">  </w:t>
      </w:r>
      <w:r>
        <w:rPr>
          <w:b/>
        </w:rPr>
        <w:t>ma-pɯ-tɯ-ʑɣɤɣɤkhe</w:t>
      </w:r>
      <w:r>
        <w:br/>
        <w:br/>
      </w:r>
    </w:p>
    <w:p>
      <w:r>
        <w:rPr>
          <w:b/>
        </w:rPr>
        <w:t>ʑɣɤɣɤkhe</w:t>
      </w:r>
      <w:r/>
      <w:r/>
      <w:r>
        <w:t>.</w:t>
      </w:r>
      <w:r>
        <w:br/>
        <w:br/>
      </w:r>
    </w:p>
    <w:p>
      <w:r>
        <w:rPr>
          <w:b/>
        </w:rPr>
        <w:t>ʑɣɤɣɤla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baigner.</w:t>
      </w:r>
      <w:r>
        <w:br/>
        <w:br/>
      </w:r>
    </w:p>
    <w:p>
      <w:r>
        <w:rPr>
          <w:b/>
        </w:rPr>
        <w:t>ʑɣɤɣɤla</w:t>
      </w:r>
      <w:r/>
      <w:r/>
      <w:r>
        <w:t>.</w:t>
      </w:r>
      <w:r>
        <w:br/>
        <w:br/>
      </w:r>
    </w:p>
    <w:p>
      <w:r>
        <w:rPr>
          <w:b/>
        </w:rPr>
        <w:t>ʑɣɤɣɤmbjom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s'efforcer à aller le plus vite possible.</w:t>
      </w:r>
    </w:p>
    <w:p>
      <w:r>
        <w:t xml:space="preserve">  </w:t>
      </w:r>
      <w:r>
        <w:rPr>
          <w:b/>
        </w:rPr>
        <w:t>nɤ-mbro qale sthɯci a-nɯ-ʑɣɤɣɤmbjom</w:t>
      </w:r>
      <w:r>
        <w:br/>
        <w:br/>
      </w:r>
    </w:p>
    <w:p>
      <w:r>
        <w:rPr>
          <w:b/>
        </w:rPr>
        <w:t>ʑɣɤɣɤme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disparaître.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me</w:t>
      </w:r>
      <w:r>
        <w:t>.</w:t>
      </w:r>
      <w:r>
        <w:br/>
        <w:br/>
      </w:r>
    </w:p>
    <w:p>
      <w:r>
        <w:rPr>
          <w:b/>
        </w:rPr>
        <w:t>ʑɣɤɣɤme</w:t>
      </w:r>
      <w:r/>
      <w:r/>
      <w:r>
        <w:t>.</w:t>
      </w:r>
      <w:r>
        <w:br/>
        <w:br/>
      </w:r>
    </w:p>
    <w:p>
      <w:r>
        <w:rPr>
          <w:b/>
        </w:rPr>
        <w:t>ʑɣɤɣɤŋgi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dire que l'on a raison.</w:t>
      </w:r>
      <w:r>
        <w:br/>
        <w:br/>
      </w:r>
    </w:p>
    <w:p>
      <w:r>
        <w:rPr>
          <w:b/>
        </w:rPr>
        <w:t>ʑɣɤɣɤŋgi</w:t>
      </w:r>
      <w:r/>
      <w:r/>
      <w:r>
        <w:t>.</w:t>
      </w:r>
      <w:r>
        <w:br/>
        <w:br/>
      </w:r>
    </w:p>
    <w:p>
      <w:r>
        <w:rPr>
          <w:b/>
        </w:rPr>
        <w:t>ʑɣɤɣɤrndi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calmer.</w:t>
      </w:r>
    </w:p>
    <w:p>
      <w:r>
        <w:t xml:space="preserve">  </w:t>
      </w:r>
      <w:r>
        <w:rPr>
          <w:b/>
        </w:rPr>
        <w:t>nɤʑo kɤ-ʑɣɤɣɤrndi ɲɯ-ra</w:t>
      </w:r>
      <w:r>
        <w:br/>
        <w:br/>
      </w:r>
    </w:p>
    <w:p>
      <w:r>
        <w:rPr>
          <w:b/>
        </w:rPr>
        <w:t>ʑɣɤɣɤrndi</w:t>
      </w:r>
      <w:r/>
      <w:r/>
      <w:r>
        <w:t>.</w:t>
      </w:r>
      <w:r>
        <w:br/>
        <w:br/>
      </w:r>
    </w:p>
    <w:p>
      <w:r>
        <w:rPr>
          <w:b/>
        </w:rPr>
        <w:t>ʑɣɤɣɤtɕa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admettre sa faute.</w:t>
      </w:r>
    </w:p>
    <w:p>
      <w:r>
        <w:t xml:space="preserve">  </w:t>
      </w:r>
      <w:r>
        <w:rPr>
          <w:b/>
        </w:rPr>
        <w:t>pjɤ-ʑɣɤɣɤtɕa</w:t>
      </w:r>
      <w:r>
        <w:br/>
        <w:br/>
      </w:r>
    </w:p>
    <w:p>
      <w:r>
        <w:rPr>
          <w:b/>
        </w:rPr>
        <w:t>ʑɣɤɣɤtɕa</w:t>
      </w:r>
      <w:r/>
      <w:r/>
      <w:r>
        <w:t>.</w:t>
      </w:r>
      <w:r>
        <w:br/>
        <w:br/>
      </w:r>
    </w:p>
    <w:p>
      <w:r>
        <w:rPr>
          <w:b/>
        </w:rPr>
        <w:t>ʑɣɤɣɤʑo</w:t>
      </w:r>
      <w:r/>
      <w:r/>
      <w:r>
        <w:t>.</w:t>
      </w:r>
      <w:r>
        <w:br/>
        <w:br/>
      </w:r>
    </w:p>
    <w:p>
      <w:r>
        <w:rPr>
          <w:b/>
        </w:rPr>
        <w:t>ʑɣɤɣɤʑo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se rendre léger.</w:t>
      </w:r>
    </w:p>
    <w:p>
      <w:r>
        <w:t xml:space="preserve">  </w:t>
      </w:r>
      <w:r>
        <w:rPr>
          <w:b/>
        </w:rPr>
        <w:t>tɤ-muj jamar ʑo to-ʑɣɤɣɤʑo</w:t>
      </w:r>
      <w:r>
        <w:br/>
        <w:br/>
      </w:r>
    </w:p>
    <w:p>
      <w:r>
        <w:rPr>
          <w:b/>
        </w:rPr>
        <w:t>ʑɣɤkho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donner à.</w:t>
      </w:r>
    </w:p>
    <w:p>
      <w:r>
        <w:t xml:space="preserve">  </w:t>
      </w:r>
      <w:r>
        <w:rPr>
          <w:b/>
        </w:rPr>
        <w:t>nɤʑo ʁgra ɯ-jaʁ nɯtɕu ɲɯ-tɯ-nɯ-ʑɣɤkho ʑo ɯ-mɤ-kɯ-ɕti-ci?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sɯkho</w:t>
      </w:r>
      <w:r>
        <w:t>.</w:t>
      </w:r>
      <w:r>
        <w:br/>
        <w:br/>
      </w:r>
    </w:p>
    <w:p>
      <w:r>
        <w:rPr>
          <w:b/>
        </w:rPr>
        <w:t>ʑɣɤkho</w:t>
      </w:r>
      <w:r/>
      <w:r/>
      <w:r>
        <w:t>.</w:t>
      </w:r>
      <w:r>
        <w:br/>
        <w:br/>
      </w:r>
    </w:p>
    <w:p>
      <w:r>
        <w:rPr>
          <w:b/>
        </w:rPr>
        <w:t>ʑɣɤkro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séparer.</w:t>
      </w:r>
      <w:r>
        <w:br/>
        <w:br/>
      </w:r>
    </w:p>
    <w:p>
      <w:r>
        <w:rPr>
          <w:b/>
        </w:rPr>
        <w:t>ʑɣɤkro</w:t>
      </w:r>
      <w:r/>
      <w:r/>
      <w:r>
        <w:t>.</w:t>
      </w:r>
      <w:r>
        <w:br/>
        <w:br/>
      </w:r>
    </w:p>
    <w:p>
      <w:r>
        <w:rPr>
          <w:b/>
        </w:rPr>
        <w:t>ʑɣɤlɤrko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s'encourager soi-même, garder confiance.</w:t>
      </w:r>
    </w:p>
    <w:p>
      <w:r>
        <w:t xml:space="preserve">  </w:t>
      </w:r>
      <w:r>
        <w:rPr>
          <w:b/>
        </w:rPr>
        <w:t>nɤʑo tɤ-ʑɣɤlɤrko, tɕe ʑa a-tɤ-tɯ-mna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nɤrko1</w:t>
      </w:r>
      <w:r>
        <w:t>.</w:t>
      </w:r>
      <w:r>
        <w:br/>
        <w:br/>
      </w:r>
    </w:p>
    <w:p>
      <w:r>
        <w:rPr>
          <w:b/>
        </w:rPr>
        <w:t>ʑɣɤmaŋlo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mettre en amont.</w:t>
      </w:r>
      <w:r>
        <w:br/>
        <w:br/>
      </w:r>
    </w:p>
    <w:p>
      <w:r>
        <w:rPr>
          <w:b/>
        </w:rPr>
        <w:t>ʑɣɤmaŋlo</w:t>
      </w:r>
      <w:r/>
      <w:r/>
      <w:r>
        <w:t>.</w:t>
      </w:r>
      <w:r>
        <w:br/>
        <w:br/>
      </w:r>
    </w:p>
    <w:p>
      <w:r>
        <w:rPr>
          <w:b/>
        </w:rPr>
        <w:t>ʑɣɤmar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s'enduire.</w:t>
      </w:r>
      <w:r>
        <w:br/>
        <w:br/>
      </w:r>
    </w:p>
    <w:p>
      <w:r>
        <w:rPr>
          <w:b/>
        </w:rPr>
        <w:t>ʑɣɤmar</w:t>
      </w:r>
      <w:r/>
      <w:r/>
      <w:r>
        <w:t>.</w:t>
      </w:r>
      <w:r>
        <w:br/>
        <w:br/>
      </w:r>
    </w:p>
    <w:p>
      <w:r>
        <w:rPr>
          <w:b/>
        </w:rPr>
        <w:t>ʑɣɤmdzoz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respecter.</w:t>
      </w:r>
    </w:p>
    <w:p>
      <w:r>
        <w:t xml:space="preserve">  </w:t>
      </w:r>
      <w:r>
        <w:rPr>
          <w:b/>
        </w:rPr>
        <w:t>tɯrme sɤtɕha jɤ-kɯ-ɤri tɕe, tɯ-kɯ-ʑɣɤmdzoz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mdzoz</w:t>
      </w:r>
      <w:r>
        <w:t>.</w:t>
      </w:r>
      <w:r>
        <w:br/>
        <w:br/>
      </w:r>
    </w:p>
    <w:p>
      <w:r>
        <w:rPr>
          <w:b/>
        </w:rPr>
        <w:t>ʑɣɤmɤmu</w:t>
      </w:r>
      <w:r/>
      <w:r/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occuper la place la plus importante.</w:t>
      </w:r>
    </w:p>
    <w:p>
      <w:r>
        <w:t xml:space="preserve">  </w:t>
      </w:r>
      <w:r>
        <w:rPr>
          <w:b/>
        </w:rPr>
        <w:t>jiɕqha nɯ-phe tɯ-rju kɤ-βzu ɲɯra ri, aʑo tɤ-ʑɣɤmɤmu-a</w:t>
      </w:r>
    </w:p>
    <w:p>
      <w:r>
        <w:t xml:space="preserve">  </w:t>
      </w:r>
      <w:r>
        <w:rPr>
          <w:b/>
        </w:rPr>
        <w:t>jiɕqha nɯ-phe tɯ-rju kɤ-βzu ɲɯ-ra ri, aʑo mɤ-ʑɣɤmɤmu-a</w:t>
      </w:r>
      <w:r>
        <w:br/>
        <w:br/>
      </w:r>
    </w:p>
    <w:p>
      <w:r>
        <w:rPr>
          <w:b/>
        </w:rPr>
        <w:t>ʑɣɤmɤpɤrthɤβ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mettre au milieu.</w:t>
      </w:r>
    </w:p>
    <w:p>
      <w:r>
        <w:t xml:space="preserve">  </w:t>
      </w:r>
      <w:r>
        <w:rPr>
          <w:b/>
        </w:rPr>
        <w:t>to-ʑɣɤmɤpɤrthɤβ</w:t>
      </w:r>
      <w:r>
        <w:br/>
        <w:br/>
      </w:r>
    </w:p>
    <w:p>
      <w:r>
        <w:rPr>
          <w:b/>
        </w:rPr>
        <w:t>ʑɣɤmgɯ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avoir confiance en soi.</w:t>
      </w:r>
    </w:p>
    <w:p>
      <w:r>
        <w:t xml:space="preserve">  </w:t>
      </w:r>
      <w:r>
        <w:rPr>
          <w:b/>
        </w:rPr>
        <w:t>nɯsthɯci nɤ-kɤ-cha kɯ-tu ci tɯ-ŋu ɕi kɯma, nɤ-tɯ-ʑɣɤmgɯ nɯ!</w:t>
      </w:r>
      <w:r>
        <w:br/>
        <w:br/>
      </w:r>
    </w:p>
    <w:p>
      <w:r>
        <w:rPr>
          <w:b/>
        </w:rPr>
        <w:t>ʑɣɤmgɯ</w:t>
      </w:r>
      <w:r/>
      <w:r/>
      <w:r>
        <w:t>.</w:t>
      </w:r>
      <w:r>
        <w:br/>
        <w:br/>
      </w:r>
    </w:p>
    <w:p>
      <w:r>
        <w:rPr>
          <w:b/>
        </w:rPr>
        <w:t>ʑɣɤmɲo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préparer.</w:t>
      </w:r>
      <w:r>
        <w:br/>
        <w:br/>
      </w:r>
    </w:p>
    <w:p>
      <w:r>
        <w:rPr>
          <w:b/>
        </w:rPr>
        <w:t>ʑɣɤmɲo</w:t>
      </w:r>
      <w:r/>
      <w:r/>
      <w:r>
        <w:t>.</w:t>
      </w:r>
      <w:r>
        <w:br/>
        <w:br/>
      </w:r>
    </w:p>
    <w:p>
      <w:r>
        <w:rPr>
          <w:b/>
        </w:rPr>
        <w:t>ʑɣɤmphɯr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s'envelopper dans.</w:t>
      </w:r>
      <w:r>
        <w:br/>
        <w:br/>
      </w:r>
    </w:p>
    <w:p>
      <w:r>
        <w:rPr>
          <w:b/>
        </w:rPr>
        <w:t>ʑɣɤmphɯr</w:t>
      </w:r>
      <w:r/>
      <w:r/>
      <w:r>
        <w:t>.</w:t>
      </w:r>
      <w:r>
        <w:br/>
        <w:br/>
      </w:r>
    </w:p>
    <w:p>
      <w:r>
        <w:rPr>
          <w:b/>
        </w:rPr>
        <w:t>ʑɣɤmto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voir.</w:t>
      </w:r>
    </w:p>
    <w:p>
      <w:r>
        <w:t xml:space="preserve">  </w:t>
      </w:r>
      <w:r>
        <w:rPr>
          <w:b/>
        </w:rPr>
        <w:t>tɯ-ci ɯ-ŋgɯ ɕ-pɯ-ru-a ri, pjɯ-ntɕhar-a ɲɯ-ŋu tɕe pɯ-ʑɣɤmto-a</w:t>
      </w:r>
      <w:r>
        <w:br/>
        <w:br/>
      </w:r>
    </w:p>
    <w:p>
      <w:r>
        <w:rPr>
          <w:b/>
        </w:rPr>
        <w:t>ʑɣɤmto</w:t>
      </w:r>
      <w:r/>
      <w:r/>
      <w:r>
        <w:t>.</w:t>
      </w:r>
      <w:r>
        <w:br/>
        <w:br/>
      </w:r>
    </w:p>
    <w:p>
      <w:r>
        <w:rPr>
          <w:b/>
        </w:rPr>
        <w:t>ʑɣɤnaχsoz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remettre d'aplomb.</w:t>
      </w:r>
    </w:p>
    <w:p>
      <w:r>
        <w:t xml:space="preserve">  </w:t>
      </w:r>
      <w:r>
        <w:rPr>
          <w:b/>
        </w:rPr>
        <w:t>tʂha kɤ-tshi tɕe tɤ-ʑɣɤnaχsoz</w:t>
      </w:r>
      <w:r>
        <w:br/>
        <w:br/>
      </w:r>
    </w:p>
    <w:p>
      <w:r>
        <w:rPr>
          <w:b/>
        </w:rPr>
        <w:t>ʑɣɤnaχsoz</w:t>
      </w:r>
      <w:r/>
      <w:r/>
      <w:r>
        <w:t>.</w:t>
      </w:r>
      <w:r>
        <w:br/>
        <w:br/>
      </w:r>
    </w:p>
    <w:p>
      <w:r>
        <w:rPr>
          <w:b/>
        </w:rPr>
        <w:t>ʑɣɤnbaʁ</w:t>
      </w:r>
      <w:r/>
      <w:r/>
      <w:r>
        <w:t>.</w:t>
      </w:r>
      <w:r>
        <w:br/>
        <w:br/>
      </w:r>
    </w:p>
    <w:p>
      <w:r>
        <w:rPr>
          <w:b/>
        </w:rPr>
        <w:t>ʑɣɤnɤmpɕɤr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se trouver beau.</w:t>
      </w:r>
    </w:p>
    <w:p>
      <w:r>
        <w:t xml:space="preserve">  </w:t>
      </w:r>
      <w:r>
        <w:rPr>
          <w:b/>
        </w:rPr>
        <w:t>tɕhemɤpɯ ra kɯ ``aʑo mpɕar-a" ntsɯ sɯso-nɯ ɕti nɤ, ɲɯ-ʑɣɤ-nɤmpɕɤrnɯ ɕti</w:t>
      </w:r>
      <w:r>
        <w:br/>
        <w:br/>
      </w:r>
    </w:p>
    <w:p>
      <w:r>
        <w:rPr>
          <w:b/>
        </w:rPr>
        <w:t>ʑɣɤnɤmpɕɤr</w:t>
      </w:r>
      <w:r/>
      <w:r/>
      <w:r>
        <w:t>.</w:t>
      </w:r>
      <w:r>
        <w:br/>
        <w:br/>
      </w:r>
    </w:p>
    <w:p>
      <w:r>
        <w:rPr>
          <w:b/>
        </w:rPr>
        <w:t>ʑɣɤnɤmqe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faire insulter.</w:t>
      </w:r>
      <w:r>
        <w:br/>
        <w:br/>
      </w:r>
    </w:p>
    <w:p>
      <w:r>
        <w:rPr>
          <w:b/>
        </w:rPr>
        <w:t>ʑɣɤnɤmqe</w:t>
      </w:r>
      <w:r/>
      <w:r/>
      <w:r>
        <w:t>.</w:t>
      </w:r>
      <w:r>
        <w:br/>
        <w:br/>
      </w:r>
    </w:p>
    <w:p>
      <w:r>
        <w:rPr>
          <w:b/>
        </w:rPr>
        <w:t>ʑɣɤnɤmtshɤr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trop</w:t>
      </w:r>
      <w:r>
        <w:t>].</w:t>
      </w:r>
      <w:r>
        <w:t xml:space="preserve"> trouver bizarre quelque chose à propos de soi.</w:t>
      </w:r>
    </w:p>
    <w:p>
      <w:r>
        <w:t xml:space="preserve">  </w:t>
      </w:r>
      <w:r>
        <w:rPr>
          <w:b/>
        </w:rPr>
        <w:t>ɲɯ-ʑɣɤnɤmtshar-a ɕti ma pɯ-nɯʑɯβ-a ɕti ri, nɯ kɯnɤ mɤ-kɯ-mbrɤt ʑo ɲɯ-ɤχom-a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sɤmtshɤr</w:t>
      </w:r>
      <w:r>
        <w:t>.</w:t>
      </w:r>
      <w:r>
        <w:br/>
        <w:br/>
      </w:r>
    </w:p>
    <w:p>
      <w:r>
        <w:rPr>
          <w:b/>
        </w:rPr>
        <w:t>ʑɣɤnɤmtshɤr</w:t>
      </w:r>
      <w:r/>
      <w:r/>
      <w:r>
        <w:t>.</w:t>
      </w:r>
      <w:r>
        <w:br/>
        <w:br/>
      </w:r>
    </w:p>
    <w:p>
      <w:r>
        <w:rPr>
          <w:b/>
        </w:rPr>
        <w:t>ʑɣɤnɤndʐo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attraper froid.</w:t>
      </w:r>
    </w:p>
    <w:p>
      <w:r>
        <w:t xml:space="preserve">  </w:t>
      </w:r>
      <w:r>
        <w:rPr>
          <w:b/>
        </w:rPr>
        <w:t>nɯ-ʑɣɤnɤndʐo-a</w:t>
      </w:r>
    </w:p>
    <w:p>
      <w:r>
        <w:t xml:space="preserve">  </w:t>
      </w:r>
      <w:r>
        <w:rPr>
          <w:b/>
        </w:rPr>
        <w:t>ma-nɯ-tɯ-ʑɣɤ-nɤndʐo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tɤndʐo</w:t>
      </w:r>
      <w:r>
        <w:t>.</w:t>
      </w:r>
      <w:r>
        <w:br/>
        <w:br/>
      </w:r>
    </w:p>
    <w:p>
      <w:r>
        <w:rPr>
          <w:b/>
        </w:rPr>
        <w:t>ʑɣɤnɤndʐo</w:t>
      </w:r>
      <w:r/>
      <w:r/>
      <w:r>
        <w:t>.</w:t>
      </w:r>
      <w:r>
        <w:br/>
        <w:br/>
      </w:r>
    </w:p>
    <w:p>
      <w:r>
        <w:rPr>
          <w:b/>
        </w:rPr>
        <w:t>ʑɣɤnɤrko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forcer.</w:t>
      </w:r>
    </w:p>
    <w:p>
      <w:r>
        <w:t xml:space="preserve">  </w:t>
      </w:r>
      <w:r>
        <w:rPr>
          <w:b/>
        </w:rPr>
        <w:t>kɤ-ndza a-tɤ-tɯ-ʑɣɤnɤrko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rko</w:t>
      </w:r>
      <w:r>
        <w:t xml:space="preserve"> </w:t>
      </w:r>
      <w:r>
        <w:rPr>
          <w:b/>
        </w:rPr>
        <w:t>anɤrkɯrko</w:t>
      </w:r>
      <w:r>
        <w:t>.</w:t>
      </w:r>
      <w:r>
        <w:br/>
        <w:br/>
      </w:r>
    </w:p>
    <w:p>
      <w:r>
        <w:rPr>
          <w:b/>
        </w:rPr>
        <w:t>ʑɣɤnɤrko</w:t>
      </w:r>
      <w:r/>
      <w:r/>
      <w:r>
        <w:t>.</w:t>
      </w:r>
      <w:r>
        <w:br/>
        <w:br/>
      </w:r>
    </w:p>
    <w:p>
      <w:r>
        <w:rPr>
          <w:b/>
        </w:rPr>
        <w:t>ʑɣɤnɤstu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/>
    </w:p>
    <w:p>
      <w:r>
        <w:t xml:space="preserve">  </w:t>
      </w:r>
      <w:r>
        <w:rPr>
          <w:b/>
        </w:rPr>
        <w:t>ɯ-zda mɯ́j-nɤste ma ɯʑo ɲɯ-ʑɣɤ-nɤstu</w:t>
      </w:r>
    </w:p>
    <w:p>
      <w:r>
        <w:t xml:space="preserve">  </w:t>
      </w:r>
      <w:r>
        <w:rPr>
          <w:b/>
        </w:rPr>
        <w:t>mɯ́j-ʑɣɤnɤstu</w:t>
      </w:r>
      <w:r>
        <w:br/>
        <w:br/>
      </w:r>
    </w:p>
    <w:p>
      <w:r>
        <w:rPr>
          <w:b/>
        </w:rPr>
        <w:t>ʑɣɤnɤstu</w:t>
      </w:r>
      <w:r/>
      <w:r/>
      <w:r>
        <w:t>.</w:t>
      </w:r>
      <w:r>
        <w:br/>
        <w:br/>
      </w:r>
    </w:p>
    <w:p>
      <w:r>
        <w:rPr>
          <w:b/>
        </w:rPr>
        <w:t>ʑɣɤnɤtsɯ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dissimuler (ses actions).</w:t>
      </w:r>
    </w:p>
    <w:p>
      <w:r>
        <w:t xml:space="preserve">  </w:t>
      </w:r>
      <w:r>
        <w:rPr>
          <w:b/>
        </w:rPr>
        <w:t>kɯmaʁ tɤ́-wɣ-nɤma qhe kɤ-ʑɣɤnɤtsɯ mɤ-phɤn, tɯrme ra kɯ ciz qhe sɯz-nɯ ɕti.</w:t>
      </w:r>
      <w:r>
        <w:br/>
        <w:br/>
      </w:r>
    </w:p>
    <w:p>
      <w:r>
        <w:rPr>
          <w:b/>
        </w:rPr>
        <w:t>ʑɣɤnɤtsɯ</w:t>
      </w:r>
      <w:r/>
      <w:r/>
      <w:r>
        <w:t>.</w:t>
      </w:r>
      <w:r>
        <w:br/>
        <w:br/>
      </w:r>
    </w:p>
    <w:p>
      <w:r>
        <w:rPr>
          <w:b/>
        </w:rPr>
        <w:t>ʑɣɤnɤtɯɣ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faire en sorte de rencontrer, d'obtenir.</w:t>
      </w:r>
    </w:p>
    <w:p>
      <w:r>
        <w:t xml:space="preserve">  </w:t>
      </w:r>
      <w:r>
        <w:rPr>
          <w:b/>
        </w:rPr>
        <w:t>laχtɕha kɯ-pe tɤ-tu tɕe, ɲɯ-kɯ-ʑɣɤ-nɤtɯɣ ra</w:t>
      </w:r>
      <w:r>
        <w:br/>
        <w:br/>
      </w:r>
    </w:p>
    <w:p>
      <w:r>
        <w:rPr>
          <w:b/>
        </w:rPr>
        <w:t>ʑɣɤntsɣe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trahir.</w:t>
      </w:r>
    </w:p>
    <w:p>
      <w:r>
        <w:t xml:space="preserve">  </w:t>
      </w:r>
      <w:r>
        <w:rPr>
          <w:b/>
        </w:rPr>
        <w:t>nɤʑo ɲɯ-tɯ-nɯ-ʑɣɤntsɣe ʑo ɲɯ-ɕti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tɯtsɣe</w:t>
      </w:r>
      <w:r>
        <w:t xml:space="preserve"> </w:t>
      </w:r>
      <w:r>
        <w:rPr>
          <w:b/>
        </w:rPr>
        <w:t>rɤtsɣe</w:t>
      </w:r>
      <w:r>
        <w:t xml:space="preserve"> </w:t>
      </w:r>
      <w:r>
        <w:rPr>
          <w:b/>
        </w:rPr>
        <w:t>raχtɯtsɣe</w:t>
      </w:r>
      <w:r>
        <w:t>.</w:t>
      </w:r>
      <w:r>
        <w:br/>
        <w:br/>
      </w:r>
    </w:p>
    <w:p>
      <w:r>
        <w:rPr>
          <w:b/>
        </w:rPr>
        <w:t>ʑɣɤntsɣe</w:t>
      </w:r>
      <w:r/>
      <w:r/>
      <w:r>
        <w:t>.</w:t>
      </w:r>
      <w:r>
        <w:br/>
        <w:br/>
      </w:r>
    </w:p>
    <w:p>
      <w:r>
        <w:rPr>
          <w:b/>
        </w:rPr>
        <w:t>ʑɣɤnɯβlu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être trompé.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ɯ-βlu</w:t>
      </w:r>
      <w:r>
        <w:t>.</w:t>
      </w:r>
      <w:r>
        <w:br/>
        <w:br/>
      </w:r>
    </w:p>
    <w:p>
      <w:r>
        <w:rPr>
          <w:b/>
        </w:rPr>
        <w:t>ʑɣɤnɯβlu</w:t>
      </w:r>
      <w:r/>
      <w:r/>
      <w:r>
        <w:t>.</w:t>
      </w:r>
      <w:r>
        <w:br/>
        <w:br/>
      </w:r>
    </w:p>
    <w:p>
      <w:r>
        <w:rPr>
          <w:b/>
        </w:rPr>
        <w:t>ʑɣɤnɯkhramba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être trompé.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khramba</w:t>
      </w:r>
      <w:r>
        <w:t xml:space="preserve"> </w:t>
      </w:r>
      <w:r>
        <w:rPr>
          <w:b/>
        </w:rPr>
        <w:t>rɯkhramba</w:t>
      </w:r>
      <w:r>
        <w:t>.</w:t>
      </w:r>
      <w:r>
        <w:br/>
        <w:br/>
      </w:r>
    </w:p>
    <w:p>
      <w:r>
        <w:rPr>
          <w:b/>
        </w:rPr>
        <w:t>ʑɣɤnɯkhramba</w:t>
      </w:r>
      <w:r/>
      <w:r/>
      <w:r>
        <w:t>.</w:t>
      </w:r>
      <w:r>
        <w:br/>
        <w:br/>
      </w:r>
    </w:p>
    <w:p>
      <w:r>
        <w:rPr>
          <w:b/>
        </w:rPr>
        <w:t>ʑɣɤnɯkon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ne se soucier que de soi.</w:t>
      </w:r>
      <w:r>
        <w:br/>
        <w:br/>
      </w:r>
    </w:p>
    <w:p>
      <w:r>
        <w:rPr>
          <w:b/>
        </w:rPr>
        <w:t>ʑɣɤnɯkon</w:t>
      </w:r>
      <w:r/>
      <w:r/>
      <w:r>
        <w:t>.</w:t>
      </w:r>
      <w:r>
        <w:br/>
        <w:br/>
      </w:r>
    </w:p>
    <w:p>
      <w:r>
        <w:rPr>
          <w:b/>
        </w:rPr>
        <w:t>ʑɣɤnɯmbrɤpɯ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laisser monter.</w:t>
      </w:r>
    </w:p>
    <w:p>
      <w:r>
        <w:t xml:space="preserve">  </w:t>
      </w:r>
      <w:r>
        <w:rPr>
          <w:b/>
        </w:rPr>
        <w:t>mbro tɯrme nɯ kɯ to-ʑɣɤnɯmbrɤpɯ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mbro2</w:t>
      </w:r>
      <w:r>
        <w:t>.</w:t>
      </w:r>
      <w:r>
        <w:br/>
        <w:br/>
      </w:r>
    </w:p>
    <w:p>
      <w:r>
        <w:rPr>
          <w:b/>
        </w:rPr>
        <w:t>ʑɣɤnɯmbrɤpɯ</w:t>
      </w:r>
      <w:r/>
      <w:r/>
      <w:r>
        <w:t>.</w:t>
      </w:r>
      <w:r>
        <w:br/>
        <w:br/>
      </w:r>
    </w:p>
    <w:p>
      <w:r>
        <w:rPr>
          <w:b/>
        </w:rPr>
        <w:t>ʑɣɤnɯsmɤn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traiter.</w:t>
      </w:r>
    </w:p>
    <w:p>
      <w:r>
        <w:t xml:space="preserve">  </w:t>
      </w:r>
      <w:r>
        <w:rPr>
          <w:b/>
        </w:rPr>
        <w:t>nɤʑo ɕɯ-tɯ-ʑɣɤ-nɯsmɤn ɯ-ŋu?</w:t>
      </w:r>
      <w:r>
        <w:br/>
        <w:br/>
      </w:r>
    </w:p>
    <w:p>
      <w:r>
        <w:rPr>
          <w:b/>
        </w:rPr>
        <w:t>ʑɣɤnɯsmɤn</w:t>
      </w:r>
      <w:r/>
      <w:r/>
      <w:r>
        <w:t>.</w:t>
      </w:r>
      <w:r>
        <w:br/>
        <w:br/>
      </w:r>
    </w:p>
    <w:p>
      <w:r>
        <w:rPr>
          <w:b/>
        </w:rPr>
        <w:t>ʑɣɤnɯtʂawku</w:t>
      </w:r>
      <w:r/>
      <w:r/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prendre soin de soi.</w:t>
      </w:r>
    </w:p>
    <w:p>
      <w:r>
        <w:t xml:space="preserve">  </w:t>
      </w:r>
      <w:r>
        <w:rPr>
          <w:b/>
        </w:rPr>
        <w:t>nɤʑo tu-tɯ-ʑɣɤnɯtʂawku mɯ́j-tɯ-cha ɕti</w:t>
      </w:r>
      <w:r>
        <w:br/>
        <w:br/>
      </w:r>
    </w:p>
    <w:p>
      <w:r>
        <w:rPr>
          <w:b/>
        </w:rPr>
        <w:t>ʑɣɤnɯtʂawku</w:t>
      </w:r>
      <w:r/>
      <w:r/>
      <w:r>
        <w:t>.</w:t>
      </w:r>
      <w:r>
        <w:br/>
        <w:br/>
      </w:r>
    </w:p>
    <w:p>
      <w:r>
        <w:rPr>
          <w:b/>
        </w:rPr>
        <w:t>ʑɣɤpa (1)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/>
    </w:p>
    <w:p>
      <w:r>
        <w:t xml:space="preserve">  1)</w:t>
      </w:r>
      <w:r>
        <w:t xml:space="preserve"> faire semblant.</w:t>
      </w:r>
    </w:p>
    <w:p>
      <w:r>
        <w:t xml:space="preserve">  </w:t>
      </w:r>
      <w:r>
        <w:rPr>
          <w:b/>
        </w:rPr>
        <w:t>pɯ-kɯ-maʁ ɲɯ-ʑɣɤpa</w:t>
      </w:r>
    </w:p>
    <w:p>
      <w:r>
        <w:t xml:space="preserve">  2)</w:t>
      </w:r>
      <w:r>
        <w:t xml:space="preserve"> être orgueilleux.</w:t>
      </w:r>
    </w:p>
    <w:p>
      <w:r>
        <w:t xml:space="preserve">  </w:t>
      </w:r>
      <w:r>
        <w:rPr>
          <w:b/>
        </w:rPr>
        <w:t>jiɕqha nɯ kɯ-ʑɣɤpa ci ɲɯ-ŋu</w:t>
      </w:r>
      <w:r>
        <w:br/>
        <w:br/>
      </w:r>
    </w:p>
    <w:p>
      <w:r>
        <w:rPr>
          <w:b/>
        </w:rPr>
        <w:t>ʑɣɤpa (2)</w:t>
      </w:r>
      <w:r/>
      <w:r/>
      <w:r>
        <w:t>.</w:t>
      </w:r>
      <w:r>
        <w:br/>
        <w:br/>
      </w:r>
    </w:p>
    <w:p>
      <w:r>
        <w:rPr>
          <w:b/>
        </w:rPr>
        <w:t>ʑɣɤpɣaʁ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retourner.</w:t>
      </w:r>
    </w:p>
    <w:p>
      <w:r>
        <w:t xml:space="preserve">  </w:t>
      </w:r>
      <w:r>
        <w:rPr>
          <w:b/>
        </w:rPr>
        <w:t>aʑo stɤmku ri pɯ-rŋgɯa tɕe thɯ-ʑɣɤpɣaʁ-a ma a-pa qajɯ ɣɤʑu</w:t>
      </w:r>
    </w:p>
    <w:p>
      <w:r>
        <w:t xml:space="preserve">  </w:t>
      </w:r>
      <w:r>
        <w:rPr>
          <w:b/>
        </w:rPr>
        <w:t>thɯ-ʑɣɤpɣaʁ nɤ thɯ-ʑɣɤpɣaʁ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mbɣaʁ</w:t>
      </w:r>
      <w:r>
        <w:t xml:space="preserve"> </w:t>
      </w:r>
      <w:r>
        <w:rPr>
          <w:b/>
        </w:rPr>
        <w:t>apɣaʁsci</w:t>
      </w:r>
      <w:r>
        <w:t>.</w:t>
      </w:r>
      <w:r>
        <w:br/>
        <w:br/>
      </w:r>
    </w:p>
    <w:p>
      <w:r>
        <w:rPr>
          <w:b/>
        </w:rPr>
        <w:t>ʑɣɤpɣaʁ</w:t>
      </w:r>
      <w:r/>
      <w:r/>
      <w:r>
        <w:t>.</w:t>
      </w:r>
      <w:r>
        <w:br/>
        <w:br/>
      </w:r>
    </w:p>
    <w:p>
      <w:r>
        <w:rPr>
          <w:b/>
        </w:rPr>
        <w:t>ʑɣɤqɤr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solitaire.</w:t>
      </w:r>
      <w:r>
        <w:br/>
        <w:br/>
      </w:r>
    </w:p>
    <w:p>
      <w:r>
        <w:rPr>
          <w:b/>
        </w:rPr>
        <w:t>ʑɣɤraχtɕɤz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bien se traiter soi-même.</w:t>
      </w:r>
      <w:r>
        <w:br/>
        <w:br/>
      </w:r>
    </w:p>
    <w:p>
      <w:r>
        <w:rPr>
          <w:b/>
        </w:rPr>
        <w:t>ʑɣɤraχtɕɤz</w:t>
      </w:r>
      <w:r/>
      <w:r/>
      <w:r>
        <w:t>.</w:t>
      </w:r>
      <w:r>
        <w:br/>
        <w:br/>
      </w:r>
    </w:p>
    <w:p>
      <w:r>
        <w:rPr>
          <w:b/>
        </w:rPr>
        <w:t>ʑɣɤrɤβraʁ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gratter.</w:t>
      </w:r>
    </w:p>
    <w:p>
      <w:r>
        <w:t xml:space="preserve">  </w:t>
      </w:r>
      <w:r>
        <w:rPr>
          <w:b/>
        </w:rPr>
        <w:t>paʁ khrɯɣnɤkhrɯɣ ɲɯ-ʑɣɤrɤβraʁ</w:t>
      </w:r>
      <w:r>
        <w:br/>
        <w:br/>
      </w:r>
    </w:p>
    <w:p>
      <w:r>
        <w:rPr>
          <w:b/>
        </w:rPr>
        <w:t>ʑɣɤrɤβraʁ</w:t>
      </w:r>
      <w:r/>
      <w:r/>
      <w:r>
        <w:t>.</w:t>
      </w:r>
      <w:r>
        <w:br/>
        <w:br/>
      </w:r>
    </w:p>
    <w:p>
      <w:r>
        <w:rPr>
          <w:b/>
        </w:rPr>
        <w:t>ʑɣɤrɤɕi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défaire de.</w:t>
      </w:r>
    </w:p>
    <w:p>
      <w:r>
        <w:t xml:space="preserve">  </w:t>
      </w:r>
      <w:r>
        <w:rPr>
          <w:b/>
        </w:rPr>
        <w:t>a-jaʁ ka-ndo ri, kɤ-ʑɣɤrɤɕi-a tɕe kɤ-sɯɕlɯɣ-a</w:t>
      </w:r>
      <w:r>
        <w:br/>
        <w:br/>
      </w:r>
    </w:p>
    <w:p>
      <w:r>
        <w:rPr>
          <w:b/>
        </w:rPr>
        <w:t>ʑɣɤrɤɕi</w:t>
      </w:r>
      <w:r/>
      <w:r/>
      <w:r>
        <w:t>.</w:t>
      </w:r>
      <w:r>
        <w:br/>
        <w:br/>
      </w:r>
    </w:p>
    <w:p>
      <w:r>
        <w:rPr>
          <w:b/>
        </w:rPr>
        <w:t>ʑɣɤrɤphɯ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mesurer ses forces.</w:t>
      </w:r>
    </w:p>
    <w:p>
      <w:r>
        <w:t xml:space="preserve">  </w:t>
      </w:r>
      <w:r>
        <w:rPr>
          <w:b/>
        </w:rPr>
        <w:t>tɯʑo pjɯ-kɯ-ʑɣɤrɤphɯ ra</w:t>
      </w:r>
      <w:r>
        <w:br/>
        <w:br/>
      </w:r>
    </w:p>
    <w:p>
      <w:r>
        <w:rPr>
          <w:b/>
        </w:rPr>
        <w:t>ʑɣɤrku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se mettre dans.</w:t>
      </w:r>
    </w:p>
    <w:p>
      <w:r>
        <w:t xml:space="preserve">  </w:t>
      </w:r>
      <w:r>
        <w:rPr>
          <w:b/>
        </w:rPr>
        <w:t>aʑo lʁa ɯ-ŋgɯ thɯ-ʑɣɤrku-a</w:t>
      </w:r>
      <w:r>
        <w:br/>
        <w:br/>
      </w:r>
    </w:p>
    <w:p>
      <w:r>
        <w:rPr>
          <w:b/>
        </w:rPr>
        <w:t>ʑɣɤrku</w:t>
      </w:r>
      <w:r/>
      <w:r/>
      <w:r>
        <w:t>.</w:t>
      </w:r>
      <w:r>
        <w:br/>
        <w:br/>
      </w:r>
    </w:p>
    <w:p>
      <w:r>
        <w:rPr>
          <w:b/>
        </w:rPr>
        <w:t>ʑɣɤrpu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cogner.</w:t>
      </w:r>
      <w:r>
        <w:br/>
        <w:br/>
      </w:r>
    </w:p>
    <w:p>
      <w:r>
        <w:rPr>
          <w:b/>
        </w:rPr>
        <w:t>ʑɣɤrpu</w:t>
      </w:r>
      <w:r/>
      <w:r/>
      <w:r>
        <w:t>.</w:t>
      </w:r>
      <w:r>
        <w:br/>
        <w:br/>
      </w:r>
    </w:p>
    <w:p>
      <w:r>
        <w:rPr>
          <w:b/>
        </w:rPr>
        <w:t>ʑɣɤrɯxtuxti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être vaniteux.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wxti</w:t>
      </w:r>
      <w:r>
        <w:t>.</w:t>
      </w:r>
      <w:r>
        <w:br/>
        <w:br/>
      </w:r>
    </w:p>
    <w:p>
      <w:r>
        <w:rPr>
          <w:b/>
        </w:rPr>
        <w:t>ʑɣɤrɯxtuxti</w:t>
      </w:r>
      <w:r/>
      <w:r/>
      <w:r>
        <w:t>.</w:t>
      </w:r>
      <w:r>
        <w:br/>
        <w:br/>
      </w:r>
    </w:p>
    <w:p>
      <w:r>
        <w:rPr>
          <w:b/>
        </w:rPr>
        <w:t>ʑɣɤrʑɣɤr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avoir des brins qui dépassent (dans une touffe).</w:t>
      </w:r>
    </w:p>
    <w:p>
      <w:r>
        <w:t xml:space="preserve">  </w:t>
      </w:r>
      <w:r>
        <w:rPr>
          <w:b/>
        </w:rPr>
        <w:t>tu-ro ʑɣɤrʑɣɤr ʑo ɲɯ-ŋu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ʑɣɤʑɣɤt</w:t>
      </w:r>
      <w:r>
        <w:t>.</w:t>
      </w:r>
      <w:r>
        <w:br/>
        <w:br/>
      </w:r>
    </w:p>
    <w:p>
      <w:r>
        <w:rPr>
          <w:b/>
        </w:rPr>
        <w:t>ʑɣɤʁmɯɣ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décider par soi-même.</w:t>
      </w:r>
    </w:p>
    <w:p>
      <w:r>
        <w:t xml:space="preserve">  </w:t>
      </w:r>
      <w:r>
        <w:rPr>
          <w:b/>
        </w:rPr>
        <w:t>jisŋi kɯ-nɯɕe ku-ʑɣɤʁmɯɣ-a (kɤ-nɯɕe ku-ʑɣɤʁmɯɣ-a)</w:t>
      </w:r>
      <w:r>
        <w:br/>
        <w:br/>
      </w:r>
    </w:p>
    <w:p>
      <w:r>
        <w:rPr>
          <w:b/>
        </w:rPr>
        <w:t>ʑɣɤʁmɯɣ</w:t>
      </w:r>
      <w:r/>
      <w:r/>
      <w:r>
        <w:t>.</w:t>
      </w:r>
      <w:r>
        <w:br/>
        <w:br/>
      </w:r>
    </w:p>
    <w:p>
      <w:r>
        <w:rPr>
          <w:b/>
        </w:rPr>
        <w:t>ʑɣɤsaʁjɤr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prendre du retard.</w:t>
      </w:r>
      <w:r>
        <w:br/>
        <w:br/>
      </w:r>
    </w:p>
    <w:p>
      <w:r>
        <w:rPr>
          <w:b/>
        </w:rPr>
        <w:t>ʑɣɤsaʁjɤr</w:t>
      </w:r>
      <w:r/>
      <w:r/>
      <w:r>
        <w:t>.</w:t>
      </w:r>
      <w:r>
        <w:br/>
        <w:br/>
      </w:r>
    </w:p>
    <w:p>
      <w:r>
        <w:rPr>
          <w:b/>
        </w:rPr>
        <w:t>ʑɣɤsɤɕke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brûler.</w:t>
      </w:r>
    </w:p>
    <w:p>
      <w:r>
        <w:t xml:space="preserve">  </w:t>
      </w:r>
      <w:r>
        <w:rPr>
          <w:b/>
        </w:rPr>
        <w:t>ma-pɯ-tɯ-ʑɣɤsɤɕke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ɕke</w:t>
      </w:r>
      <w:r>
        <w:t xml:space="preserve"> </w:t>
      </w:r>
      <w:r>
        <w:rPr>
          <w:b/>
        </w:rPr>
        <w:t>sɤɕke</w:t>
      </w:r>
      <w:r>
        <w:t>.</w:t>
      </w:r>
      <w:r>
        <w:br/>
        <w:br/>
      </w:r>
    </w:p>
    <w:p>
      <w:r>
        <w:rPr>
          <w:b/>
        </w:rPr>
        <w:t>ʑɣɤsɤfɕu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reposer un peu.</w:t>
      </w:r>
    </w:p>
    <w:p>
      <w:r>
        <w:t xml:space="preserve">  </w:t>
      </w:r>
      <w:r>
        <w:rPr>
          <w:b/>
        </w:rPr>
        <w:t>pjɤ-tɯ-ɴqa tɕe, tɤ-ʑɣɤsɤfɕu</w:t>
      </w:r>
      <w:r>
        <w:br/>
        <w:br/>
      </w:r>
    </w:p>
    <w:p>
      <w:r>
        <w:rPr>
          <w:b/>
        </w:rPr>
        <w:t>ʑɣɤsɤfɕu</w:t>
      </w:r>
      <w:r/>
      <w:r/>
      <w:r>
        <w:t>.</w:t>
      </w:r>
      <w:r>
        <w:br/>
        <w:br/>
      </w:r>
    </w:p>
    <w:p>
      <w:r>
        <w:rPr>
          <w:b/>
        </w:rPr>
        <w:t>ʑɣɤsɤjɤr</w:t>
      </w:r>
      <w:r/>
      <w:r/>
      <w:r>
        <w:t xml:space="preserve">. </w:t>
      </w:r>
      <w:r>
        <w:rPr>
          <w:i/>
        </w:rPr>
        <w:t>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se mettre de travers.</w:t>
      </w:r>
    </w:p>
    <w:p>
      <w:r>
        <w:t xml:space="preserve">  </w:t>
      </w:r>
      <w:r>
        <w:rPr>
          <w:b/>
        </w:rPr>
        <w:t>ɯ-stu kɤ-ɤmdzɯ, ma-nɯ-tɯ-ʑɣɤsɤjɤr ʑo</w:t>
      </w:r>
    </w:p>
    <w:p>
      <w:r>
        <w:t xml:space="preserve">  </w:t>
      </w:r>
      <w:r>
        <w:rPr>
          <w:b/>
        </w:rPr>
        <w:t>ɯʑo tɤ-ŋke tɕe, ɲɯ-ʑɣɤsɤjɤr ʑo ɲɯ-ŋu</w:t>
      </w:r>
      <w:r>
        <w:br/>
        <w:br/>
      </w:r>
    </w:p>
    <w:p>
      <w:r>
        <w:rPr>
          <w:b/>
        </w:rPr>
        <w:t>ʑɣɤsɤjɤr</w:t>
      </w:r>
      <w:r/>
      <w:r/>
      <w:r>
        <w:t>.</w:t>
      </w:r>
      <w:r>
        <w:br/>
        <w:br/>
      </w:r>
    </w:p>
    <w:p>
      <w:r>
        <w:rPr>
          <w:b/>
        </w:rPr>
        <w:t>ʑɣɤsɤnbaʁ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cacher.</w:t>
      </w:r>
    </w:p>
    <w:p>
      <w:r>
        <w:t xml:space="preserve">  </w:t>
      </w:r>
      <w:r>
        <w:rPr>
          <w:b/>
        </w:rPr>
        <w:t>ko-tɯ-ʑɣɤsɤnbaʁ ɕti tɕe mɯ-pɯ-ta-mto</w:t>
      </w:r>
      <w:r>
        <w:br/>
        <w:br/>
      </w:r>
    </w:p>
    <w:p>
      <w:r>
        <w:rPr>
          <w:b/>
        </w:rPr>
        <w:t>ʑɣɤsɤnbaʁ</w:t>
      </w:r>
      <w:r/>
      <w:r/>
      <w:r>
        <w:t>.</w:t>
      </w:r>
      <w:r>
        <w:br/>
        <w:br/>
      </w:r>
    </w:p>
    <w:p>
      <w:r>
        <w:rPr>
          <w:b/>
        </w:rPr>
        <w:t>ʑɣɤsɤɲɟoʁ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se coller sur.</w:t>
      </w:r>
    </w:p>
    <w:p>
      <w:r>
        <w:t xml:space="preserve">  </w:t>
      </w:r>
      <w:r>
        <w:rPr>
          <w:b/>
        </w:rPr>
        <w:t>kɤ-anbaʁ-a tɕe znde ɯ-taʁ kɤ-ʑɣɤsɤɲɟoʁ-a</w:t>
      </w:r>
      <w:r>
        <w:br/>
        <w:br/>
      </w:r>
    </w:p>
    <w:p>
      <w:r>
        <w:rPr>
          <w:b/>
        </w:rPr>
        <w:t>ʑɣɤsɤɲɟoʁ</w:t>
      </w:r>
      <w:r/>
      <w:r/>
      <w:r>
        <w:t>.</w:t>
      </w:r>
      <w:r>
        <w:br/>
        <w:br/>
      </w:r>
    </w:p>
    <w:p>
      <w:r>
        <w:rPr>
          <w:b/>
        </w:rPr>
        <w:t>ʑɣɤsɤpa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transformer en.</w:t>
      </w:r>
      <w:r>
        <w:br/>
        <w:br/>
      </w:r>
    </w:p>
    <w:p>
      <w:r>
        <w:rPr>
          <w:b/>
        </w:rPr>
        <w:t>ʑɣɤsɤpɣaʁsci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se retourner.</w:t>
      </w:r>
    </w:p>
    <w:p>
      <w:r>
        <w:t xml:space="preserve">  </w:t>
      </w:r>
      <w:r>
        <w:rPr>
          <w:b/>
        </w:rPr>
        <w:t>tɤ-ʑɣɤsɤpɣaʁsci-a</w:t>
      </w:r>
    </w:p>
    <w:p>
      <w:r>
        <w:t xml:space="preserve">  </w:t>
      </w:r>
      <w:r>
        <w:rPr>
          <w:b/>
        </w:rPr>
        <w:t>tɤ-ʑɣɤsɤpɣaʁsci</w:t>
      </w:r>
    </w:p>
    <w:p>
      <w:r>
        <w:t xml:space="preserve">  </w:t>
      </w:r>
      <w:r>
        <w:rPr>
          <w:b/>
        </w:rPr>
        <w:t>tu-tɯ-ʑɣɤsɤpɣaʁsci ntsɯ ɲɯ-ŋu, ɲɯ-sɤɣdɯɣ</w:t>
      </w:r>
      <w:r>
        <w:br/>
        <w:br/>
      </w:r>
    </w:p>
    <w:p>
      <w:r>
        <w:rPr>
          <w:b/>
        </w:rPr>
        <w:t>ʑɣɤsɤpɣaʁsci</w:t>
      </w:r>
      <w:r/>
      <w:r/>
      <w:r>
        <w:t>.</w:t>
      </w:r>
      <w:r>
        <w:br/>
        <w:br/>
      </w:r>
    </w:p>
    <w:p>
      <w:r>
        <w:rPr>
          <w:b/>
        </w:rPr>
        <w:t>ʑɣɤsɤri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devenir membre.</w:t>
      </w:r>
    </w:p>
    <w:p>
      <w:r>
        <w:t xml:space="preserve">  </w:t>
      </w:r>
      <w:r>
        <w:rPr>
          <w:b/>
        </w:rPr>
        <w:t>kɯ-ʑɣɤsɤri ci ɲɯ-ŋu</w:t>
      </w:r>
    </w:p>
    <w:p>
      <w:r>
        <w:t xml:space="preserve">  </w:t>
      </w:r>
      <w:r>
        <w:rPr>
          <w:b/>
        </w:rPr>
        <w:t>ndʑi-rca to-zɣɤsɤri</w:t>
      </w:r>
    </w:p>
    <w:p>
      <w:r>
        <w:t xml:space="preserve">  </w:t>
      </w:r>
      <w:r>
        <w:rPr>
          <w:b/>
        </w:rPr>
        <w:t>aʑo tɤrca tɤ-ʑɣɤsɤri-a</w:t>
      </w:r>
      <w:r>
        <w:br/>
        <w:br/>
      </w:r>
    </w:p>
    <w:p>
      <w:r>
        <w:rPr>
          <w:b/>
        </w:rPr>
        <w:t>ʑɣɤsɤri</w:t>
      </w:r>
      <w:r/>
      <w:r/>
      <w:r>
        <w:t>.</w:t>
      </w:r>
      <w:r>
        <w:br/>
        <w:br/>
      </w:r>
    </w:p>
    <w:p>
      <w:r>
        <w:rPr>
          <w:b/>
        </w:rPr>
        <w:t>ʑɣɤsɤrmbat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s'approcher.</w:t>
      </w:r>
    </w:p>
    <w:p>
      <w:r>
        <w:t xml:space="preserve">  </w:t>
      </w:r>
      <w:r>
        <w:rPr>
          <w:b/>
        </w:rPr>
        <w:t>tɤ-ʑɣɤsɤrmbat-a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mbarqhi</w:t>
      </w:r>
      <w:r>
        <w:t xml:space="preserve"> </w:t>
      </w:r>
      <w:r>
        <w:rPr>
          <w:b/>
        </w:rPr>
        <w:t>amɯrmbat</w:t>
      </w:r>
      <w:r>
        <w:t>.</w:t>
      </w:r>
      <w:r>
        <w:br/>
        <w:br/>
      </w:r>
    </w:p>
    <w:p>
      <w:r>
        <w:rPr>
          <w:b/>
        </w:rPr>
        <w:t>ʑɣɤsɤrmbat</w:t>
      </w:r>
      <w:r/>
      <w:r/>
      <w:r>
        <w:t>.</w:t>
      </w:r>
      <w:r>
        <w:br/>
        <w:br/>
      </w:r>
    </w:p>
    <w:p>
      <w:r>
        <w:rPr>
          <w:b/>
        </w:rPr>
        <w:t>ʑɣɤsɤrmi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choisir comme nom.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rmi</w:t>
      </w:r>
      <w:r>
        <w:t xml:space="preserve"> </w:t>
      </w:r>
      <w:r>
        <w:rPr>
          <w:b/>
        </w:rPr>
        <w:t>tɤ-rmi</w:t>
      </w:r>
      <w:r>
        <w:t>.</w:t>
      </w:r>
      <w:r>
        <w:br/>
        <w:br/>
      </w:r>
    </w:p>
    <w:p>
      <w:r>
        <w:rPr>
          <w:b/>
        </w:rPr>
        <w:t>ʑɣɤsɤrmi</w:t>
      </w:r>
      <w:r/>
      <w:r/>
      <w:r>
        <w:t>.</w:t>
      </w:r>
      <w:r>
        <w:br/>
        <w:br/>
      </w:r>
    </w:p>
    <w:p>
      <w:r>
        <w:rPr>
          <w:b/>
        </w:rPr>
        <w:t>ʑɣɤsɤrqhi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s'éloigner.</w:t>
      </w:r>
      <w:r>
        <w:br/>
        <w:br/>
      </w:r>
    </w:p>
    <w:p>
      <w:r>
        <w:rPr>
          <w:b/>
        </w:rPr>
        <w:t>ʑɣɤsɤrqhi</w:t>
      </w:r>
      <w:r/>
      <w:r/>
      <w:r>
        <w:t>.</w:t>
      </w:r>
      <w:r>
        <w:br/>
        <w:br/>
      </w:r>
    </w:p>
    <w:p>
      <w:r>
        <w:rPr>
          <w:b/>
        </w:rPr>
        <w:t>ʑɣɤsɤstɤko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tendre son corps.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astu</w:t>
      </w:r>
      <w:r>
        <w:t xml:space="preserve"> </w:t>
      </w:r>
      <w:r>
        <w:rPr>
          <w:b/>
        </w:rPr>
        <w:t>sɤstu2</w:t>
      </w:r>
      <w:r>
        <w:t>.</w:t>
      </w:r>
      <w:r>
        <w:br/>
        <w:br/>
      </w:r>
    </w:p>
    <w:p>
      <w:r>
        <w:rPr>
          <w:b/>
        </w:rPr>
        <w:t>ʑɣɤsɤstɤko</w:t>
      </w:r>
      <w:r/>
      <w:r/>
      <w:r>
        <w:t>.</w:t>
      </w:r>
      <w:r>
        <w:br/>
        <w:br/>
      </w:r>
    </w:p>
    <w:p>
      <w:r>
        <w:rPr>
          <w:b/>
        </w:rPr>
        <w:t>ʑɣɤsɤsɯɣ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faire le maximum.</w:t>
      </w:r>
    </w:p>
    <w:p>
      <w:r>
        <w:t xml:space="preserve">  </w:t>
      </w:r>
      <w:r>
        <w:rPr>
          <w:b/>
        </w:rPr>
        <w:t>tɯ-βzjoz kɤ-ʑɣɤsɤsɯɣ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asɯɣ</w:t>
      </w:r>
      <w:r>
        <w:t>.</w:t>
      </w:r>
      <w:r>
        <w:br/>
        <w:br/>
      </w:r>
    </w:p>
    <w:p>
      <w:r>
        <w:rPr>
          <w:b/>
        </w:rPr>
        <w:t>ʑɣɤsɤtsa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se verrouiller automatiquement.</w:t>
      </w:r>
    </w:p>
    <w:p>
      <w:r>
        <w:t xml:space="preserve">  </w:t>
      </w:r>
      <w:r>
        <w:rPr>
          <w:b/>
        </w:rPr>
        <w:t>kɯm chɤ-nɯʑɣɤsɤtsa</w:t>
      </w:r>
      <w:r>
        <w:br/>
        <w:br/>
      </w:r>
    </w:p>
    <w:p>
      <w:r>
        <w:rPr>
          <w:b/>
        </w:rPr>
        <w:t>ʑɣɤsɤtsa</w:t>
      </w:r>
      <w:r/>
      <w:r/>
      <w:r>
        <w:t>.</w:t>
      </w:r>
      <w:r>
        <w:br/>
        <w:br/>
      </w:r>
    </w:p>
    <w:p>
      <w:r>
        <w:rPr>
          <w:b/>
        </w:rPr>
        <w:t>ʑɣɤsɤtɯɣ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aller à la rencontrer de.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amɯtɯɣ</w:t>
      </w:r>
      <w:r>
        <w:t>.</w:t>
      </w:r>
      <w:r>
        <w:br/>
        <w:br/>
      </w:r>
    </w:p>
    <w:p>
      <w:r>
        <w:rPr>
          <w:b/>
        </w:rPr>
        <w:t>ʑɣɤsɤtɯɣ</w:t>
      </w:r>
      <w:r/>
      <w:r/>
      <w:r>
        <w:t>.</w:t>
      </w:r>
      <w:r>
        <w:br/>
        <w:br/>
      </w:r>
    </w:p>
    <w:p>
      <w:r>
        <w:rPr>
          <w:b/>
        </w:rPr>
        <w:t>ʑɣɤsɤzɣɯt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rendre à, auprès de.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zɣɯt</w:t>
      </w:r>
      <w:r>
        <w:t xml:space="preserve"> </w:t>
      </w:r>
      <w:r>
        <w:rPr>
          <w:b/>
        </w:rPr>
        <w:t>ɣɯt</w:t>
      </w:r>
      <w:r>
        <w:t>.</w:t>
      </w:r>
      <w:r>
        <w:br/>
        <w:br/>
      </w:r>
    </w:p>
    <w:p>
      <w:r>
        <w:rPr>
          <w:b/>
        </w:rPr>
        <w:t>ʑɣɤsɤzɣɯt</w:t>
      </w:r>
      <w:r/>
      <w:r/>
      <w:r>
        <w:t>.</w:t>
      </w:r>
      <w:r>
        <w:br/>
        <w:br/>
      </w:r>
    </w:p>
    <w:p>
      <w:r>
        <w:rPr>
          <w:b/>
        </w:rPr>
        <w:t>ʑɣɤsprɤt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livrer (à la justice).</w:t>
      </w:r>
    </w:p>
    <w:p>
      <w:r>
        <w:t xml:space="preserve">  </w:t>
      </w:r>
      <w:r>
        <w:rPr>
          <w:b/>
        </w:rPr>
        <w:t>aʑo tɤ-ʑɣɤsprat-a</w:t>
      </w:r>
      <w:r>
        <w:br/>
        <w:br/>
      </w:r>
    </w:p>
    <w:p>
      <w:r>
        <w:rPr>
          <w:b/>
        </w:rPr>
        <w:t>ʑɣɤsprɯl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déguiser, se transformer.</w:t>
      </w:r>
    </w:p>
    <w:p>
      <w:r>
        <w:t xml:space="preserve">  </w:t>
      </w:r>
      <w:r>
        <w:rPr>
          <w:b/>
        </w:rPr>
        <w:t>ɬɤndʐi nɯ tɯrme ɲɯ-ʑɣɤsprɯl ŋgrɤl</w:t>
      </w:r>
      <w:r>
        <w:br/>
        <w:br/>
      </w:r>
    </w:p>
    <w:p>
      <w:r>
        <w:rPr>
          <w:b/>
        </w:rPr>
        <w:t>ʑɣɤstu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faire en sorte de devenir ainsi.</w:t>
      </w:r>
    </w:p>
    <w:p>
      <w:r>
        <w:t xml:space="preserve">  </w:t>
      </w:r>
      <w:r>
        <w:rPr>
          <w:b/>
        </w:rPr>
        <w:t>tɕhɣaʁtɕhɣaʁ ʑo tɤ-ʑɣɤstu</w:t>
      </w:r>
    </w:p>
    <w:p>
      <w:r>
        <w:t xml:space="preserve">  </w:t>
      </w:r>
      <w:r>
        <w:rPr>
          <w:b/>
        </w:rPr>
        <w:t>phoʁphoʁ to-ʑɣɤstu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stu</w:t>
      </w:r>
      <w:r>
        <w:t>.</w:t>
      </w:r>
      <w:r>
        <w:br/>
        <w:br/>
      </w:r>
    </w:p>
    <w:p>
      <w:r>
        <w:rPr>
          <w:b/>
        </w:rPr>
        <w:t>ʑɣɤsɯβde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être jeté.</w:t>
      </w:r>
    </w:p>
    <w:p>
      <w:r>
        <w:t xml:space="preserve">  </w:t>
      </w:r>
      <w:r>
        <w:rPr>
          <w:b/>
        </w:rPr>
        <w:t>mbro to-nɯmbrɤpɯ tɕe pjɤ-ʑɣɤsɯβde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βde</w:t>
      </w:r>
      <w:r>
        <w:t>.</w:t>
      </w:r>
      <w:r>
        <w:br/>
        <w:br/>
      </w:r>
    </w:p>
    <w:p>
      <w:r>
        <w:rPr>
          <w:b/>
        </w:rPr>
        <w:t>ʑɣɤsɯβʁa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faire en sorte de gagner.</w:t>
      </w:r>
      <w:r>
        <w:br/>
        <w:br/>
      </w:r>
    </w:p>
    <w:p>
      <w:r>
        <w:rPr>
          <w:b/>
        </w:rPr>
        <w:t>ʑɣɤsɯβʁa</w:t>
      </w:r>
      <w:r/>
      <w:r/>
      <w:r>
        <w:t>.</w:t>
      </w:r>
      <w:r>
        <w:br/>
        <w:br/>
      </w:r>
    </w:p>
    <w:p>
      <w:r>
        <w:rPr>
          <w:b/>
        </w:rPr>
        <w:t>ʑɣɤsɯβzi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se rendre saoul.</w:t>
      </w:r>
    </w:p>
    <w:p>
      <w:r>
        <w:t xml:space="preserve">  </w:t>
      </w:r>
      <w:r>
        <w:rPr>
          <w:b/>
        </w:rPr>
        <w:t>kɤ-ʑɣɤsɯβzi mɤ-ra</w:t>
      </w:r>
      <w:r>
        <w:br/>
        <w:br/>
      </w:r>
    </w:p>
    <w:p>
      <w:r>
        <w:rPr>
          <w:b/>
        </w:rPr>
        <w:t>ʑɣɤsɯβzi</w:t>
      </w:r>
      <w:r/>
      <w:r/>
      <w:r>
        <w:t>.</w:t>
      </w:r>
      <w:r>
        <w:br/>
        <w:br/>
      </w:r>
    </w:p>
    <w:p>
      <w:r>
        <w:rPr>
          <w:b/>
        </w:rPr>
        <w:t>ʑɣɤsɯɕqhlɤt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en sorte de disparaître.</w:t>
      </w:r>
    </w:p>
    <w:p>
      <w:r>
        <w:t xml:space="preserve">  </w:t>
      </w:r>
      <w:r>
        <w:rPr>
          <w:b/>
        </w:rPr>
        <w:t>ɯʑo kɤ-ari nɤ kɤ-ari tɕe, kɤ-ʑɣɤsɯɕqhlɤt</w:t>
      </w:r>
      <w:r>
        <w:br/>
        <w:br/>
      </w:r>
    </w:p>
    <w:p>
      <w:r>
        <w:rPr>
          <w:b/>
        </w:rPr>
        <w:t>ʑɣɤsɯɕqhlɤt</w:t>
      </w:r>
      <w:r/>
      <w:r/>
      <w:r>
        <w:t>.</w:t>
      </w:r>
      <w:r>
        <w:br/>
        <w:br/>
      </w:r>
    </w:p>
    <w:p>
      <w:r>
        <w:rPr>
          <w:b/>
        </w:rPr>
        <w:t>ʑɣɤsɯɕqraʁ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rendre intelligent.</w:t>
      </w:r>
    </w:p>
    <w:p>
      <w:r>
        <w:t xml:space="preserve">  </w:t>
      </w:r>
      <w:r>
        <w:rPr>
          <w:b/>
        </w:rPr>
        <w:t>tɯʑo tu-kɯ-ʑɣɤsɯɕqraʁ ra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znɤɕqɯɕqraʁ</w:t>
      </w:r>
      <w:r>
        <w:t>.</w:t>
      </w:r>
      <w:r>
        <w:br/>
        <w:br/>
      </w:r>
    </w:p>
    <w:p>
      <w:r>
        <w:rPr>
          <w:b/>
        </w:rPr>
        <w:t>ʑɣɤsɯɕqraʁ</w:t>
      </w:r>
      <w:r/>
      <w:r/>
      <w:r>
        <w:t>.</w:t>
      </w:r>
      <w:r>
        <w:br/>
        <w:br/>
      </w:r>
    </w:p>
    <w:p>
      <w:r>
        <w:rPr>
          <w:b/>
        </w:rPr>
        <w:t>ʑɣɤsɯfsaŋ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faire des fumigations rituelles pour soi-même.</w:t>
      </w:r>
    </w:p>
    <w:p>
      <w:r>
        <w:t xml:space="preserve">  </w:t>
      </w:r>
      <w:r>
        <w:rPr>
          <w:b/>
        </w:rPr>
        <w:t>tɤ-ʑɣɤsɯfsaŋ-a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fsaŋ</w:t>
      </w:r>
      <w:r>
        <w:t>.</w:t>
      </w:r>
      <w:r>
        <w:br/>
        <w:br/>
      </w:r>
    </w:p>
    <w:p>
      <w:r>
        <w:rPr>
          <w:b/>
        </w:rPr>
        <w:t>ʑɣɤsɯfsaŋ</w:t>
      </w:r>
      <w:r/>
      <w:r/>
      <w:r>
        <w:t>.</w:t>
      </w:r>
      <w:r>
        <w:br/>
        <w:br/>
      </w:r>
    </w:p>
    <w:p>
      <w:r>
        <w:rPr>
          <w:b/>
        </w:rPr>
        <w:t>ʑɣɤsɯɣlɯɣ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se détacher.</w:t>
      </w:r>
    </w:p>
    <w:p>
      <w:r>
        <w:t xml:space="preserve">  </w:t>
      </w:r>
      <w:r>
        <w:rPr>
          <w:b/>
        </w:rPr>
        <w:t>khɯna ɲɤ-ʑɣɤsɯɣlɯɣ</w:t>
      </w:r>
    </w:p>
    <w:p>
      <w:r>
        <w:t xml:space="preserve">  </w:t>
      </w:r>
      <w:r>
        <w:rPr>
          <w:b/>
        </w:rPr>
        <w:t>tɯrme kú-wɣ-ja ri ɲɤ-ʑɣɤsɯɣlɯɣ</w:t>
      </w:r>
      <w:r>
        <w:br/>
        <w:br/>
      </w:r>
    </w:p>
    <w:p>
      <w:r>
        <w:rPr>
          <w:b/>
        </w:rPr>
        <w:t>ʑɣɤsɯɣlɯɣ</w:t>
      </w:r>
      <w:r/>
      <w:r/>
      <w:r>
        <w:t>.</w:t>
      </w:r>
      <w:r>
        <w:br/>
        <w:br/>
      </w:r>
    </w:p>
    <w:p>
      <w:r>
        <w:rPr>
          <w:b/>
        </w:rPr>
        <w:t>ʑɣɤsɯɣɲaʁ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noircir.</w:t>
      </w:r>
    </w:p>
    <w:p>
      <w:r>
        <w:t xml:space="preserve">  </w:t>
      </w:r>
      <w:r>
        <w:rPr>
          <w:b/>
        </w:rPr>
        <w:t>tɤ-pɤtso ni tɤɣro kɯ ɲɯ-ʑɣɤsɯɣɲaʁ-ndʑi ʑo</w:t>
      </w:r>
      <w:r>
        <w:br/>
        <w:br/>
      </w:r>
    </w:p>
    <w:p>
      <w:r>
        <w:rPr>
          <w:b/>
        </w:rPr>
        <w:t>ʑɣɤsɯɣɲaʁ</w:t>
      </w:r>
      <w:r/>
      <w:r/>
      <w:r>
        <w:t>.</w:t>
      </w:r>
      <w:r>
        <w:br/>
        <w:br/>
      </w:r>
    </w:p>
    <w:p>
      <w:r>
        <w:rPr>
          <w:b/>
        </w:rPr>
        <w:t>ʑɣɤsɯɣʑi</w:t>
      </w:r>
      <w:r/>
      <w:r/>
      <w:r>
        <w:t>.</w:t>
      </w:r>
      <w:r>
        <w:br/>
        <w:br/>
      </w:r>
    </w:p>
    <w:p>
      <w:r>
        <w:rPr>
          <w:b/>
        </w:rPr>
        <w:t>ʑɣɤsɯɣʑi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se calmer.</w:t>
      </w:r>
      <w:r>
        <w:br/>
        <w:br/>
      </w:r>
    </w:p>
    <w:p>
      <w:r>
        <w:rPr>
          <w:b/>
        </w:rPr>
        <w:t>ʑɣɤsɯmphɯr</w:t>
      </w:r>
      <w:r/>
      <w:r/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s'envelopper dans.</w:t>
      </w:r>
      <w:r>
        <w:br/>
        <w:br/>
      </w:r>
    </w:p>
    <w:p>
      <w:r>
        <w:rPr>
          <w:b/>
        </w:rPr>
        <w:t>ʑɣɤsɯmphɯr</w:t>
      </w:r>
      <w:r/>
      <w:r/>
      <w:r>
        <w:t>.</w:t>
      </w:r>
      <w:r>
        <w:br/>
        <w:br/>
      </w:r>
    </w:p>
    <w:p>
      <w:r>
        <w:rPr>
          <w:b/>
        </w:rPr>
        <w:t>ʑɣɤsɯmto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se faire voir.</w:t>
      </w:r>
    </w:p>
    <w:p>
      <w:r>
        <w:t xml:space="preserve">  </w:t>
      </w:r>
      <w:r>
        <w:rPr>
          <w:b/>
        </w:rPr>
        <w:t>ma-pɯ-tɯ-ʑɣɤsɯmto</w:t>
      </w:r>
    </w:p>
    <w:p>
      <w:r>
        <w:t xml:space="preserve">  </w:t>
      </w:r>
      <w:r>
        <w:rPr>
          <w:b/>
        </w:rPr>
        <w:t>ɯʑo mɯ-to-rɯndzaŋspa tɕe pjɤ-ʑɣɤsɯmto</w:t>
      </w:r>
      <w:r>
        <w:br/>
        <w:br/>
      </w:r>
    </w:p>
    <w:p>
      <w:r>
        <w:rPr>
          <w:b/>
        </w:rPr>
        <w:t>ʑɣɤsɯmto</w:t>
      </w:r>
      <w:r/>
      <w:r/>
      <w:r>
        <w:t>.</w:t>
      </w:r>
      <w:r>
        <w:br/>
        <w:br/>
      </w:r>
    </w:p>
    <w:p>
      <w:r>
        <w:rPr>
          <w:b/>
        </w:rPr>
        <w:t>ʑɣɤsɯndo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faire attraper.</w:t>
      </w:r>
      <w:r>
        <w:br/>
        <w:br/>
      </w:r>
    </w:p>
    <w:p>
      <w:r>
        <w:rPr>
          <w:b/>
        </w:rPr>
        <w:t>ʑɣɤsɯndo</w:t>
      </w:r>
      <w:r/>
      <w:r/>
      <w:r>
        <w:t>.</w:t>
      </w:r>
      <w:r>
        <w:br/>
        <w:br/>
      </w:r>
    </w:p>
    <w:p>
      <w:r>
        <w:rPr>
          <w:b/>
        </w:rPr>
        <w:t>ʑɣɤsɯrku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se mettre dans.</w:t>
      </w:r>
      <w:r>
        <w:br/>
        <w:br/>
      </w:r>
    </w:p>
    <w:p>
      <w:r>
        <w:rPr>
          <w:b/>
        </w:rPr>
        <w:t>ʑɣɤsɯrku</w:t>
      </w:r>
      <w:r/>
      <w:r/>
      <w:r>
        <w:t>.</w:t>
      </w:r>
      <w:r>
        <w:br/>
        <w:br/>
      </w:r>
    </w:p>
    <w:p>
      <w:r>
        <w:rPr>
          <w:b/>
        </w:rPr>
        <w:t>ʑɣɤsɯrtoʁ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/>
    </w:p>
    <w:p>
      <w:r>
        <w:t xml:space="preserve">  </w:t>
      </w:r>
      <w:r>
        <w:rPr>
          <w:b/>
        </w:rPr>
        <w:t>smɤnba ɯ-phe kɯ-ʑɣɤsɯrtoʁ lɤ-ari</w:t>
      </w:r>
    </w:p>
    <w:p>
      <w:r>
        <w:t xml:space="preserve">  </w:t>
      </w:r>
      <w:r>
        <w:rPr>
          <w:b/>
        </w:rPr>
        <w:t>ɕ-tɤ-ʑɣɤsɯrtoʁ</w:t>
      </w:r>
    </w:p>
    <w:p>
      <w:r>
        <w:t xml:space="preserve">  </w:t>
      </w:r>
      <w:r>
        <w:rPr>
          <w:b/>
        </w:rPr>
        <w:t>smɤnba a-tɤ-tɯ-ʑɣɤsɯrtoʁ</w:t>
      </w:r>
    </w:p>
    <w:p>
      <w:r>
        <w:t xml:space="preserve">  </w:t>
      </w:r>
      <w:r>
        <w:rPr>
          <w:b/>
        </w:rPr>
        <w:t>smɤnba ci kɯ-ʑɣɤsɯrtoʁ jɤ-ari-a</w:t>
      </w:r>
      <w:r>
        <w:br/>
        <w:br/>
      </w:r>
    </w:p>
    <w:p>
      <w:r>
        <w:rPr>
          <w:b/>
        </w:rPr>
        <w:t>ʑɣɤsɯrtoʁ</w:t>
      </w:r>
      <w:r/>
      <w:r/>
      <w:r>
        <w:t>.</w:t>
      </w:r>
      <w:r>
        <w:br/>
        <w:br/>
      </w:r>
    </w:p>
    <w:p>
      <w:r>
        <w:rPr>
          <w:b/>
        </w:rPr>
        <w:t>ʑɣɤsɯsat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caus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faire tuer.</w:t>
      </w:r>
      <w:r>
        <w:br/>
        <w:br/>
      </w:r>
    </w:p>
    <w:p>
      <w:r>
        <w:rPr>
          <w:b/>
        </w:rPr>
        <w:t>ʑɣɤsɯsat</w:t>
      </w:r>
      <w:r/>
      <w:r/>
      <w:r>
        <w:t>.</w:t>
      </w:r>
      <w:r>
        <w:br/>
        <w:br/>
      </w:r>
    </w:p>
    <w:p>
      <w:r>
        <w:rPr>
          <w:b/>
        </w:rPr>
        <w:t>ʑɣɤsɯsŋaʁ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faire ensorceller.</w:t>
      </w:r>
      <w:r>
        <w:br/>
        <w:br/>
      </w:r>
    </w:p>
    <w:p>
      <w:r>
        <w:rPr>
          <w:b/>
        </w:rPr>
        <w:t>ʑɣɤsɯsŋaʁ</w:t>
      </w:r>
      <w:r/>
      <w:r/>
      <w:r>
        <w:t>.</w:t>
      </w:r>
      <w:r>
        <w:br/>
        <w:br/>
      </w:r>
    </w:p>
    <w:p>
      <w:r>
        <w:rPr>
          <w:b/>
        </w:rPr>
        <w:t>ʑɣɤsɯxɕɤt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s'entraîner.</w:t>
      </w:r>
    </w:p>
    <w:p>
      <w:r>
        <w:t xml:space="preserve">  </w:t>
      </w:r>
      <w:r>
        <w:rPr>
          <w:b/>
        </w:rPr>
        <w:t>ɲɯ-ʑɣɤsɯxɕat-a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ɕɤt</w:t>
      </w:r>
      <w:r>
        <w:t>.</w:t>
      </w:r>
      <w:r>
        <w:br/>
        <w:br/>
      </w:r>
    </w:p>
    <w:p>
      <w:r>
        <w:rPr>
          <w:b/>
        </w:rPr>
        <w:t>ʑɣɤsɯxɕɤt</w:t>
      </w:r>
      <w:r/>
      <w:r/>
      <w:r>
        <w:t>.</w:t>
      </w:r>
      <w:r>
        <w:br/>
        <w:br/>
      </w:r>
    </w:p>
    <w:p>
      <w:r>
        <w:rPr>
          <w:b/>
        </w:rPr>
        <w:t>ʑɣɤsɯxtɕhaʁ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diminuer de lui-même.</w:t>
      </w:r>
    </w:p>
    <w:p>
      <w:r>
        <w:t xml:space="preserve">  </w:t>
      </w:r>
      <w:r>
        <w:rPr>
          <w:b/>
        </w:rPr>
        <w:t>pɕawtsɯ ɯʑo ndɤre mɤ-nɯ-ʑɣɤsɯxtɕhaʁ</w:t>
      </w:r>
      <w:r>
        <w:br/>
        <w:br/>
      </w:r>
    </w:p>
    <w:p>
      <w:r>
        <w:rPr>
          <w:b/>
        </w:rPr>
        <w:t>ʑɣɤsɯxtshu</w:t>
      </w:r>
      <w:r/>
      <w:r/>
      <w:r>
        <w:t>.</w:t>
      </w:r>
      <w:r>
        <w:br/>
        <w:br/>
      </w:r>
    </w:p>
    <w:p>
      <w:r>
        <w:rPr>
          <w:b/>
        </w:rPr>
        <w:t>ʑɣɤsɯxtso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en sorte de comprendre.</w:t>
      </w:r>
    </w:p>
    <w:p>
      <w:r>
        <w:t xml:space="preserve">  </w:t>
      </w:r>
      <w:r>
        <w:rPr>
          <w:b/>
        </w:rPr>
        <w:t>tɯrju kɤ-ʑɣɤsɯxtso ra</w:t>
      </w:r>
    </w:p>
    <w:p>
      <w:r>
        <w:t xml:space="preserve">  </w:t>
      </w:r>
      <w:r>
        <w:rPr>
          <w:b/>
        </w:rPr>
        <w:t>tɤ-kɤ-tɯt nɯra kɤ-ʑɣɤsɯxtso ma tha nɤ-ɕɯ-kɤ-rɤfɕɤt me</w:t>
      </w:r>
      <w:r>
        <w:br/>
        <w:br/>
      </w:r>
    </w:p>
    <w:p>
      <w:r>
        <w:rPr>
          <w:b/>
        </w:rPr>
        <w:t>ʑɣɤsɯxtso</w:t>
      </w:r>
      <w:r/>
      <w:r/>
      <w:r>
        <w:t>.</w:t>
      </w:r>
      <w:r>
        <w:br/>
        <w:br/>
      </w:r>
    </w:p>
    <w:p>
      <w:r>
        <w:rPr>
          <w:b/>
        </w:rPr>
        <w:t>ʑɣɤsɯxtɯɣ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rapprocher et entrer en contact avec.</w:t>
      </w:r>
    </w:p>
    <w:p>
      <w:r>
        <w:t xml:space="preserve">  </w:t>
      </w:r>
      <w:r>
        <w:rPr>
          <w:b/>
        </w:rPr>
        <w:t>ma-thɯ-tɯ-ʑɣɤsɯxtɯɣ ma nɤ-ŋga sɯ-pɣi</w:t>
      </w:r>
      <w:r>
        <w:br/>
        <w:br/>
      </w:r>
    </w:p>
    <w:p>
      <w:r>
        <w:rPr>
          <w:b/>
        </w:rPr>
        <w:t>ʑɣɤsɯχsu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nourrir.</w:t>
      </w:r>
      <w:r>
        <w:br/>
        <w:br/>
      </w:r>
    </w:p>
    <w:p>
      <w:r>
        <w:rPr>
          <w:b/>
        </w:rPr>
        <w:t>ʑɣɤsɯχsu</w:t>
      </w:r>
      <w:r/>
      <w:r/>
      <w:r>
        <w:t>.</w:t>
      </w:r>
      <w:r>
        <w:br/>
        <w:br/>
      </w:r>
    </w:p>
    <w:p>
      <w:r>
        <w:rPr>
          <w:b/>
        </w:rPr>
        <w:t>ʑɣɤsɯzdɯɣ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donner du mal.</w:t>
      </w:r>
      <w:r>
        <w:br/>
        <w:br/>
      </w:r>
    </w:p>
    <w:p>
      <w:r>
        <w:rPr>
          <w:b/>
        </w:rPr>
        <w:t>ʑɣɤsɯzdɯɣ</w:t>
      </w:r>
      <w:r/>
      <w:r/>
      <w:r>
        <w:t>.</w:t>
      </w:r>
      <w:r>
        <w:br/>
        <w:br/>
      </w:r>
    </w:p>
    <w:p>
      <w:r>
        <w:rPr>
          <w:b/>
        </w:rPr>
        <w:t>ʑɣɤta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s’adosser à, s'appuyer.</w:t>
      </w:r>
    </w:p>
    <w:p>
      <w:r>
        <w:t xml:space="preserve">  </w:t>
      </w:r>
      <w:r>
        <w:rPr>
          <w:b/>
        </w:rPr>
        <w:t>ɯ-zda ɯ-taʁ pjɤ-ʑɣɤta</w:t>
      </w:r>
    </w:p>
    <w:p>
      <w:r>
        <w:t xml:space="preserve">  </w:t>
      </w:r>
      <w:r>
        <w:rPr>
          <w:b/>
        </w:rPr>
        <w:t>tɯrme ɯ-taʁ ɲɤ-ʑɣɤta</w:t>
      </w:r>
    </w:p>
    <w:p>
      <w:r>
        <w:t xml:space="preserve">  </w:t>
      </w:r>
      <w:r>
        <w:rPr>
          <w:b/>
        </w:rPr>
        <w:t>aʑo ɲɤ-ɲat-a tɕe, ɯ-taʁ kɤ-ʑɣɤta-a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</w:t>
      </w:r>
      <w:r>
        <w:t>.</w:t>
      </w:r>
      <w:r>
        <w:br/>
        <w:br/>
      </w:r>
    </w:p>
    <w:p>
      <w:r>
        <w:rPr>
          <w:b/>
        </w:rPr>
        <w:t>ʑɣɤtshi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pendre.</w:t>
      </w:r>
    </w:p>
    <w:p>
      <w:r>
        <w:t xml:space="preserve">  </w:t>
      </w:r>
      <w:r>
        <w:rPr>
          <w:b/>
        </w:rPr>
        <w:t>to-ʑɣɤtshi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tshi2</w:t>
      </w:r>
      <w:r>
        <w:t>.</w:t>
      </w:r>
      <w:r>
        <w:br/>
        <w:br/>
      </w:r>
    </w:p>
    <w:p>
      <w:r>
        <w:rPr>
          <w:b/>
        </w:rPr>
        <w:t>ʑɣɤtʂaβ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laisser tomber par terre.</w:t>
      </w:r>
      <w:r>
        <w:br/>
        <w:br/>
      </w:r>
    </w:p>
    <w:p>
      <w:r>
        <w:rPr>
          <w:b/>
        </w:rPr>
        <w:t>ʑɣɤtʂaβ</w:t>
      </w:r>
      <w:r/>
      <w:r/>
      <w:r>
        <w:t>.</w:t>
      </w:r>
      <w:r>
        <w:br/>
        <w:br/>
      </w:r>
    </w:p>
    <w:p>
      <w:r>
        <w:rPr>
          <w:b/>
        </w:rPr>
        <w:t>ʑɣɤxthom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s'allonger horizontalement.</w:t>
      </w:r>
    </w:p>
    <w:p>
      <w:r>
        <w:t xml:space="preserve">  </w:t>
      </w:r>
      <w:r>
        <w:rPr>
          <w:b/>
        </w:rPr>
        <w:t>nɯ ɕɯmɯma ʑo ɯ-thoʁ nɯ tɕu lo-ʑɣɤxthom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ndom</w:t>
      </w:r>
      <w:r>
        <w:t>.</w:t>
      </w:r>
      <w:r>
        <w:br/>
        <w:br/>
      </w:r>
    </w:p>
    <w:p>
      <w:r>
        <w:rPr>
          <w:b/>
        </w:rPr>
        <w:t>ʑɣɤxthom</w:t>
      </w:r>
      <w:r/>
      <w:r/>
      <w:r>
        <w:t>.</w:t>
      </w:r>
      <w:r>
        <w:br/>
        <w:br/>
      </w:r>
    </w:p>
    <w:p>
      <w:r>
        <w:rPr>
          <w:b/>
        </w:rPr>
        <w:t>ʑɣɤχtɕi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se laver.</w:t>
      </w:r>
      <w:r>
        <w:br/>
        <w:br/>
      </w:r>
    </w:p>
    <w:p>
      <w:r>
        <w:rPr>
          <w:b/>
        </w:rPr>
        <w:t>ʑɣɤχtɕi</w:t>
      </w:r>
      <w:r/>
      <w:r/>
      <w:r>
        <w:t>.</w:t>
      </w:r>
      <w:r>
        <w:br/>
        <w:br/>
      </w:r>
    </w:p>
    <w:p>
      <w:r>
        <w:rPr>
          <w:b/>
        </w:rPr>
        <w:t>ʑɣɤχtɤt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>].</w:t>
      </w:r>
      <w:r>
        <w:t xml:space="preserve"> s'appuyer sur.</w:t>
      </w:r>
    </w:p>
    <w:p>
      <w:r>
        <w:t xml:space="preserve">  </w:t>
      </w:r>
      <w:r>
        <w:rPr>
          <w:b/>
        </w:rPr>
        <w:t>si ɯ-taʁ ko-ʑɣɤχtɤt</w:t>
      </w:r>
    </w:p>
    <w:p>
      <w:r>
        <w:t xml:space="preserve">  </w:t>
      </w:r>
      <w:r>
        <w:rPr>
          <w:b/>
        </w:rPr>
        <w:t>znde ɯ-taʁ ko-ʑɣɤχtɤt</w:t>
      </w:r>
    </w:p>
    <w:p>
      <w:r>
        <w:t xml:space="preserve">  </w:t>
      </w:r>
      <w:r>
        <w:rPr>
          <w:b/>
        </w:rPr>
        <w:t>ɯ-zda ɯ-taʁ ko-ʑɣɤχtɤt</w:t>
      </w:r>
    </w:p>
    <w:p>
      <w:r>
        <w:t xml:space="preserve">  </w:t>
      </w:r>
      <w:r>
        <w:rPr>
          <w:b/>
        </w:rPr>
        <w:t>aʑo ɲɯ-ɤɲat-a tɕe, ɯ-taʁ kɤ-ʑɣɤχtat-a tɕe tɤ-nɯna-a</w:t>
      </w:r>
      <w:r>
        <w:br/>
        <w:br/>
      </w:r>
    </w:p>
    <w:p>
      <w:r>
        <w:rPr>
          <w:b/>
        </w:rPr>
        <w:t>ʑɣɤχtɤt</w:t>
      </w:r>
      <w:r/>
      <w:r/>
      <w:r>
        <w:t>.</w:t>
      </w:r>
      <w:r>
        <w:br/>
        <w:br/>
      </w:r>
    </w:p>
    <w:p>
      <w:r>
        <w:rPr>
          <w:b/>
        </w:rPr>
        <w:t>ʑɣɤznɤjo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faire attendre les autres.</w:t>
      </w:r>
    </w:p>
    <w:p>
      <w:r>
        <w:t xml:space="preserve">  </w:t>
      </w:r>
      <w:r>
        <w:rPr>
          <w:b/>
        </w:rPr>
        <w:t>ma-kɤ-tɯ-ʑɣɤ-z-nɤjo</w:t>
      </w:r>
      <w:r>
        <w:br/>
        <w:br/>
      </w:r>
    </w:p>
    <w:p>
      <w:r>
        <w:rPr>
          <w:b/>
        </w:rPr>
        <w:t>ʑɣɤznɯɲɤmkhe</w:t>
      </w:r>
      <w:r/>
      <w:r/>
      <w:r>
        <w:t xml:space="preserve">. </w:t>
      </w:r>
      <w:r>
        <w:rPr>
          <w:i/>
        </w:rPr>
        <w:t>intransitive verb</w:t>
      </w:r>
      <w:r>
        <w:t>.</w:t>
      </w:r>
    </w:p>
    <w:p>
      <w:r>
        <w:t xml:space="preserve">  </w:t>
      </w:r>
      <w:r>
        <w:t>[Note grammaticale :</w:t>
      </w:r>
      <w:r>
        <w:t xml:space="preserve"> </w:t>
      </w:r>
      <w:r>
        <w:rPr>
          <w:i/>
        </w:rPr>
        <w:t>refl</w:t>
      </w:r>
      <w:r>
        <w:t xml:space="preserve"> </w:t>
      </w:r>
      <w:r>
        <w:rPr>
          <w:i/>
        </w:rPr>
        <w:t>caus</w:t>
      </w:r>
      <w:r>
        <w:t>].</w:t>
      </w:r>
      <w:r>
        <w:t xml:space="preserve"> se faire maigrir.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tɯ-ɲɤm</w:t>
      </w:r>
      <w:r>
        <w:t xml:space="preserve"> </w:t>
      </w:r>
      <w:r>
        <w:rPr>
          <w:b/>
        </w:rPr>
        <w:t>khe</w:t>
      </w:r>
      <w:r>
        <w:t>.</w:t>
      </w:r>
      <w:r>
        <w:br/>
        <w:br/>
      </w:r>
    </w:p>
    <w:p>
      <w:r>
        <w:rPr>
          <w:b/>
        </w:rPr>
        <w:t>ʑɣɤznɯɲɤmkhe</w:t>
      </w:r>
      <w:r/>
      <w:r/>
      <w:r>
        <w:t>.</w:t>
      </w:r>
      <w:r>
        <w:br/>
        <w:br/>
      </w:r>
    </w:p>
    <w:p>
      <w:r>
        <w:rPr>
          <w:b/>
        </w:rPr>
        <w:t>ʑɣɤʑɣɤt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avoir des brins qui dépassent (dans une touffe).</w:t>
      </w:r>
    </w:p>
    <w:p>
      <w:r>
        <w:t xml:space="preserve">  </w:t>
      </w:r>
      <w:r>
        <w:rPr>
          <w:b/>
        </w:rPr>
        <w:t>kuxtɕo ɯ-taʁ si nɯ ɲɯ-ro ʑɣɤʑɣɤt ʑo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ʑɣɤrʑɣɤr</w:t>
      </w:r>
      <w:r>
        <w:t>.</w:t>
      </w:r>
      <w:r>
        <w:br/>
        <w:br/>
      </w:r>
    </w:p>
    <w:p>
      <w:r>
        <w:rPr>
          <w:b/>
        </w:rPr>
        <w:t>ʑi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se résorber, se calmer.</w:t>
      </w:r>
    </w:p>
    <w:p>
      <w:r>
        <w:t xml:space="preserve">  </w:t>
      </w:r>
      <w:r>
        <w:rPr>
          <w:b/>
        </w:rPr>
        <w:t>ɯ-kɯ-mŋɤm ɲɤ-ʑi</w:t>
      </w:r>
    </w:p>
    <w:p>
      <w:r>
        <w:t xml:space="preserve">  </w:t>
      </w:r>
      <w:r>
        <w:rPr>
          <w:b/>
        </w:rPr>
        <w:t>ɯ-mbrɯ ɲɤ-ʑi</w:t>
      </w:r>
    </w:p>
    <w:p>
      <w:r>
        <w:t xml:space="preserve">  </w:t>
      </w:r>
      <w:r>
        <w:rPr>
          <w:b/>
        </w:rPr>
        <w:t>a-mtshi kɯ-mŋɤm daldaltsɯtsa ʑo nɯ-ʑi</w:t>
      </w:r>
    </w:p>
    <w:p>
      <w:r>
        <w:t xml:space="preserve">  </w:t>
      </w:r>
      <w:r>
        <w:rPr>
          <w:b/>
        </w:rPr>
        <w:t>tʂha ku-tshi-a qhe ɲɯ-ʑi ɕti</w:t>
      </w:r>
    </w:p>
    <w:p>
      <w:r>
        <w:t xml:space="preserve">  </w:t>
      </w:r>
      <w:r>
        <w:rPr>
          <w:b/>
        </w:rPr>
        <w:t>tɯmɯ ɲɤ-ʑi</w:t>
      </w:r>
    </w:p>
    <w:p>
      <w:r>
        <w:t xml:space="preserve">  </w:t>
      </w:r>
      <w:r>
        <w:rPr>
          <w:b/>
        </w:rPr>
        <w:t>qale ɲɤ-ʑi</w:t>
      </w:r>
    </w:p>
    <w:p>
      <w:r>
        <w:t xml:space="preserve">  </w:t>
      </w:r>
      <w:r>
        <w:rPr>
          <w:b/>
        </w:rPr>
        <w:t>ɯ-tɯ-ɣmbɤβ pjɤ-ʑi</w:t>
      </w:r>
    </w:p>
    <w:p>
      <w:r>
        <w:t xml:space="preserve">  </w:t>
      </w:r>
      <w:r>
        <w:rPr>
          <w:b/>
        </w:rPr>
        <w:t>sɯɣʑi</w:t>
      </w:r>
      <w:r>
        <w:t xml:space="preserve"> calmer.</w:t>
      </w:r>
    </w:p>
    <w:p>
      <w:r>
        <w:t xml:space="preserve">  </w:t>
      </w:r>
      <w:r>
        <w:rPr>
          <w:b/>
        </w:rPr>
        <w:t>ʑɣɤsɯɣʑi</w:t>
      </w:r>
      <w:r>
        <w:t xml:space="preserve"> se calmer.</w:t>
      </w:r>
      <w:r>
        <w:br/>
        <w:br/>
      </w:r>
    </w:p>
    <w:p>
      <w:r>
        <w:rPr>
          <w:b/>
        </w:rPr>
        <w:t>ʑiwarɯmtɕhɤt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célébration bouddhique.</w:t>
      </w:r>
      <w:r>
        <w:br/>
        <w:br/>
      </w:r>
    </w:p>
    <w:p>
      <w:r>
        <w:rPr>
          <w:b/>
        </w:rPr>
        <w:t>ʑmbɤr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ulcère.</w:t>
      </w:r>
    </w:p>
    <w:p>
      <w:r>
        <w:t xml:space="preserve">  </w:t>
      </w:r>
      <w:r>
        <w:rPr>
          <w:b/>
        </w:rPr>
        <w:t>a-rŋa ʑmbɤr ɲɤ-ɬoʁ</w:t>
      </w:r>
      <w:r>
        <w:br/>
        <w:br/>
      </w:r>
    </w:p>
    <w:p>
      <w:r>
        <w:rPr>
          <w:b/>
        </w:rPr>
        <w:t>ʑmbraʁlaʁli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plante.</w:t>
      </w:r>
    </w:p>
    <w:p>
      <w:r>
        <w:t xml:space="preserve">  </w:t>
      </w:r>
      <w:r>
        <w:rPr>
          <w:b/>
        </w:rPr>
        <w:t>ʑmbraʁlaʁli nɯ sɯjno ci ŋu, ɯ-ru kɯ-mpɯ tsa ŋu, kɯ-ɤlɯlju ŋu, ɯ-jwaʁ ʁnɯz ma ku-tshoʁ mɤ-cha. ɯ-jwaʁ ni ndʑi-phɤrthɤβ ri ɯ-mɯntoʁ ɲɯ-βze tɕe ɯ-jwaʁ nɯ nɯ-ɴɢɤt tɕe, ɯ-mɯntoʁ pjɯ-ŋgra tɕe ɯ-mat nɯ ɯ-jwaʁ ɯ-pa pjɤ-ɴqoʁ ŋu. ɯ-mat thɯ-tɯt tɕe ɣɯrni. ɯ-ŋgɯ ɯ-ci cho ɯ-rdoʁ ra kɯnɤ ɣɯrni. mɤ-sɤndɤɣ. tɤ-potso ra kɯ tu-ndza-nɯ ŋgrɤl. nɯ tú-wɣ-ndza tɕe ``tɯ-rqo ʑmbraʁ mɤ-ɕe" tu-ti-nɯ ŋgrɤl.</w:t>
      </w:r>
      <w:r>
        <w:br/>
        <w:br/>
      </w:r>
    </w:p>
    <w:p>
      <w:r>
        <w:rPr>
          <w:b/>
        </w:rPr>
        <w:t>ʑmbri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faire du bruit, jouer d'un instrument de musique.</w:t>
      </w:r>
    </w:p>
    <w:p>
      <w:r>
        <w:t xml:space="preserve">  </w:t>
      </w:r>
      <w:r>
        <w:rPr>
          <w:b/>
        </w:rPr>
        <w:t>tɤ-zgra ɲɯ-ɤsɯ-ʑmbri</w:t>
      </w:r>
    </w:p>
    <w:p>
      <w:r>
        <w:t xml:space="preserve">  </w:t>
      </w:r>
      <w:r>
        <w:rPr>
          <w:b/>
        </w:rPr>
        <w:t>ɟuli thɯ-ʑmbri-t-a</w:t>
      </w:r>
    </w:p>
    <w:p>
      <w:r>
        <w:t xml:space="preserve">  </w:t>
      </w:r>
      <w:r>
        <w:rPr>
          <w:b/>
        </w:rPr>
        <w:t>zɯɣtɕhɤl ta-ʑmbri</w:t>
      </w:r>
    </w:p>
    <w:p>
      <w:r>
        <w:t xml:space="preserve">  </w:t>
      </w:r>
      <w:r>
        <w:rPr>
          <w:b/>
        </w:rPr>
        <w:t>mkhɤrŋa ta-ʑmbri</w:t>
      </w:r>
      <w:r>
        <w:br/>
        <w:br/>
      </w:r>
    </w:p>
    <w:p>
      <w:r>
        <w:rPr>
          <w:b/>
        </w:rPr>
        <w:t>ʑmbri (1)</w:t>
      </w:r>
      <w:r/>
      <w:r/>
      <w:r>
        <w:t>.</w:t>
      </w:r>
      <w:r>
        <w:br/>
        <w:br/>
      </w:r>
    </w:p>
    <w:p>
      <w:r>
        <w:rPr>
          <w:b/>
        </w:rPr>
        <w:t>ʑmbri (2)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saule.</w:t>
      </w:r>
      <w:r>
        <w:br/>
        <w:br/>
      </w:r>
    </w:p>
    <w:p>
      <w:r>
        <w:rPr>
          <w:b/>
        </w:rPr>
        <w:t>ʑmbrijmɤɣ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Hericium erinaceus.</w:t>
      </w:r>
    </w:p>
    <w:p>
      <w:r>
        <w:t xml:space="preserve">  </w:t>
      </w:r>
      <w:r>
        <w:rPr>
          <w:b/>
        </w:rPr>
        <w:t>ʑmbrijmɤɣ nɯ ʑmbri kɯ-wxti ɯ-taʁ tu-ɬoʁ ɲɯ-ŋu, kɯmaʁ tɤjmɤɣ ra cho nɯ-tshɯɣa mɯ́j-naχtɕɯɣ, ɯʑo kɯ-ɤrtɯm rloŋrloŋ ɲɯ-ŋu, ɯ-βri nɯ tɤ-rme kɯ-fse ʁɟa ɲɯ-ŋu, kɤ-ndza ɲɯ-sna, ɯ-mdoʁ kɯ-ɤqarŋɯrŋe tsa ɲɯ-ŋu.</w:t>
      </w:r>
      <w:r>
        <w:br/>
        <w:br/>
      </w:r>
    </w:p>
    <w:p>
      <w:r>
        <w:rPr>
          <w:b/>
        </w:rPr>
        <w:t>ʑmbroko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Sonchus oleraceus.</w:t>
      </w:r>
    </w:p>
    <w:p>
      <w:r>
        <w:t xml:space="preserve">  </w:t>
      </w:r>
      <w:r>
        <w:rPr>
          <w:b/>
        </w:rPr>
        <w:t>ʑmbroko nɯ tɯ-xpa tu-kɯ-ɬoʁ sɯjno ŋu, ɯ-ru ɯ-ŋgɯ nɯ kɯ-so ŋu, pjɯ́-wɣ-qlɯt tɕe mpɯ, tɕe ɯ-lu tu, fsapaʁ ndza wuma pe ɯ-mɯntoʁ kɯ-qarŋe tɕe kɤ-rɯlaba ŋu</w:t>
      </w:r>
      <w:r>
        <w:br/>
        <w:br/>
      </w:r>
    </w:p>
    <w:p>
      <w:r>
        <w:rPr>
          <w:b/>
        </w:rPr>
        <w:t>ʑmbrɯ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bateau.</w:t>
      </w:r>
    </w:p>
    <w:p>
      <w:r>
        <w:t xml:space="preserve">  </w:t>
      </w:r>
      <w:r>
        <w:rPr>
          <w:b/>
        </w:rPr>
        <w:t>ʑmbrɯ kɤ-lat-a</w:t>
      </w:r>
      <w:r>
        <w:br/>
        <w:br/>
      </w:r>
    </w:p>
    <w:p>
      <w:r>
        <w:rPr>
          <w:b/>
        </w:rPr>
        <w:t>ʑmbrɯβɟaj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rame.</w:t>
      </w:r>
      <w:r>
        <w:br/>
        <w:br/>
      </w:r>
    </w:p>
    <w:p>
      <w:r>
        <w:rPr>
          <w:b/>
        </w:rPr>
        <w:t>ʑmbrɯɟoʁ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clayonnage.</w:t>
      </w:r>
      <w:r>
        <w:br/>
        <w:br/>
      </w:r>
    </w:p>
    <w:p>
      <w:r>
        <w:rPr>
          <w:b/>
        </w:rPr>
        <w:t>ʑmbrɯkɤlu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de saule.</w:t>
      </w:r>
      <w:r>
        <w:br/>
        <w:br/>
      </w:r>
    </w:p>
    <w:p>
      <w:r>
        <w:rPr>
          <w:b/>
        </w:rPr>
        <w:t>ʑmbrɯpɣa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espèce d'oiseau.</w:t>
      </w:r>
    </w:p>
    <w:p>
      <w:r>
        <w:t xml:space="preserve">  </w:t>
      </w:r>
      <w:r>
        <w:rPr>
          <w:b/>
        </w:rPr>
        <w:t>ʑmbrɯpɣa nɯ pɣa tɤ-ŋkhɯt staʁnɤ wxti, ɯ-mi kɯ-qarŋe ŋu, ɯ-mtsioʁ nɯ ɲaʁ rɲɟi tsa ɯ-jme nɯ ɯ-phoŋbu sɤz rɲɟi, ɯ-muj ɯ-mdoʁ wuma mpɕɤr, kɯ-ɲaʁ ra kɯnɤ nɤmbju, ɯ-xtɤpa ra ʁmɤrsɤr ɯ-mdoʁ tu, ɯ-rqo pa cho ɯ-ʁar χchoʁe ra kɯ-wɣrum tɯ-snaʁ ka tu. tɯ-ji ɯ-ŋgɯ ju-ɣi mɤ-ŋgrɤl, stɤmku cho sɯŋgɯ ra ku-rɤʑi ɕti.</w:t>
      </w:r>
      <w:r>
        <w:br/>
        <w:br/>
      </w:r>
    </w:p>
    <w:p>
      <w:r>
        <w:rPr>
          <w:b/>
        </w:rPr>
        <w:t>ʑmbɯlɯm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une espèce de champignon.</w:t>
      </w:r>
    </w:p>
    <w:p>
      <w:r>
        <w:t xml:space="preserve">  </w:t>
      </w:r>
      <w:r>
        <w:rPr>
          <w:b/>
        </w:rPr>
        <w:t>ʑmbɯlɯm nɯ sɤjku cho mbraj ɯ-ŋgɯ tu-ɬoʁ ŋu, ɯ-qhu nɯ kɯ-ɤqarŋɯ-rŋe tɕe kɯ-nɤmbju tsa ŋu, ɯ-rʑɯɣ cho ɯ-ru nɯ kɯ-wɣrum ŋu, tú-wɣ-ndza tɕe kɯ-xtɕɯ-xtɕi qiaβ cho mɤrtsaβ</w:t>
      </w:r>
      <w:r>
        <w:br/>
        <w:br/>
      </w:r>
    </w:p>
    <w:p>
      <w:r>
        <w:rPr>
          <w:b/>
        </w:rPr>
        <w:t>ʑŋga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aider qqn à s'habiller, border le lit à qqn.</w:t>
      </w:r>
    </w:p>
    <w:p>
      <w:r>
        <w:t xml:space="preserve">  </w:t>
      </w:r>
      <w:r>
        <w:rPr>
          <w:b/>
        </w:rPr>
        <w:t>ɯ-ŋga tɤ-ʑŋga-t-a</w:t>
      </w:r>
    </w:p>
    <w:p>
      <w:r>
        <w:t xml:space="preserve">  </w:t>
      </w:r>
      <w:r>
        <w:rPr>
          <w:b/>
        </w:rPr>
        <w:t>pɯ-ʑŋga-t-a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ŋga</w:t>
      </w:r>
      <w:r>
        <w:t>.</w:t>
      </w:r>
      <w:r>
        <w:br/>
        <w:br/>
      </w:r>
    </w:p>
    <w:p>
      <w:r>
        <w:rPr>
          <w:b/>
        </w:rPr>
        <w:t>ʑŋgi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porter du bois.</w:t>
      </w:r>
    </w:p>
    <w:p>
      <w:r>
        <w:t xml:space="preserve">  </w:t>
      </w:r>
      <w:r>
        <w:rPr>
          <w:b/>
        </w:rPr>
        <w:t>ɕ-pɯ-ʑŋgi-a</w:t>
      </w:r>
      <w:r>
        <w:br/>
        <w:br/>
      </w:r>
    </w:p>
    <w:p>
      <w:r>
        <w:rPr>
          <w:b/>
        </w:rPr>
        <w:t>ʑŋgri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étoile.</w:t>
      </w:r>
    </w:p>
    <w:p>
      <w:r>
        <w:t xml:space="preserve">  </w:t>
      </w:r>
      <w:r>
        <w:rPr>
          <w:b/>
        </w:rPr>
        <w:t>ʑŋgri kɯ-nɯqambɯmbjom</w:t>
      </w:r>
      <w:r>
        <w:br/>
        <w:br/>
      </w:r>
    </w:p>
    <w:p>
      <w:r>
        <w:rPr>
          <w:b/>
        </w:rPr>
        <w:t>ʑŋgu</w:t>
      </w:r>
      <w:r/>
      <w:r/>
      <w:r>
        <w:t xml:space="preserve">. </w:t>
      </w:r>
      <w:r>
        <w:rPr>
          <w:i/>
        </w:rPr>
        <w:t>intransitive verb</w:t>
      </w:r>
      <w:r>
        <w:t>.</w:t>
      </w:r>
      <w:r>
        <w:t xml:space="preserve"> passer une rivière en bateau.</w:t>
      </w:r>
    </w:p>
    <w:p>
      <w:r>
        <w:t xml:space="preserve">  </w:t>
      </w:r>
      <w:r>
        <w:rPr>
          <w:b/>
        </w:rPr>
        <w:t>tɯ-ci ɯ-taʁ ko-ʑŋgu</w:t>
      </w:r>
    </w:p>
    <w:p>
      <w:r>
        <w:t xml:space="preserve">  </w:t>
      </w:r>
      <w:r>
        <w:rPr>
          <w:b/>
        </w:rPr>
        <w:t>kɤ-ʑŋgu-a</w:t>
      </w:r>
    </w:p>
    <w:p>
      <w:r>
        <w:t xml:space="preserve">  </w:t>
      </w:r>
      <w:r>
        <w:rPr>
          <w:b/>
        </w:rPr>
        <w:t>kɯ-ʑŋgu</w:t>
      </w:r>
      <w:r>
        <w:br/>
        <w:br/>
      </w:r>
    </w:p>
    <w:p>
      <w:r>
        <w:rPr>
          <w:b/>
        </w:rPr>
        <w:t>ʑɴɢoʁ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accrocher.</w:t>
      </w:r>
    </w:p>
    <w:p>
      <w:r>
        <w:t xml:space="preserve">  </w:t>
      </w:r>
      <w:r>
        <w:rPr>
          <w:b/>
        </w:rPr>
        <w:t>a-tɤ-ri kɤ-ʑɴɢoʁ</w:t>
      </w:r>
    </w:p>
    <w:p>
      <w:r>
        <w:t xml:space="preserve">  </w:t>
      </w:r>
      <w:r>
        <w:rPr>
          <w:b/>
        </w:rPr>
        <w:t>sɯʑɴɢoʁ</w:t>
      </w:r>
      <w:r>
        <w:t xml:space="preserve"> accrocher avec.</w:t>
      </w:r>
    </w:p>
    <w:p>
      <w:r>
        <w:t xml:space="preserve">  </w:t>
      </w:r>
      <w:r>
        <w:rPr>
          <w:b/>
        </w:rPr>
        <w:t>aʑɴɢɯʑɴɢoʁ</w:t>
      </w:r>
      <w:r>
        <w:t xml:space="preserve"> accroché les uns avec les autres.</w:t>
      </w:r>
      <w:r>
        <w:br/>
        <w:br/>
      </w:r>
    </w:p>
    <w:p>
      <w:r>
        <w:rPr>
          <w:b/>
        </w:rPr>
        <w:t>ʑɴɢro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guimbarde.</w:t>
      </w:r>
    </w:p>
    <w:p>
      <w:r>
        <w:t xml:space="preserve">  </w:t>
      </w:r>
      <w:r>
        <w:rPr>
          <w:b/>
        </w:rPr>
        <w:t>ʑɴɢro nɯ-ʑmbri-t-a</w:t>
      </w:r>
    </w:p>
    <w:p>
      <w:r>
        <w:t xml:space="preserve">  </w:t>
      </w:r>
      <w:r>
        <w:rPr>
          <w:b/>
        </w:rPr>
        <w:t>ʑɴɢro ɲɯ-ɤsɯ-lɤt</w:t>
      </w:r>
      <w:r>
        <w:br/>
        <w:br/>
      </w:r>
    </w:p>
    <w:p>
      <w:r>
        <w:rPr>
          <w:b/>
        </w:rPr>
        <w:t>ʑɴɢu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éplucher, décortiquer.</w:t>
      </w:r>
    </w:p>
    <w:p>
      <w:r>
        <w:t xml:space="preserve">  </w:t>
      </w:r>
      <w:r>
        <w:rPr>
          <w:b/>
        </w:rPr>
        <w:t>jima pɯ-ʑɴɢu-t-a</w:t>
      </w:r>
    </w:p>
    <w:p>
      <w:r>
        <w:t xml:space="preserve">  </w:t>
      </w:r>
      <w:r>
        <w:rPr>
          <w:b/>
        </w:rPr>
        <w:t>stoʁ pɯ-ʑɴɢu-t-a</w:t>
      </w:r>
    </w:p>
    <w:p>
      <w:r>
        <w:t xml:space="preserve">  </w:t>
      </w:r>
      <w:r>
        <w:rPr>
          <w:b/>
        </w:rPr>
        <w:t>ʑɴɢɯloʁ pɯ-ʑɴɢu-t-a</w:t>
      </w:r>
    </w:p>
    <w:p>
      <w:r>
        <w:t xml:space="preserve">  </w:t>
      </w:r>
      <w:r>
        <w:rPr>
          <w:b/>
        </w:rPr>
        <w:t>rɤjndoʁ pɯ-ʑɴɢu-t-a</w:t>
      </w:r>
    </w:p>
    <w:p>
      <w:r>
        <w:t xml:space="preserve">  </w:t>
      </w:r>
      <w:r>
        <w:rPr>
          <w:b/>
        </w:rPr>
        <w:t>nɯɣɯʑɴɢu</w:t>
      </w:r>
      <w:r>
        <w:t xml:space="preserve"> facile à éplucher.</w:t>
      </w:r>
      <w:r>
        <w:br/>
        <w:br/>
      </w:r>
    </w:p>
    <w:p>
      <w:r>
        <w:rPr>
          <w:b/>
        </w:rPr>
        <w:t>ʑɴɢɯloʁ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1)</w:t>
      </w:r>
      <w:r>
        <w:t xml:space="preserve"> noix.</w:t>
      </w:r>
    </w:p>
    <w:p>
      <w:r>
        <w:t xml:space="preserve">  </w:t>
      </w:r>
      <w:r>
        <w:rPr>
          <w:b/>
        </w:rPr>
        <w:t>mbrɯtɕɯ kɯ ʑɴɢɯloʁ nɯ-sɯphaʁ-a</w:t>
      </w:r>
    </w:p>
    <w:p>
      <w:r>
        <w:t xml:space="preserve">  </w:t>
      </w:r>
      <w:r>
        <w:rPr>
          <w:b/>
        </w:rPr>
        <w:t>ʑɴɢɯloʁ nɯ si kɯ-wxtɯ-wxti ci ŋu, ɯ-mat nɯ ɯ-rqhu kɯ-rkɯ-rko ŋu, ɯ-ŋgɯ nɯ tɯ-rnoʁ ɯ-tshɯɣa fse, tú-wɣ-ndza tɕe wuma ʑo mɯm, ɯ-kri tu, ɯ-mat nɯ tɤ-rtɕi sna.</w:t>
      </w:r>
    </w:p>
    <w:p>
      <w:r>
        <w:t xml:space="preserve">  2)</w:t>
      </w:r>
      <w:r>
        <w:t xml:space="preserve"> Golok.</w:t>
      </w:r>
      <w:r>
        <w:br/>
        <w:br/>
      </w:r>
    </w:p>
    <w:p>
      <w:r>
        <w:rPr>
          <w:b/>
        </w:rPr>
        <w:t>ʑo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léger.</w:t>
      </w:r>
    </w:p>
    <w:p>
      <w:r>
        <w:t xml:space="preserve">  </w:t>
      </w:r>
      <w:r>
        <w:rPr>
          <w:b/>
        </w:rPr>
        <w:t>ɯ-fkur ɲɯ-ʑo</w:t>
      </w:r>
    </w:p>
    <w:p>
      <w:r>
        <w:t xml:space="preserve">  </w:t>
      </w:r>
      <w:r>
        <w:rPr>
          <w:b/>
        </w:rPr>
        <w:t>ʑɣɤɣɤʑo</w:t>
      </w:r>
      <w:r>
        <w:t xml:space="preserve"> se rendre léger.</w:t>
      </w:r>
      <w:r>
        <w:br/>
        <w:br/>
      </w:r>
    </w:p>
    <w:p>
      <w:r>
        <w:rPr>
          <w:b/>
        </w:rPr>
        <w:t>ʑo (2)</w:t>
      </w:r>
      <w:r/>
      <w:r/>
      <w:r>
        <w:t xml:space="preserve">. </w:t>
      </w:r>
      <w:r>
        <w:rPr>
          <w:i/>
        </w:rPr>
        <w:t>particle</w:t>
      </w:r>
      <w:r>
        <w:t>.</w:t>
      </w:r>
      <w:r>
        <w:t xml:space="preserve"> particule emphatique.</w:t>
      </w:r>
      <w:r>
        <w:br/>
        <w:br/>
      </w:r>
    </w:p>
    <w:p>
      <w:r>
        <w:rPr>
          <w:b/>
        </w:rPr>
        <w:t>ʑro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type d'arbrisseau.</w:t>
      </w:r>
      <w:r>
        <w:br/>
        <w:br/>
      </w:r>
    </w:p>
    <w:p>
      <w:r>
        <w:rPr>
          <w:b/>
        </w:rPr>
        <w:t>ʑru</w:t>
      </w:r>
      <w:r/>
      <w:r/>
      <w:r>
        <w:t xml:space="preserve">. </w:t>
      </w:r>
      <w:r>
        <w:rPr>
          <w:i/>
        </w:rPr>
        <w:t>stative verb</w:t>
      </w:r>
      <w:r>
        <w:t>.</w:t>
      </w:r>
    </w:p>
    <w:p>
      <w:r>
        <w:t xml:space="preserve">  1)</w:t>
      </w:r>
      <w:r>
        <w:t xml:space="preserve"> grand et fort.</w:t>
      </w:r>
    </w:p>
    <w:p>
      <w:r>
        <w:t xml:space="preserve">  2)</w:t>
      </w:r>
      <w:r>
        <w:t xml:space="preserve"> de bonne qualité, précieux.</w:t>
      </w:r>
    </w:p>
    <w:p>
      <w:r>
        <w:t xml:space="preserve">  </w:t>
      </w:r>
      <w:r>
        <w:rPr>
          <w:b/>
        </w:rPr>
        <w:t>ɕoŋtɕa ɲɯ-ʑru</w:t>
      </w:r>
      <w:r>
        <w:br/>
        <w:br/>
      </w:r>
    </w:p>
    <w:p>
      <w:r>
        <w:rPr>
          <w:b/>
        </w:rPr>
        <w:t>ʑʁɯnʑʁɯn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haut sur ses pieds.</w:t>
      </w:r>
      <w:r>
        <w:br/>
        <w:br/>
      </w:r>
    </w:p>
    <w:p>
      <w:r>
        <w:rPr>
          <w:b/>
        </w:rPr>
        <w:t>ʑu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yaourt.</w:t>
      </w:r>
      <w:r>
        <w:br/>
        <w:br/>
      </w:r>
    </w:p>
    <w:p>
      <w:r>
        <w:rPr>
          <w:b/>
        </w:rPr>
        <w:t>ʑur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en quantité suffisante.</w:t>
      </w:r>
    </w:p>
    <w:p>
      <w:r>
        <w:t xml:space="preserve">  </w:t>
      </w:r>
      <w:r>
        <w:rPr>
          <w:b/>
        </w:rPr>
        <w:t>kɤ-znɯkro mɯ́j-ʑur</w:t>
      </w:r>
    </w:p>
    <w:p>
      <w:r>
        <w:t xml:space="preserve">  </w:t>
      </w:r>
      <w:r>
        <w:rPr>
          <w:b/>
        </w:rPr>
        <w:t>kɤ-rɤmbi mɯ́j-ʑur</w:t>
      </w:r>
      <w:r>
        <w:br/>
        <w:br/>
      </w:r>
    </w:p>
    <w:p>
      <w:r>
        <w:rPr>
          <w:b/>
        </w:rPr>
        <w:t>ʑɯ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pas seulement.</w:t>
      </w:r>
    </w:p>
    <w:p>
      <w:r>
        <w:t xml:space="preserve">  </w:t>
      </w:r>
      <w:r>
        <w:rPr>
          <w:b/>
        </w:rPr>
        <w:t>a-ʁi tɤtɕɯ kɯmŋu nɯ mɤ-ʑɯ ma mɤʑɯ tɕheme ci tu</w:t>
      </w:r>
    </w:p>
    <w:p>
      <w:r>
        <w:t xml:space="preserve">  </w:t>
      </w:r>
      <w:r>
        <w:rPr>
          <w:b/>
        </w:rPr>
        <w:t>tɯrme tɯ-rdoʁ mɯ́j-ʑɯ ma laχsɯm ɣɤʑu-nɯ</w:t>
      </w:r>
    </w:p>
    <w:p>
      <w:r>
        <w:t xml:space="preserve">  </w:t>
      </w:r>
      <w:r>
        <w:rPr>
          <w:b/>
        </w:rPr>
        <w:t>paχɕi ɯ-tɯ-wxti kɯ tɤŋkhɯt mɯ́j-ʑɯ (mɤ-kɯ-ʑɯ) jamar ɲɯ-wxti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mɤʑɯ</w:t>
      </w:r>
      <w:r>
        <w:t>.</w:t>
      </w:r>
      <w:r>
        <w:br/>
        <w:br/>
      </w:r>
    </w:p>
    <w:p>
      <w:r>
        <w:rPr>
          <w:b/>
        </w:rPr>
        <w:t>ʑɯβdaʁ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dieu de la montagne.</w:t>
      </w:r>
      <w:r>
        <w:br/>
        <w:br/>
      </w:r>
    </w:p>
    <w:p>
      <w:r>
        <w:rPr>
          <w:b/>
        </w:rPr>
        <w:t>ʑɯβʑɯβ</w:t>
      </w:r>
      <w:r/>
      <w:r/>
      <w:r>
        <w:t xml:space="preserve">. </w:t>
      </w:r>
      <w:r>
        <w:rPr>
          <w:i/>
        </w:rPr>
        <w:t>ideophone.2</w:t>
      </w:r>
      <w:r>
        <w:t>.</w:t>
      </w:r>
      <w:r>
        <w:t xml:space="preserve"> beaucoup de chose dressées, beaucoup de gens debout.</w:t>
      </w:r>
    </w:p>
    <w:p>
      <w:r>
        <w:t xml:space="preserve">  </w:t>
      </w:r>
      <w:r>
        <w:rPr>
          <w:b/>
        </w:rPr>
        <w:t>tɤ-rtsho ʑɯβʑɯβ ʑo ɲɯ-pa</w:t>
      </w:r>
    </w:p>
    <w:p>
      <w:r>
        <w:t xml:space="preserve">  </w:t>
      </w:r>
      <w:r>
        <w:rPr>
          <w:b/>
        </w:rPr>
        <w:t>tɯrme ʑɯβʑɯβ ʑo ɲɯ-ndzur-nɯ</w:t>
      </w:r>
    </w:p>
    <w:p>
      <w:r>
        <w:t xml:space="preserve">  </w:t>
      </w:r>
      <w:r>
        <w:rPr>
          <w:b/>
        </w:rPr>
        <w:t>fsapaʁ ra zgoku zɯ ʑɯβʑɯβ ʑo ɲɯ-rɤʑi-nɯ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jɯβjɯβ</w:t>
      </w:r>
      <w:r>
        <w:t xml:space="preserve"> </w:t>
      </w:r>
      <w:r>
        <w:rPr>
          <w:b/>
        </w:rPr>
        <w:t>ɟɯɣɟɯɣ</w:t>
      </w:r>
      <w:r>
        <w:t>.</w:t>
      </w:r>
      <w:r>
        <w:br/>
        <w:br/>
      </w:r>
    </w:p>
    <w:p>
      <w:r>
        <w:rPr>
          <w:b/>
        </w:rPr>
        <w:t>ʑɯɣ (1)</w:t>
      </w:r>
      <w:r/>
      <w:r/>
      <w:r>
        <w:t xml:space="preserve">. </w:t>
      </w:r>
      <w:r>
        <w:rPr>
          <w:i/>
        </w:rPr>
        <w:t>stative verb</w:t>
      </w:r>
      <w:r>
        <w:t>.</w:t>
      </w:r>
      <w:r>
        <w:t xml:space="preserve"> être détérioré, pourrir.</w:t>
      </w:r>
    </w:p>
    <w:p>
      <w:r>
        <w:t xml:space="preserve">  </w:t>
      </w:r>
      <w:r>
        <w:rPr>
          <w:b/>
        </w:rPr>
        <w:t>nɯŋa pjɤ-ndʐaβ tɕe, pjɤ-ʑɯɣ</w:t>
      </w:r>
      <w:r>
        <w:br/>
        <w:br/>
      </w:r>
    </w:p>
    <w:p>
      <w:r>
        <w:rPr>
          <w:b/>
        </w:rPr>
        <w:t>ʑɯɣ (2)</w:t>
      </w:r>
      <w:r/>
      <w:r/>
      <w:r>
        <w:t xml:space="preserve">. </w:t>
      </w:r>
      <w:r>
        <w:rPr>
          <w:i/>
        </w:rPr>
        <w:t>transitive verb</w:t>
      </w:r>
      <w:r>
        <w:t>.</w:t>
      </w:r>
      <w:r>
        <w:t xml:space="preserve"> dire bonsoir.</w:t>
      </w:r>
    </w:p>
    <w:p>
      <w:r>
        <w:t xml:space="preserve">  </w:t>
      </w:r>
      <w:r>
        <w:rPr>
          <w:b/>
        </w:rPr>
        <w:t>sɤrma a-tɤ-ʑɯɣ-nɯ</w:t>
      </w:r>
      <w:r>
        <w:br/>
        <w:br/>
      </w:r>
    </w:p>
    <w:p>
      <w:r>
        <w:rPr>
          <w:b/>
        </w:rPr>
        <w:t>ʑɯɣsa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siège, place où l'on s'assoit (honorifique).</w:t>
      </w:r>
      <w:r>
        <w:br/>
        <w:br/>
      </w:r>
    </w:p>
    <w:p>
      <w:r>
        <w:rPr>
          <w:b/>
        </w:rPr>
        <w:t>ʑɯɣsɯr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fruit de la bardane.</w:t>
      </w:r>
      <w:r>
        <w:br/>
        <w:br/>
      </w:r>
    </w:p>
    <w:p>
      <w:r>
        <w:rPr>
          <w:b/>
        </w:rPr>
        <w:t>ʑɯm</w:t>
      </w:r>
      <w:r/>
      <w:r/>
      <w:r>
        <w:t xml:space="preserve">. </w:t>
      </w:r>
      <w:r>
        <w:rPr>
          <w:i/>
        </w:rPr>
        <w:t>stative verb</w:t>
      </w:r>
      <w:r>
        <w:t>.</w:t>
      </w:r>
      <w:r/>
    </w:p>
    <w:p>
      <w:r>
        <w:t xml:space="preserve">  1)</w:t>
      </w:r>
      <w:r>
        <w:t xml:space="preserve"> bon à manger.</w:t>
      </w:r>
    </w:p>
    <w:p>
      <w:r>
        <w:t xml:space="preserve">  2)</w:t>
      </w:r>
      <w:r>
        <w:t xml:space="preserve"> désaltérant.</w:t>
      </w:r>
    </w:p>
    <w:p>
      <w:r>
        <w:t xml:space="preserve">  3)</w:t>
      </w:r>
      <w:r>
        <w:t xml:space="preserve"> agréable.</w:t>
      </w:r>
    </w:p>
    <w:p>
      <w:r>
        <w:t xml:space="preserve">  </w:t>
      </w:r>
      <w:r>
        <w:rPr>
          <w:b/>
        </w:rPr>
        <w:t>jɯfɕɯr, @cai tɤ-ndza-t-a pɯ-ʑɯm</w:t>
      </w:r>
    </w:p>
    <w:p>
      <w:r>
        <w:t xml:space="preserve">  </w:t>
      </w:r>
      <w:r>
        <w:rPr>
          <w:b/>
        </w:rPr>
        <w:t>aʑo tɤ-lu kɤ-tshi-t-a, ɲɯ-ʑɯm</w:t>
      </w:r>
    </w:p>
    <w:p>
      <w:r>
        <w:t xml:space="preserve">  </w:t>
      </w:r>
      <w:r>
        <w:rPr>
          <w:b/>
        </w:rPr>
        <w:t>ki tɯ-ŋga tɤ-ŋga-t-a tɕe, ɲɯ-mpja tɕe pɯ-ʑɯm</w:t>
      </w:r>
    </w:p>
    <w:p>
      <w:r>
        <w:t xml:space="preserve">  </w:t>
      </w:r>
      <w:r>
        <w:rPr>
          <w:b/>
        </w:rPr>
        <w:t>ki kɤ-ndza ki ɲɯ-mɯm tɕe, tú-wɣ-nɯ-ndza tɕe ɲɯ-ʑɯm</w:t>
      </w:r>
      <w:r>
        <w:br/>
        <w:br/>
      </w:r>
    </w:p>
    <w:p>
      <w:r>
        <w:rPr>
          <w:b/>
        </w:rPr>
        <w:t>ʑɯmkhɤm</w:t>
      </w:r>
      <w:r/>
      <w:r/>
      <w:r>
        <w:t xml:space="preserve">. </w:t>
      </w:r>
      <w:r>
        <w:rPr>
          <w:i/>
        </w:rPr>
        <w:t>noun</w:t>
      </w:r>
      <w:r>
        <w:t>.</w:t>
      </w:r>
    </w:p>
    <w:p>
      <w:r>
        <w:t xml:space="preserve">  1)</w:t>
      </w:r>
      <w:r>
        <w:t xml:space="preserve"> domaine.</w:t>
      </w:r>
    </w:p>
    <w:p>
      <w:r>
        <w:t xml:space="preserve">  2)</w:t>
      </w:r>
      <w:r>
        <w:t xml:space="preserve"> la terre entière.</w:t>
      </w:r>
    </w:p>
    <w:p>
      <w:r>
        <w:t xml:space="preserve">  3)</w:t>
      </w:r>
      <w:r>
        <w:t xml:space="preserve"> beaucoup, un long moment.</w:t>
      </w:r>
    </w:p>
    <w:p>
      <w:r>
        <w:t xml:space="preserve">  </w:t>
      </w:r>
      <w:r>
        <w:rPr>
          <w:b/>
        </w:rPr>
        <w:t>ʑɯmkhɤm ɯ-xpa</w:t>
      </w:r>
    </w:p>
    <w:p>
      <w:r>
        <w:t xml:space="preserve">  </w:t>
      </w:r>
      <w:r>
        <w:rPr>
          <w:b/>
        </w:rPr>
        <w:t>tɯrme ʑɯmkhɤm ʑo jo-ɣi-nɯ</w:t>
      </w:r>
    </w:p>
    <w:p>
      <w:r>
        <w:t xml:space="preserve">  4)</w:t>
      </w:r>
      <w:r>
        <w:t xml:space="preserve"> un long moment.</w:t>
      </w:r>
      <w:r>
        <w:br/>
        <w:br/>
      </w:r>
    </w:p>
    <w:p>
      <w:r>
        <w:rPr>
          <w:b/>
        </w:rPr>
        <w:t>ʑɯnmar</w:t>
      </w:r>
      <w:r/>
      <w:r/>
      <w:r>
        <w:t xml:space="preserve">. </w:t>
      </w:r>
      <w:r>
        <w:rPr>
          <w:i/>
        </w:rPr>
        <w:t>noun</w:t>
      </w:r>
      <w:r>
        <w:t>.</w:t>
      </w:r>
      <w:r>
        <w:t xml:space="preserve"> beurre clarifié.</w:t>
      </w:r>
    </w:p>
    <w:p>
      <w:r>
        <w:rPr>
          <w:i/>
        </w:rPr>
        <w:t xml:space="preserve">  Voir :</w:t>
      </w:r>
      <w:r>
        <w:t xml:space="preserve"> </w:t>
      </w:r>
      <w:r>
        <w:rPr>
          <w:b/>
        </w:rPr>
        <w:t>ta-mar</w:t>
      </w:r>
      <w:r>
        <w:t>.</w:t>
      </w:r>
      <w:r>
        <w:br/>
        <w:br/>
      </w:r>
    </w:p>
    <w:p>
      <w:r>
        <w:rPr>
          <w:b/>
        </w:rPr>
        <w:t>ʑɯrɯʑɤri</w:t>
      </w:r>
      <w:r/>
      <w:r/>
      <w:r>
        <w:t xml:space="preserve">. </w:t>
      </w:r>
      <w:r>
        <w:rPr>
          <w:i/>
        </w:rPr>
        <w:t>adverb</w:t>
      </w:r>
      <w:r>
        <w:t>.</w:t>
      </w:r>
      <w:r>
        <w:t xml:space="preserve"> progressivement.</w:t>
      </w:r>
    </w:p>
    <w:p>
      <w:r>
        <w:t xml:space="preserve">  </w:t>
      </w:r>
      <w:r>
        <w:rPr>
          <w:b/>
        </w:rPr>
        <w:t>ʑɯrɯʑɤri tɕe chɯ-chɯ-mɤɕi-ndʑi nɤ chɯ-chɯ-mɤɕi-ndʑi</w:t>
      </w:r>
      <w:r>
        <w:br/>
        <w:br/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